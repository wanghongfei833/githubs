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spacing w:line="504" w:lineRule="auto" w:before="340" w:after="330"/>
        <w:jc w:val="center"/>
      </w:pPr>
      <w:r>
        <w:rPr>
          <w:rFonts w:ascii="宋体" w:hAnsi="宋体" w:eastAsia="宋体"/>
          <w:color w:val="000000"/>
          <w:sz w:val="44"/>
        </w:rPr>
        <w:t>关于身份证、户口簿复印件收集情况说明</w:t>
      </w:r>
    </w:p>
    <w:p>
      <w:pPr>
        <w:spacing w:line="360" w:lineRule="auto"/>
        <w:ind w:firstLine="600"/>
        <w:jc w:val="left"/>
      </w:pPr>
      <w:r>
        <w:rPr>
          <w:rFonts w:ascii="仿宋" w:hAnsi="仿宋" w:eastAsia="仿宋"/>
          <w:color w:val="000000"/>
          <w:sz w:val="30"/>
        </w:rPr>
        <w:t>按大足区农村承包地确权项目要求，本项目开展至今由于</w:t>
      </w:r>
      <w:r>
        <w:rPr>
          <w:rFonts w:ascii="仿宋" w:hAnsi="仿宋" w:eastAsia="仿宋"/>
          <w:color w:val="000000"/>
          <w:sz w:val="30"/>
          <w:u w:val="single"/>
        </w:rPr>
        <w:t>大足区智凤街道八里村一组</w:t>
      </w:r>
      <w:r>
        <w:rPr>
          <w:rFonts w:ascii="仿宋" w:hAnsi="仿宋" w:eastAsia="仿宋"/>
          <w:color w:val="000000"/>
          <w:sz w:val="30"/>
          <w:u w:val="none"/>
        </w:rPr>
        <w:t>成员</w:t>
      </w:r>
      <w:r>
        <w:rPr>
          <w:rFonts w:ascii="仿宋" w:hAnsi="仿宋" w:eastAsia="仿宋"/>
          <w:color w:val="000000"/>
          <w:sz w:val="30"/>
          <w:u w:val="single"/>
        </w:rPr>
        <w:t>龚国才(500225198912301918)</w:t>
      </w:r>
      <w:r>
        <w:rPr>
          <w:rFonts w:ascii="仿宋" w:hAnsi="仿宋" w:eastAsia="仿宋"/>
          <w:color w:val="000000"/>
          <w:sz w:val="30"/>
          <w:u w:val="none"/>
        </w:rPr>
        <w:t>因长期不在家等原因，经村委会多方联络，暂时收集不到户主身份证复印件、家庭成员户口簿复印件。</w:t>
      </w:r>
    </w:p>
    <w:p>
      <w:pPr>
        <w:spacing w:line="240" w:lineRule="auto"/>
        <w:ind w:firstLine="600"/>
        <w:jc w:val="left"/>
      </w:pPr>
      <w:r>
        <w:rPr>
          <w:rFonts w:ascii="仿宋" w:hAnsi="仿宋" w:eastAsia="仿宋"/>
          <w:color w:val="000000"/>
          <w:sz w:val="30"/>
          <w:u w:val="none"/>
        </w:rPr>
        <w:t>特此说明!</w:t>
      </w:r>
    </w:p>
    <w:p>
      <w:pPr>
        <w:spacing w:line="240" w:lineRule="auto"/>
      </w:pPr>
      <w:r>
        <w:rPr>
          <w:rFonts w:ascii="仿宋" w:hAnsi="仿宋" w:eastAsia="仿宋"/>
          <w:color w:val="000000"/>
          <w:sz w:val="30"/>
          <w:u w:val="none"/>
        </w:rPr>
        <w:t xml:space="preserve">    </w:t>
      </w:r>
    </w:p>
    <w:p>
      <w:pPr>
        <w:spacing w:line="240" w:lineRule="auto"/>
        <w:ind w:firstLine="4500"/>
        <w:jc w:val="right"/>
      </w:pPr>
      <w:r>
        <w:rPr>
          <w:rFonts w:ascii="仿宋" w:hAnsi="仿宋" w:eastAsia="仿宋"/>
          <w:color w:val="000000"/>
          <w:sz w:val="30"/>
          <w:u w:val="none"/>
        </w:rPr>
        <w:t>大足区智凤街道八里村一组</w:t>
      </w:r>
    </w:p>
    <w:p>
      <w:pPr>
        <w:spacing w:line="240" w:lineRule="auto"/>
      </w:pPr>
      <w:r>
        <w:rPr>
          <w:rFonts w:ascii="仿宋" w:hAnsi="仿宋" w:eastAsia="仿宋"/>
          <w:color w:val="000000"/>
          <w:sz w:val="30"/>
          <w:u w:val="none"/>
        </w:rPr>
        <w:t xml:space="preserve">      </w:t>
      </w:r>
    </w:p>
    <w:p>
      <w:pPr>
        <w:spacing w:line="240" w:lineRule="auto"/>
        <w:ind w:firstLine="5700"/>
        <w:jc w:val="both"/>
      </w:pPr>
      <w:r>
        <w:rPr>
          <w:rFonts w:ascii="仿宋" w:hAnsi="仿宋" w:eastAsia="仿宋"/>
          <w:color w:val="000000"/>
          <w:sz w:val="30"/>
          <w:u w:val="none"/>
        </w:rPr>
        <w:t>(盖章)</w:t>
      </w:r>
    </w:p>
    <w:p>
      <w:pPr>
        <w:spacing w:line="240" w:lineRule="auto"/>
        <w:ind w:firstLine="4800"/>
        <w:jc w:val="right"/>
      </w:pPr>
      <w:r>
        <w:rPr>
          <w:rFonts w:ascii="仿宋" w:hAnsi="仿宋" w:eastAsia="仿宋"/>
          <w:color w:val="000000"/>
          <w:sz w:val="30"/>
          <w:u w:val="none"/>
        </w:rPr>
        <w:t>2020年12月20日</w:t>
      </w: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/>
    <w:p>
      <w:pPr>
        <w:pStyle w:val="Heading1"/>
        <w:spacing w:line="504" w:lineRule="auto" w:before="340" w:after="330"/>
        <w:jc w:val="center"/>
      </w:pPr>
      <w:r>
        <w:rPr>
          <w:rFonts w:ascii="宋体" w:hAnsi="宋体" w:eastAsia="宋体"/>
          <w:color w:val="000000"/>
          <w:sz w:val="44"/>
        </w:rPr>
        <w:t>关于身份证、户口簿复印件收集情况说明</w:t>
      </w:r>
    </w:p>
    <w:p>
      <w:pPr>
        <w:spacing w:line="360" w:lineRule="auto"/>
        <w:ind w:firstLine="600"/>
        <w:jc w:val="left"/>
      </w:pPr>
      <w:r>
        <w:rPr>
          <w:rFonts w:ascii="仿宋" w:hAnsi="仿宋" w:eastAsia="仿宋"/>
          <w:color w:val="000000"/>
          <w:sz w:val="30"/>
        </w:rPr>
        <w:t>按大足区农村承包地确权项目要求，本项目开展至今由于</w:t>
      </w:r>
      <w:r>
        <w:rPr>
          <w:rFonts w:ascii="仿宋" w:hAnsi="仿宋" w:eastAsia="仿宋"/>
          <w:color w:val="000000"/>
          <w:sz w:val="30"/>
          <w:u w:val="single"/>
        </w:rPr>
        <w:t>大足区智凤街道八里村一组</w:t>
      </w:r>
      <w:r>
        <w:rPr>
          <w:rFonts w:ascii="仿宋" w:hAnsi="仿宋" w:eastAsia="仿宋"/>
          <w:color w:val="000000"/>
          <w:sz w:val="30"/>
          <w:u w:val="none"/>
        </w:rPr>
        <w:t>成员</w:t>
      </w:r>
      <w:r>
        <w:rPr>
          <w:rFonts w:ascii="仿宋" w:hAnsi="仿宋" w:eastAsia="仿宋"/>
          <w:color w:val="000000"/>
          <w:sz w:val="30"/>
          <w:u w:val="single"/>
        </w:rPr>
        <w:t>杨方佑(510230195312131440)</w:t>
      </w:r>
      <w:r>
        <w:rPr>
          <w:rFonts w:ascii="仿宋" w:hAnsi="仿宋" w:eastAsia="仿宋"/>
          <w:color w:val="000000"/>
          <w:sz w:val="30"/>
          <w:u w:val="none"/>
        </w:rPr>
        <w:t>因长期不在家等原因，经村委会多方联络，暂时收集不到户主身份证复印件、家庭成员户口簿复印件。</w:t>
      </w:r>
    </w:p>
    <w:p>
      <w:pPr>
        <w:spacing w:line="240" w:lineRule="auto"/>
        <w:ind w:firstLine="600"/>
        <w:jc w:val="left"/>
      </w:pPr>
      <w:r>
        <w:rPr>
          <w:rFonts w:ascii="仿宋" w:hAnsi="仿宋" w:eastAsia="仿宋"/>
          <w:color w:val="000000"/>
          <w:sz w:val="30"/>
          <w:u w:val="none"/>
        </w:rPr>
        <w:t>特此说明!</w:t>
      </w:r>
    </w:p>
    <w:p>
      <w:pPr>
        <w:spacing w:line="240" w:lineRule="auto"/>
      </w:pPr>
      <w:r>
        <w:rPr>
          <w:rFonts w:ascii="仿宋" w:hAnsi="仿宋" w:eastAsia="仿宋"/>
          <w:color w:val="000000"/>
          <w:sz w:val="30"/>
          <w:u w:val="none"/>
        </w:rPr>
        <w:t xml:space="preserve">    </w:t>
      </w:r>
    </w:p>
    <w:p>
      <w:pPr>
        <w:spacing w:line="240" w:lineRule="auto"/>
        <w:ind w:firstLine="4500"/>
        <w:jc w:val="right"/>
      </w:pPr>
      <w:r>
        <w:rPr>
          <w:rFonts w:ascii="仿宋" w:hAnsi="仿宋" w:eastAsia="仿宋"/>
          <w:color w:val="000000"/>
          <w:sz w:val="30"/>
          <w:u w:val="none"/>
        </w:rPr>
        <w:t>大足区智凤街道八里村一组</w:t>
      </w:r>
    </w:p>
    <w:p>
      <w:pPr>
        <w:spacing w:line="240" w:lineRule="auto"/>
      </w:pPr>
      <w:r>
        <w:rPr>
          <w:rFonts w:ascii="仿宋" w:hAnsi="仿宋" w:eastAsia="仿宋"/>
          <w:color w:val="000000"/>
          <w:sz w:val="30"/>
          <w:u w:val="none"/>
        </w:rPr>
        <w:t xml:space="preserve">      </w:t>
      </w:r>
    </w:p>
    <w:p>
      <w:pPr>
        <w:spacing w:line="240" w:lineRule="auto"/>
        <w:ind w:firstLine="5700"/>
        <w:jc w:val="both"/>
      </w:pPr>
      <w:r>
        <w:rPr>
          <w:rFonts w:ascii="仿宋" w:hAnsi="仿宋" w:eastAsia="仿宋"/>
          <w:color w:val="000000"/>
          <w:sz w:val="30"/>
          <w:u w:val="none"/>
        </w:rPr>
        <w:t>(盖章)</w:t>
      </w:r>
    </w:p>
    <w:p>
      <w:pPr>
        <w:spacing w:line="240" w:lineRule="auto"/>
        <w:ind w:firstLine="4800"/>
        <w:jc w:val="right"/>
      </w:pPr>
      <w:r>
        <w:rPr>
          <w:rFonts w:ascii="仿宋" w:hAnsi="仿宋" w:eastAsia="仿宋"/>
          <w:color w:val="000000"/>
          <w:sz w:val="30"/>
          <w:u w:val="none"/>
        </w:rPr>
        <w:t>2020年12月20日</w:t>
      </w: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/>
    <w:p>
      <w:pPr>
        <w:pStyle w:val="Heading1"/>
        <w:spacing w:line="504" w:lineRule="auto" w:before="340" w:after="330"/>
        <w:jc w:val="center"/>
      </w:pPr>
      <w:r>
        <w:rPr>
          <w:rFonts w:ascii="宋体" w:hAnsi="宋体" w:eastAsia="宋体"/>
          <w:color w:val="000000"/>
          <w:sz w:val="44"/>
        </w:rPr>
        <w:t>关于身份证、户口簿复印件收集情况说明</w:t>
      </w:r>
    </w:p>
    <w:p>
      <w:pPr>
        <w:spacing w:line="360" w:lineRule="auto"/>
        <w:ind w:firstLine="600"/>
        <w:jc w:val="left"/>
      </w:pPr>
      <w:r>
        <w:rPr>
          <w:rFonts w:ascii="仿宋" w:hAnsi="仿宋" w:eastAsia="仿宋"/>
          <w:color w:val="000000"/>
          <w:sz w:val="30"/>
        </w:rPr>
        <w:t>按大足区农村承包地确权项目要求，本项目开展至今由于</w:t>
      </w:r>
      <w:r>
        <w:rPr>
          <w:rFonts w:ascii="仿宋" w:hAnsi="仿宋" w:eastAsia="仿宋"/>
          <w:color w:val="000000"/>
          <w:sz w:val="30"/>
          <w:u w:val="single"/>
        </w:rPr>
        <w:t>大足区智凤街道八里村一组</w:t>
      </w:r>
      <w:r>
        <w:rPr>
          <w:rFonts w:ascii="仿宋" w:hAnsi="仿宋" w:eastAsia="仿宋"/>
          <w:color w:val="000000"/>
          <w:sz w:val="30"/>
          <w:u w:val="none"/>
        </w:rPr>
        <w:t>成员</w:t>
      </w:r>
      <w:r>
        <w:rPr>
          <w:rFonts w:ascii="仿宋" w:hAnsi="仿宋" w:eastAsia="仿宋"/>
          <w:color w:val="000000"/>
          <w:sz w:val="30"/>
          <w:u w:val="single"/>
        </w:rPr>
        <w:t>胡洪琼(50022519900305191X)</w:t>
      </w:r>
      <w:r>
        <w:rPr>
          <w:rFonts w:ascii="仿宋" w:hAnsi="仿宋" w:eastAsia="仿宋"/>
          <w:color w:val="000000"/>
          <w:sz w:val="30"/>
          <w:u w:val="none"/>
        </w:rPr>
        <w:t>因长期不在家等原因，经村委会多方联络，暂时收集不到户主身份证复印件、家庭成员户口簿复印件。</w:t>
      </w:r>
    </w:p>
    <w:p>
      <w:pPr>
        <w:spacing w:line="240" w:lineRule="auto"/>
        <w:ind w:firstLine="600"/>
        <w:jc w:val="left"/>
      </w:pPr>
      <w:r>
        <w:rPr>
          <w:rFonts w:ascii="仿宋" w:hAnsi="仿宋" w:eastAsia="仿宋"/>
          <w:color w:val="000000"/>
          <w:sz w:val="30"/>
          <w:u w:val="none"/>
        </w:rPr>
        <w:t>特此说明!</w:t>
      </w:r>
    </w:p>
    <w:p>
      <w:pPr>
        <w:spacing w:line="240" w:lineRule="auto"/>
      </w:pPr>
      <w:r>
        <w:rPr>
          <w:rFonts w:ascii="仿宋" w:hAnsi="仿宋" w:eastAsia="仿宋"/>
          <w:color w:val="000000"/>
          <w:sz w:val="30"/>
          <w:u w:val="none"/>
        </w:rPr>
        <w:t xml:space="preserve">    </w:t>
      </w:r>
    </w:p>
    <w:p>
      <w:pPr>
        <w:spacing w:line="240" w:lineRule="auto"/>
        <w:ind w:firstLine="4500"/>
        <w:jc w:val="right"/>
      </w:pPr>
      <w:r>
        <w:rPr>
          <w:rFonts w:ascii="仿宋" w:hAnsi="仿宋" w:eastAsia="仿宋"/>
          <w:color w:val="000000"/>
          <w:sz w:val="30"/>
          <w:u w:val="none"/>
        </w:rPr>
        <w:t>大足区智凤街道八里村一组</w:t>
      </w:r>
    </w:p>
    <w:p>
      <w:pPr>
        <w:spacing w:line="240" w:lineRule="auto"/>
      </w:pPr>
      <w:r>
        <w:rPr>
          <w:rFonts w:ascii="仿宋" w:hAnsi="仿宋" w:eastAsia="仿宋"/>
          <w:color w:val="000000"/>
          <w:sz w:val="30"/>
          <w:u w:val="none"/>
        </w:rPr>
        <w:t xml:space="preserve">      </w:t>
      </w:r>
    </w:p>
    <w:p>
      <w:pPr>
        <w:spacing w:line="240" w:lineRule="auto"/>
        <w:ind w:firstLine="5700"/>
        <w:jc w:val="both"/>
      </w:pPr>
      <w:r>
        <w:rPr>
          <w:rFonts w:ascii="仿宋" w:hAnsi="仿宋" w:eastAsia="仿宋"/>
          <w:color w:val="000000"/>
          <w:sz w:val="30"/>
          <w:u w:val="none"/>
        </w:rPr>
        <w:t>(盖章)</w:t>
      </w:r>
    </w:p>
    <w:p>
      <w:pPr>
        <w:spacing w:line="240" w:lineRule="auto"/>
        <w:ind w:firstLine="4800"/>
        <w:jc w:val="right"/>
      </w:pPr>
      <w:r>
        <w:rPr>
          <w:rFonts w:ascii="仿宋" w:hAnsi="仿宋" w:eastAsia="仿宋"/>
          <w:color w:val="000000"/>
          <w:sz w:val="30"/>
          <w:u w:val="none"/>
        </w:rPr>
        <w:t>2020年12月20日</w:t>
      </w: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/>
    <w:p>
      <w:pPr>
        <w:pStyle w:val="Heading1"/>
        <w:spacing w:line="504" w:lineRule="auto" w:before="340" w:after="330"/>
        <w:jc w:val="center"/>
      </w:pPr>
      <w:r>
        <w:rPr>
          <w:rFonts w:ascii="宋体" w:hAnsi="宋体" w:eastAsia="宋体"/>
          <w:color w:val="000000"/>
          <w:sz w:val="44"/>
        </w:rPr>
        <w:t>关于身份证、户口簿复印件收集情况说明</w:t>
      </w:r>
    </w:p>
    <w:p>
      <w:pPr>
        <w:spacing w:line="360" w:lineRule="auto"/>
        <w:ind w:firstLine="600"/>
        <w:jc w:val="left"/>
      </w:pPr>
      <w:r>
        <w:rPr>
          <w:rFonts w:ascii="仿宋" w:hAnsi="仿宋" w:eastAsia="仿宋"/>
          <w:color w:val="000000"/>
          <w:sz w:val="30"/>
        </w:rPr>
        <w:t>按大足区农村承包地确权项目要求，本项目开展至今由于</w:t>
      </w:r>
      <w:r>
        <w:rPr>
          <w:rFonts w:ascii="仿宋" w:hAnsi="仿宋" w:eastAsia="仿宋"/>
          <w:color w:val="000000"/>
          <w:sz w:val="30"/>
          <w:u w:val="single"/>
        </w:rPr>
        <w:t>大足区智凤街道八里村一组</w:t>
      </w:r>
      <w:r>
        <w:rPr>
          <w:rFonts w:ascii="仿宋" w:hAnsi="仿宋" w:eastAsia="仿宋"/>
          <w:color w:val="000000"/>
          <w:sz w:val="30"/>
          <w:u w:val="none"/>
        </w:rPr>
        <w:t>成员</w:t>
      </w:r>
      <w:r>
        <w:rPr>
          <w:rFonts w:ascii="仿宋" w:hAnsi="仿宋" w:eastAsia="仿宋"/>
          <w:color w:val="000000"/>
          <w:sz w:val="30"/>
          <w:u w:val="single"/>
        </w:rPr>
        <w:t>谭先琼(510230195001251445)</w:t>
      </w:r>
      <w:r>
        <w:rPr>
          <w:rFonts w:ascii="仿宋" w:hAnsi="仿宋" w:eastAsia="仿宋"/>
          <w:color w:val="000000"/>
          <w:sz w:val="30"/>
          <w:u w:val="none"/>
        </w:rPr>
        <w:t>因长期不在家等原因，经村委会多方联络，暂时收集不到户主身份证复印件、家庭成员户口簿复印件。</w:t>
      </w:r>
    </w:p>
    <w:p>
      <w:pPr>
        <w:spacing w:line="240" w:lineRule="auto"/>
        <w:ind w:firstLine="600"/>
        <w:jc w:val="left"/>
      </w:pPr>
      <w:r>
        <w:rPr>
          <w:rFonts w:ascii="仿宋" w:hAnsi="仿宋" w:eastAsia="仿宋"/>
          <w:color w:val="000000"/>
          <w:sz w:val="30"/>
          <w:u w:val="none"/>
        </w:rPr>
        <w:t>特此说明!</w:t>
      </w:r>
    </w:p>
    <w:p>
      <w:pPr>
        <w:spacing w:line="240" w:lineRule="auto"/>
      </w:pPr>
      <w:r>
        <w:rPr>
          <w:rFonts w:ascii="仿宋" w:hAnsi="仿宋" w:eastAsia="仿宋"/>
          <w:color w:val="000000"/>
          <w:sz w:val="30"/>
          <w:u w:val="none"/>
        </w:rPr>
        <w:t xml:space="preserve">    </w:t>
      </w:r>
    </w:p>
    <w:p>
      <w:pPr>
        <w:spacing w:line="240" w:lineRule="auto"/>
        <w:ind w:firstLine="4500"/>
        <w:jc w:val="right"/>
      </w:pPr>
      <w:r>
        <w:rPr>
          <w:rFonts w:ascii="仿宋" w:hAnsi="仿宋" w:eastAsia="仿宋"/>
          <w:color w:val="000000"/>
          <w:sz w:val="30"/>
          <w:u w:val="none"/>
        </w:rPr>
        <w:t>大足区智凤街道八里村一组</w:t>
      </w:r>
    </w:p>
    <w:p>
      <w:pPr>
        <w:spacing w:line="240" w:lineRule="auto"/>
      </w:pPr>
      <w:r>
        <w:rPr>
          <w:rFonts w:ascii="仿宋" w:hAnsi="仿宋" w:eastAsia="仿宋"/>
          <w:color w:val="000000"/>
          <w:sz w:val="30"/>
          <w:u w:val="none"/>
        </w:rPr>
        <w:t xml:space="preserve">      </w:t>
      </w:r>
    </w:p>
    <w:p>
      <w:pPr>
        <w:spacing w:line="240" w:lineRule="auto"/>
        <w:ind w:firstLine="5700"/>
        <w:jc w:val="both"/>
      </w:pPr>
      <w:r>
        <w:rPr>
          <w:rFonts w:ascii="仿宋" w:hAnsi="仿宋" w:eastAsia="仿宋"/>
          <w:color w:val="000000"/>
          <w:sz w:val="30"/>
          <w:u w:val="none"/>
        </w:rPr>
        <w:t>(盖章)</w:t>
      </w:r>
    </w:p>
    <w:p>
      <w:pPr>
        <w:spacing w:line="240" w:lineRule="auto"/>
        <w:ind w:firstLine="4800"/>
        <w:jc w:val="right"/>
      </w:pPr>
      <w:r>
        <w:rPr>
          <w:rFonts w:ascii="仿宋" w:hAnsi="仿宋" w:eastAsia="仿宋"/>
          <w:color w:val="000000"/>
          <w:sz w:val="30"/>
          <w:u w:val="none"/>
        </w:rPr>
        <w:t>2020年12月20日</w:t>
      </w: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/>
    <w:p>
      <w:pPr>
        <w:pStyle w:val="Heading1"/>
        <w:spacing w:line="504" w:lineRule="auto" w:before="340" w:after="330"/>
        <w:jc w:val="center"/>
      </w:pPr>
      <w:r>
        <w:rPr>
          <w:rFonts w:ascii="宋体" w:hAnsi="宋体" w:eastAsia="宋体"/>
          <w:color w:val="000000"/>
          <w:sz w:val="44"/>
        </w:rPr>
        <w:t>关于身份证、户口簿复印件收集情况说明</w:t>
      </w:r>
    </w:p>
    <w:p>
      <w:pPr>
        <w:spacing w:line="360" w:lineRule="auto"/>
        <w:ind w:firstLine="600"/>
        <w:jc w:val="left"/>
      </w:pPr>
      <w:r>
        <w:rPr>
          <w:rFonts w:ascii="仿宋" w:hAnsi="仿宋" w:eastAsia="仿宋"/>
          <w:color w:val="000000"/>
          <w:sz w:val="30"/>
        </w:rPr>
        <w:t>按大足区农村承包地确权项目要求，本项目开展至今由于</w:t>
      </w:r>
      <w:r>
        <w:rPr>
          <w:rFonts w:ascii="仿宋" w:hAnsi="仿宋" w:eastAsia="仿宋"/>
          <w:color w:val="000000"/>
          <w:sz w:val="30"/>
          <w:u w:val="single"/>
        </w:rPr>
        <w:t>大足区智凤街道八里村一组</w:t>
      </w:r>
      <w:r>
        <w:rPr>
          <w:rFonts w:ascii="仿宋" w:hAnsi="仿宋" w:eastAsia="仿宋"/>
          <w:color w:val="000000"/>
          <w:sz w:val="30"/>
          <w:u w:val="none"/>
        </w:rPr>
        <w:t>成员</w:t>
      </w:r>
      <w:r>
        <w:rPr>
          <w:rFonts w:ascii="仿宋" w:hAnsi="仿宋" w:eastAsia="仿宋"/>
          <w:color w:val="000000"/>
          <w:sz w:val="30"/>
          <w:u w:val="single"/>
        </w:rPr>
        <w:t>张寸祥(510230196807291459)</w:t>
      </w:r>
      <w:r>
        <w:rPr>
          <w:rFonts w:ascii="仿宋" w:hAnsi="仿宋" w:eastAsia="仿宋"/>
          <w:color w:val="000000"/>
          <w:sz w:val="30"/>
          <w:u w:val="none"/>
        </w:rPr>
        <w:t>因长期不在家等原因，经村委会多方联络，暂时收集不到户主身份证复印件、家庭成员户口簿复印件。</w:t>
      </w:r>
    </w:p>
    <w:p>
      <w:pPr>
        <w:spacing w:line="240" w:lineRule="auto"/>
        <w:ind w:firstLine="600"/>
        <w:jc w:val="left"/>
      </w:pPr>
      <w:r>
        <w:rPr>
          <w:rFonts w:ascii="仿宋" w:hAnsi="仿宋" w:eastAsia="仿宋"/>
          <w:color w:val="000000"/>
          <w:sz w:val="30"/>
          <w:u w:val="none"/>
        </w:rPr>
        <w:t>特此说明!</w:t>
      </w:r>
    </w:p>
    <w:p>
      <w:pPr>
        <w:spacing w:line="240" w:lineRule="auto"/>
      </w:pPr>
      <w:r>
        <w:rPr>
          <w:rFonts w:ascii="仿宋" w:hAnsi="仿宋" w:eastAsia="仿宋"/>
          <w:color w:val="000000"/>
          <w:sz w:val="30"/>
          <w:u w:val="none"/>
        </w:rPr>
        <w:t xml:space="preserve">    </w:t>
      </w:r>
    </w:p>
    <w:p>
      <w:pPr>
        <w:spacing w:line="240" w:lineRule="auto"/>
        <w:ind w:firstLine="4500"/>
        <w:jc w:val="right"/>
      </w:pPr>
      <w:r>
        <w:rPr>
          <w:rFonts w:ascii="仿宋" w:hAnsi="仿宋" w:eastAsia="仿宋"/>
          <w:color w:val="000000"/>
          <w:sz w:val="30"/>
          <w:u w:val="none"/>
        </w:rPr>
        <w:t>大足区智凤街道八里村一组</w:t>
      </w:r>
    </w:p>
    <w:p>
      <w:pPr>
        <w:spacing w:line="240" w:lineRule="auto"/>
      </w:pPr>
      <w:r>
        <w:rPr>
          <w:rFonts w:ascii="仿宋" w:hAnsi="仿宋" w:eastAsia="仿宋"/>
          <w:color w:val="000000"/>
          <w:sz w:val="30"/>
          <w:u w:val="none"/>
        </w:rPr>
        <w:t xml:space="preserve">      </w:t>
      </w:r>
    </w:p>
    <w:p>
      <w:pPr>
        <w:spacing w:line="240" w:lineRule="auto"/>
        <w:ind w:firstLine="5700"/>
        <w:jc w:val="both"/>
      </w:pPr>
      <w:r>
        <w:rPr>
          <w:rFonts w:ascii="仿宋" w:hAnsi="仿宋" w:eastAsia="仿宋"/>
          <w:color w:val="000000"/>
          <w:sz w:val="30"/>
          <w:u w:val="none"/>
        </w:rPr>
        <w:t>(盖章)</w:t>
      </w:r>
    </w:p>
    <w:p>
      <w:pPr>
        <w:spacing w:line="240" w:lineRule="auto"/>
        <w:ind w:firstLine="4800"/>
        <w:jc w:val="right"/>
      </w:pPr>
      <w:r>
        <w:rPr>
          <w:rFonts w:ascii="仿宋" w:hAnsi="仿宋" w:eastAsia="仿宋"/>
          <w:color w:val="000000"/>
          <w:sz w:val="30"/>
          <w:u w:val="none"/>
        </w:rPr>
        <w:t>2020年12月20日</w:t>
      </w: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/>
    <w:p>
      <w:pPr>
        <w:pStyle w:val="Heading1"/>
        <w:spacing w:line="504" w:lineRule="auto" w:before="340" w:after="330"/>
        <w:jc w:val="center"/>
      </w:pPr>
      <w:r>
        <w:rPr>
          <w:rFonts w:ascii="宋体" w:hAnsi="宋体" w:eastAsia="宋体"/>
          <w:color w:val="000000"/>
          <w:sz w:val="44"/>
        </w:rPr>
        <w:t>关于身份证、户口簿复印件收集情况说明</w:t>
      </w:r>
    </w:p>
    <w:p>
      <w:pPr>
        <w:spacing w:line="360" w:lineRule="auto"/>
        <w:ind w:firstLine="600"/>
        <w:jc w:val="left"/>
      </w:pPr>
      <w:r>
        <w:rPr>
          <w:rFonts w:ascii="仿宋" w:hAnsi="仿宋" w:eastAsia="仿宋"/>
          <w:color w:val="000000"/>
          <w:sz w:val="30"/>
        </w:rPr>
        <w:t>按大足区农村承包地确权项目要求，本项目开展至今由于</w:t>
      </w:r>
      <w:r>
        <w:rPr>
          <w:rFonts w:ascii="仿宋" w:hAnsi="仿宋" w:eastAsia="仿宋"/>
          <w:color w:val="000000"/>
          <w:sz w:val="30"/>
          <w:u w:val="single"/>
        </w:rPr>
        <w:t>大足区智凤街道八里村一组</w:t>
      </w:r>
      <w:r>
        <w:rPr>
          <w:rFonts w:ascii="仿宋" w:hAnsi="仿宋" w:eastAsia="仿宋"/>
          <w:color w:val="000000"/>
          <w:sz w:val="30"/>
          <w:u w:val="none"/>
        </w:rPr>
        <w:t>成员</w:t>
      </w:r>
      <w:r>
        <w:rPr>
          <w:rFonts w:ascii="仿宋" w:hAnsi="仿宋" w:eastAsia="仿宋"/>
          <w:color w:val="000000"/>
          <w:sz w:val="30"/>
          <w:u w:val="single"/>
        </w:rPr>
        <w:t>余建(522121197308064223)</w:t>
      </w:r>
      <w:r>
        <w:rPr>
          <w:rFonts w:ascii="仿宋" w:hAnsi="仿宋" w:eastAsia="仿宋"/>
          <w:color w:val="000000"/>
          <w:sz w:val="30"/>
          <w:u w:val="none"/>
        </w:rPr>
        <w:t>因长期不在家等原因，经村委会多方联络，暂时收集不到户主身份证复印件、家庭成员户口簿复印件。</w:t>
      </w:r>
    </w:p>
    <w:p>
      <w:pPr>
        <w:spacing w:line="240" w:lineRule="auto"/>
        <w:ind w:firstLine="600"/>
        <w:jc w:val="left"/>
      </w:pPr>
      <w:r>
        <w:rPr>
          <w:rFonts w:ascii="仿宋" w:hAnsi="仿宋" w:eastAsia="仿宋"/>
          <w:color w:val="000000"/>
          <w:sz w:val="30"/>
          <w:u w:val="none"/>
        </w:rPr>
        <w:t>特此说明!</w:t>
      </w:r>
    </w:p>
    <w:p>
      <w:pPr>
        <w:spacing w:line="240" w:lineRule="auto"/>
      </w:pPr>
      <w:r>
        <w:rPr>
          <w:rFonts w:ascii="仿宋" w:hAnsi="仿宋" w:eastAsia="仿宋"/>
          <w:color w:val="000000"/>
          <w:sz w:val="30"/>
          <w:u w:val="none"/>
        </w:rPr>
        <w:t xml:space="preserve">    </w:t>
      </w:r>
    </w:p>
    <w:p>
      <w:pPr>
        <w:spacing w:line="240" w:lineRule="auto"/>
        <w:ind w:firstLine="4500"/>
        <w:jc w:val="right"/>
      </w:pPr>
      <w:r>
        <w:rPr>
          <w:rFonts w:ascii="仿宋" w:hAnsi="仿宋" w:eastAsia="仿宋"/>
          <w:color w:val="000000"/>
          <w:sz w:val="30"/>
          <w:u w:val="none"/>
        </w:rPr>
        <w:t>大足区智凤街道八里村一组</w:t>
      </w:r>
    </w:p>
    <w:p>
      <w:pPr>
        <w:spacing w:line="240" w:lineRule="auto"/>
      </w:pPr>
      <w:r>
        <w:rPr>
          <w:rFonts w:ascii="仿宋" w:hAnsi="仿宋" w:eastAsia="仿宋"/>
          <w:color w:val="000000"/>
          <w:sz w:val="30"/>
          <w:u w:val="none"/>
        </w:rPr>
        <w:t xml:space="preserve">      </w:t>
      </w:r>
    </w:p>
    <w:p>
      <w:pPr>
        <w:spacing w:line="240" w:lineRule="auto"/>
        <w:ind w:firstLine="5700"/>
        <w:jc w:val="both"/>
      </w:pPr>
      <w:r>
        <w:rPr>
          <w:rFonts w:ascii="仿宋" w:hAnsi="仿宋" w:eastAsia="仿宋"/>
          <w:color w:val="000000"/>
          <w:sz w:val="30"/>
          <w:u w:val="none"/>
        </w:rPr>
        <w:t>(盖章)</w:t>
      </w:r>
    </w:p>
    <w:p>
      <w:pPr>
        <w:spacing w:line="240" w:lineRule="auto"/>
        <w:ind w:firstLine="4800"/>
        <w:jc w:val="right"/>
      </w:pPr>
      <w:r>
        <w:rPr>
          <w:rFonts w:ascii="仿宋" w:hAnsi="仿宋" w:eastAsia="仿宋"/>
          <w:color w:val="000000"/>
          <w:sz w:val="30"/>
          <w:u w:val="none"/>
        </w:rPr>
        <w:t>2020年12月20日</w:t>
      </w: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/>
    <w:p>
      <w:pPr>
        <w:pStyle w:val="Heading1"/>
        <w:spacing w:line="504" w:lineRule="auto" w:before="340" w:after="330"/>
        <w:jc w:val="center"/>
      </w:pPr>
      <w:r>
        <w:rPr>
          <w:rFonts w:ascii="宋体" w:hAnsi="宋体" w:eastAsia="宋体"/>
          <w:color w:val="000000"/>
          <w:sz w:val="44"/>
        </w:rPr>
        <w:t>关于身份证、户口簿复印件收集情况说明</w:t>
      </w:r>
    </w:p>
    <w:p>
      <w:pPr>
        <w:spacing w:line="360" w:lineRule="auto"/>
        <w:ind w:firstLine="600"/>
        <w:jc w:val="left"/>
      </w:pPr>
      <w:r>
        <w:rPr>
          <w:rFonts w:ascii="仿宋" w:hAnsi="仿宋" w:eastAsia="仿宋"/>
          <w:color w:val="000000"/>
          <w:sz w:val="30"/>
        </w:rPr>
        <w:t>按大足区农村承包地确权项目要求，本项目开展至今由于</w:t>
      </w:r>
      <w:r>
        <w:rPr>
          <w:rFonts w:ascii="仿宋" w:hAnsi="仿宋" w:eastAsia="仿宋"/>
          <w:color w:val="000000"/>
          <w:sz w:val="30"/>
          <w:u w:val="single"/>
        </w:rPr>
        <w:t>大足区智凤街道八里村一组</w:t>
      </w:r>
      <w:r>
        <w:rPr>
          <w:rFonts w:ascii="仿宋" w:hAnsi="仿宋" w:eastAsia="仿宋"/>
          <w:color w:val="000000"/>
          <w:sz w:val="30"/>
          <w:u w:val="none"/>
        </w:rPr>
        <w:t>成员</w:t>
      </w:r>
      <w:r>
        <w:rPr>
          <w:rFonts w:ascii="仿宋" w:hAnsi="仿宋" w:eastAsia="仿宋"/>
          <w:color w:val="000000"/>
          <w:sz w:val="30"/>
          <w:u w:val="single"/>
        </w:rPr>
        <w:t>李方金(510230195401091428)</w:t>
      </w:r>
      <w:r>
        <w:rPr>
          <w:rFonts w:ascii="仿宋" w:hAnsi="仿宋" w:eastAsia="仿宋"/>
          <w:color w:val="000000"/>
          <w:sz w:val="30"/>
          <w:u w:val="none"/>
        </w:rPr>
        <w:t>因长期不在家等原因，经村委会多方联络，暂时收集不到户主身份证复印件、家庭成员户口簿复印件。</w:t>
      </w:r>
    </w:p>
    <w:p>
      <w:pPr>
        <w:spacing w:line="240" w:lineRule="auto"/>
        <w:ind w:firstLine="600"/>
        <w:jc w:val="left"/>
      </w:pPr>
      <w:r>
        <w:rPr>
          <w:rFonts w:ascii="仿宋" w:hAnsi="仿宋" w:eastAsia="仿宋"/>
          <w:color w:val="000000"/>
          <w:sz w:val="30"/>
          <w:u w:val="none"/>
        </w:rPr>
        <w:t>特此说明!</w:t>
      </w:r>
    </w:p>
    <w:p>
      <w:pPr>
        <w:spacing w:line="240" w:lineRule="auto"/>
      </w:pPr>
      <w:r>
        <w:rPr>
          <w:rFonts w:ascii="仿宋" w:hAnsi="仿宋" w:eastAsia="仿宋"/>
          <w:color w:val="000000"/>
          <w:sz w:val="30"/>
          <w:u w:val="none"/>
        </w:rPr>
        <w:t xml:space="preserve">    </w:t>
      </w:r>
    </w:p>
    <w:p>
      <w:pPr>
        <w:spacing w:line="240" w:lineRule="auto"/>
        <w:ind w:firstLine="4500"/>
        <w:jc w:val="right"/>
      </w:pPr>
      <w:r>
        <w:rPr>
          <w:rFonts w:ascii="仿宋" w:hAnsi="仿宋" w:eastAsia="仿宋"/>
          <w:color w:val="000000"/>
          <w:sz w:val="30"/>
          <w:u w:val="none"/>
        </w:rPr>
        <w:t>大足区智凤街道八里村一组</w:t>
      </w:r>
    </w:p>
    <w:p>
      <w:pPr>
        <w:spacing w:line="240" w:lineRule="auto"/>
      </w:pPr>
      <w:r>
        <w:rPr>
          <w:rFonts w:ascii="仿宋" w:hAnsi="仿宋" w:eastAsia="仿宋"/>
          <w:color w:val="000000"/>
          <w:sz w:val="30"/>
          <w:u w:val="none"/>
        </w:rPr>
        <w:t xml:space="preserve">      </w:t>
      </w:r>
    </w:p>
    <w:p>
      <w:pPr>
        <w:spacing w:line="240" w:lineRule="auto"/>
        <w:ind w:firstLine="5700"/>
        <w:jc w:val="both"/>
      </w:pPr>
      <w:r>
        <w:rPr>
          <w:rFonts w:ascii="仿宋" w:hAnsi="仿宋" w:eastAsia="仿宋"/>
          <w:color w:val="000000"/>
          <w:sz w:val="30"/>
          <w:u w:val="none"/>
        </w:rPr>
        <w:t>(盖章)</w:t>
      </w:r>
    </w:p>
    <w:p>
      <w:pPr>
        <w:spacing w:line="240" w:lineRule="auto"/>
        <w:ind w:firstLine="4800"/>
        <w:jc w:val="right"/>
      </w:pPr>
      <w:r>
        <w:rPr>
          <w:rFonts w:ascii="仿宋" w:hAnsi="仿宋" w:eastAsia="仿宋"/>
          <w:color w:val="000000"/>
          <w:sz w:val="30"/>
          <w:u w:val="none"/>
        </w:rPr>
        <w:t>2020年12月20日</w:t>
      </w: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/>
    <w:p>
      <w:pPr>
        <w:pStyle w:val="Heading1"/>
        <w:spacing w:line="504" w:lineRule="auto" w:before="340" w:after="330"/>
        <w:jc w:val="center"/>
      </w:pPr>
      <w:r>
        <w:rPr>
          <w:rFonts w:ascii="宋体" w:hAnsi="宋体" w:eastAsia="宋体"/>
          <w:color w:val="000000"/>
          <w:sz w:val="44"/>
        </w:rPr>
        <w:t>关于身份证、户口簿复印件收集情况说明</w:t>
      </w:r>
    </w:p>
    <w:p>
      <w:pPr>
        <w:spacing w:line="360" w:lineRule="auto"/>
        <w:ind w:firstLine="600"/>
        <w:jc w:val="left"/>
      </w:pPr>
      <w:r>
        <w:rPr>
          <w:rFonts w:ascii="仿宋" w:hAnsi="仿宋" w:eastAsia="仿宋"/>
          <w:color w:val="000000"/>
          <w:sz w:val="30"/>
        </w:rPr>
        <w:t>按大足区农村承包地确权项目要求，本项目开展至今由于</w:t>
      </w:r>
      <w:r>
        <w:rPr>
          <w:rFonts w:ascii="仿宋" w:hAnsi="仿宋" w:eastAsia="仿宋"/>
          <w:color w:val="000000"/>
          <w:sz w:val="30"/>
          <w:u w:val="single"/>
        </w:rPr>
        <w:t>大足区智凤街道八里村一组</w:t>
      </w:r>
      <w:r>
        <w:rPr>
          <w:rFonts w:ascii="仿宋" w:hAnsi="仿宋" w:eastAsia="仿宋"/>
          <w:color w:val="000000"/>
          <w:sz w:val="30"/>
          <w:u w:val="none"/>
        </w:rPr>
        <w:t>成员</w:t>
      </w:r>
      <w:r>
        <w:rPr>
          <w:rFonts w:ascii="仿宋" w:hAnsi="仿宋" w:eastAsia="仿宋"/>
          <w:color w:val="000000"/>
          <w:sz w:val="30"/>
          <w:u w:val="single"/>
        </w:rPr>
        <w:t>魏德莆(51023019561217141X)</w:t>
      </w:r>
      <w:r>
        <w:rPr>
          <w:rFonts w:ascii="仿宋" w:hAnsi="仿宋" w:eastAsia="仿宋"/>
          <w:color w:val="000000"/>
          <w:sz w:val="30"/>
          <w:u w:val="none"/>
        </w:rPr>
        <w:t>因长期不在家等原因，经村委会多方联络，暂时收集不到户主身份证复印件、家庭成员户口簿复印件。</w:t>
      </w:r>
    </w:p>
    <w:p>
      <w:pPr>
        <w:spacing w:line="240" w:lineRule="auto"/>
        <w:ind w:firstLine="600"/>
        <w:jc w:val="left"/>
      </w:pPr>
      <w:r>
        <w:rPr>
          <w:rFonts w:ascii="仿宋" w:hAnsi="仿宋" w:eastAsia="仿宋"/>
          <w:color w:val="000000"/>
          <w:sz w:val="30"/>
          <w:u w:val="none"/>
        </w:rPr>
        <w:t>特此说明!</w:t>
      </w:r>
    </w:p>
    <w:p>
      <w:pPr>
        <w:spacing w:line="240" w:lineRule="auto"/>
      </w:pPr>
      <w:r>
        <w:rPr>
          <w:rFonts w:ascii="仿宋" w:hAnsi="仿宋" w:eastAsia="仿宋"/>
          <w:color w:val="000000"/>
          <w:sz w:val="30"/>
          <w:u w:val="none"/>
        </w:rPr>
        <w:t xml:space="preserve">    </w:t>
      </w:r>
    </w:p>
    <w:p>
      <w:pPr>
        <w:spacing w:line="240" w:lineRule="auto"/>
        <w:ind w:firstLine="4500"/>
        <w:jc w:val="right"/>
      </w:pPr>
      <w:r>
        <w:rPr>
          <w:rFonts w:ascii="仿宋" w:hAnsi="仿宋" w:eastAsia="仿宋"/>
          <w:color w:val="000000"/>
          <w:sz w:val="30"/>
          <w:u w:val="none"/>
        </w:rPr>
        <w:t>大足区智凤街道八里村一组</w:t>
      </w:r>
    </w:p>
    <w:p>
      <w:pPr>
        <w:spacing w:line="240" w:lineRule="auto"/>
      </w:pPr>
      <w:r>
        <w:rPr>
          <w:rFonts w:ascii="仿宋" w:hAnsi="仿宋" w:eastAsia="仿宋"/>
          <w:color w:val="000000"/>
          <w:sz w:val="30"/>
          <w:u w:val="none"/>
        </w:rPr>
        <w:t xml:space="preserve">      </w:t>
      </w:r>
    </w:p>
    <w:p>
      <w:pPr>
        <w:spacing w:line="240" w:lineRule="auto"/>
        <w:ind w:firstLine="5700"/>
        <w:jc w:val="both"/>
      </w:pPr>
      <w:r>
        <w:rPr>
          <w:rFonts w:ascii="仿宋" w:hAnsi="仿宋" w:eastAsia="仿宋"/>
          <w:color w:val="000000"/>
          <w:sz w:val="30"/>
          <w:u w:val="none"/>
        </w:rPr>
        <w:t>(盖章)</w:t>
      </w:r>
    </w:p>
    <w:p>
      <w:pPr>
        <w:spacing w:line="240" w:lineRule="auto"/>
        <w:ind w:firstLine="4800"/>
        <w:jc w:val="right"/>
      </w:pPr>
      <w:r>
        <w:rPr>
          <w:rFonts w:ascii="仿宋" w:hAnsi="仿宋" w:eastAsia="仿宋"/>
          <w:color w:val="000000"/>
          <w:sz w:val="30"/>
          <w:u w:val="none"/>
        </w:rPr>
        <w:t>2020年12月20日</w:t>
      </w: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/>
    <w:p>
      <w:pPr>
        <w:pStyle w:val="Heading1"/>
        <w:spacing w:line="504" w:lineRule="auto" w:before="340" w:after="330"/>
        <w:jc w:val="center"/>
      </w:pPr>
      <w:r>
        <w:rPr>
          <w:rFonts w:ascii="宋体" w:hAnsi="宋体" w:eastAsia="宋体"/>
          <w:color w:val="000000"/>
          <w:sz w:val="44"/>
        </w:rPr>
        <w:t>关于身份证、户口簿复印件收集情况说明</w:t>
      </w:r>
    </w:p>
    <w:p>
      <w:pPr>
        <w:spacing w:line="360" w:lineRule="auto"/>
        <w:ind w:firstLine="600"/>
        <w:jc w:val="left"/>
      </w:pPr>
      <w:r>
        <w:rPr>
          <w:rFonts w:ascii="仿宋" w:hAnsi="仿宋" w:eastAsia="仿宋"/>
          <w:color w:val="000000"/>
          <w:sz w:val="30"/>
        </w:rPr>
        <w:t>按大足区农村承包地确权项目要求，本项目开展至今由于</w:t>
      </w:r>
      <w:r>
        <w:rPr>
          <w:rFonts w:ascii="仿宋" w:hAnsi="仿宋" w:eastAsia="仿宋"/>
          <w:color w:val="000000"/>
          <w:sz w:val="30"/>
          <w:u w:val="single"/>
        </w:rPr>
        <w:t>大足区智凤街道八里村一组</w:t>
      </w:r>
      <w:r>
        <w:rPr>
          <w:rFonts w:ascii="仿宋" w:hAnsi="仿宋" w:eastAsia="仿宋"/>
          <w:color w:val="000000"/>
          <w:sz w:val="30"/>
          <w:u w:val="none"/>
        </w:rPr>
        <w:t>成员</w:t>
      </w:r>
      <w:r>
        <w:rPr>
          <w:rFonts w:ascii="仿宋" w:hAnsi="仿宋" w:eastAsia="仿宋"/>
          <w:color w:val="000000"/>
          <w:sz w:val="30"/>
          <w:u w:val="single"/>
        </w:rPr>
        <w:t>魏朝海(412825200304175324)</w:t>
      </w:r>
      <w:r>
        <w:rPr>
          <w:rFonts w:ascii="仿宋" w:hAnsi="仿宋" w:eastAsia="仿宋"/>
          <w:color w:val="000000"/>
          <w:sz w:val="30"/>
          <w:u w:val="none"/>
        </w:rPr>
        <w:t>因长期不在家等原因，经村委会多方联络，暂时收集不到户主身份证复印件、家庭成员户口簿复印件。</w:t>
      </w:r>
    </w:p>
    <w:p>
      <w:pPr>
        <w:spacing w:line="240" w:lineRule="auto"/>
        <w:ind w:firstLine="600"/>
        <w:jc w:val="left"/>
      </w:pPr>
      <w:r>
        <w:rPr>
          <w:rFonts w:ascii="仿宋" w:hAnsi="仿宋" w:eastAsia="仿宋"/>
          <w:color w:val="000000"/>
          <w:sz w:val="30"/>
          <w:u w:val="none"/>
        </w:rPr>
        <w:t>特此说明!</w:t>
      </w:r>
    </w:p>
    <w:p>
      <w:pPr>
        <w:spacing w:line="240" w:lineRule="auto"/>
      </w:pPr>
      <w:r>
        <w:rPr>
          <w:rFonts w:ascii="仿宋" w:hAnsi="仿宋" w:eastAsia="仿宋"/>
          <w:color w:val="000000"/>
          <w:sz w:val="30"/>
          <w:u w:val="none"/>
        </w:rPr>
        <w:t xml:space="preserve">    </w:t>
      </w:r>
    </w:p>
    <w:p>
      <w:pPr>
        <w:spacing w:line="240" w:lineRule="auto"/>
        <w:ind w:firstLine="4500"/>
        <w:jc w:val="right"/>
      </w:pPr>
      <w:r>
        <w:rPr>
          <w:rFonts w:ascii="仿宋" w:hAnsi="仿宋" w:eastAsia="仿宋"/>
          <w:color w:val="000000"/>
          <w:sz w:val="30"/>
          <w:u w:val="none"/>
        </w:rPr>
        <w:t>大足区智凤街道八里村一组</w:t>
      </w:r>
    </w:p>
    <w:p>
      <w:pPr>
        <w:spacing w:line="240" w:lineRule="auto"/>
      </w:pPr>
      <w:r>
        <w:rPr>
          <w:rFonts w:ascii="仿宋" w:hAnsi="仿宋" w:eastAsia="仿宋"/>
          <w:color w:val="000000"/>
          <w:sz w:val="30"/>
          <w:u w:val="none"/>
        </w:rPr>
        <w:t xml:space="preserve">      </w:t>
      </w:r>
    </w:p>
    <w:p>
      <w:pPr>
        <w:spacing w:line="240" w:lineRule="auto"/>
        <w:ind w:firstLine="5700"/>
        <w:jc w:val="both"/>
      </w:pPr>
      <w:r>
        <w:rPr>
          <w:rFonts w:ascii="仿宋" w:hAnsi="仿宋" w:eastAsia="仿宋"/>
          <w:color w:val="000000"/>
          <w:sz w:val="30"/>
          <w:u w:val="none"/>
        </w:rPr>
        <w:t>(盖章)</w:t>
      </w:r>
    </w:p>
    <w:p>
      <w:pPr>
        <w:spacing w:line="240" w:lineRule="auto"/>
        <w:ind w:firstLine="4800"/>
        <w:jc w:val="right"/>
      </w:pPr>
      <w:r>
        <w:rPr>
          <w:rFonts w:ascii="仿宋" w:hAnsi="仿宋" w:eastAsia="仿宋"/>
          <w:color w:val="000000"/>
          <w:sz w:val="30"/>
          <w:u w:val="none"/>
        </w:rPr>
        <w:t>2020年12月20日</w:t>
      </w: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/>
    <w:p>
      <w:pPr>
        <w:pStyle w:val="Heading1"/>
        <w:spacing w:line="504" w:lineRule="auto" w:before="340" w:after="330"/>
        <w:jc w:val="center"/>
      </w:pPr>
      <w:r>
        <w:rPr>
          <w:rFonts w:ascii="宋体" w:hAnsi="宋体" w:eastAsia="宋体"/>
          <w:color w:val="000000"/>
          <w:sz w:val="44"/>
        </w:rPr>
        <w:t>关于身份证、户口簿复印件收集情况说明</w:t>
      </w:r>
    </w:p>
    <w:p>
      <w:pPr>
        <w:spacing w:line="360" w:lineRule="auto"/>
        <w:ind w:firstLine="600"/>
        <w:jc w:val="left"/>
      </w:pPr>
      <w:r>
        <w:rPr>
          <w:rFonts w:ascii="仿宋" w:hAnsi="仿宋" w:eastAsia="仿宋"/>
          <w:color w:val="000000"/>
          <w:sz w:val="30"/>
        </w:rPr>
        <w:t>按大足区农村承包地确权项目要求，本项目开展至今由于</w:t>
      </w:r>
      <w:r>
        <w:rPr>
          <w:rFonts w:ascii="仿宋" w:hAnsi="仿宋" w:eastAsia="仿宋"/>
          <w:color w:val="000000"/>
          <w:sz w:val="30"/>
          <w:u w:val="single"/>
        </w:rPr>
        <w:t>大足区智凤街道八里村一组</w:t>
      </w:r>
      <w:r>
        <w:rPr>
          <w:rFonts w:ascii="仿宋" w:hAnsi="仿宋" w:eastAsia="仿宋"/>
          <w:color w:val="000000"/>
          <w:sz w:val="30"/>
          <w:u w:val="none"/>
        </w:rPr>
        <w:t>成员</w:t>
      </w:r>
      <w:r>
        <w:rPr>
          <w:rFonts w:ascii="仿宋" w:hAnsi="仿宋" w:eastAsia="仿宋"/>
          <w:color w:val="000000"/>
          <w:sz w:val="30"/>
          <w:u w:val="single"/>
        </w:rPr>
        <w:t>魏树全(510230195303091416)</w:t>
      </w:r>
      <w:r>
        <w:rPr>
          <w:rFonts w:ascii="仿宋" w:hAnsi="仿宋" w:eastAsia="仿宋"/>
          <w:color w:val="000000"/>
          <w:sz w:val="30"/>
          <w:u w:val="none"/>
        </w:rPr>
        <w:t>因长期不在家等原因，经村委会多方联络，暂时收集不到户主身份证复印件、家庭成员户口簿复印件。</w:t>
      </w:r>
    </w:p>
    <w:p>
      <w:pPr>
        <w:spacing w:line="240" w:lineRule="auto"/>
        <w:ind w:firstLine="600"/>
        <w:jc w:val="left"/>
      </w:pPr>
      <w:r>
        <w:rPr>
          <w:rFonts w:ascii="仿宋" w:hAnsi="仿宋" w:eastAsia="仿宋"/>
          <w:color w:val="000000"/>
          <w:sz w:val="30"/>
          <w:u w:val="none"/>
        </w:rPr>
        <w:t>特此说明!</w:t>
      </w:r>
    </w:p>
    <w:p>
      <w:pPr>
        <w:spacing w:line="240" w:lineRule="auto"/>
      </w:pPr>
      <w:r>
        <w:rPr>
          <w:rFonts w:ascii="仿宋" w:hAnsi="仿宋" w:eastAsia="仿宋"/>
          <w:color w:val="000000"/>
          <w:sz w:val="30"/>
          <w:u w:val="none"/>
        </w:rPr>
        <w:t xml:space="preserve">    </w:t>
      </w:r>
    </w:p>
    <w:p>
      <w:pPr>
        <w:spacing w:line="240" w:lineRule="auto"/>
        <w:ind w:firstLine="4500"/>
        <w:jc w:val="right"/>
      </w:pPr>
      <w:r>
        <w:rPr>
          <w:rFonts w:ascii="仿宋" w:hAnsi="仿宋" w:eastAsia="仿宋"/>
          <w:color w:val="000000"/>
          <w:sz w:val="30"/>
          <w:u w:val="none"/>
        </w:rPr>
        <w:t>大足区智凤街道八里村一组</w:t>
      </w:r>
    </w:p>
    <w:p>
      <w:pPr>
        <w:spacing w:line="240" w:lineRule="auto"/>
      </w:pPr>
      <w:r>
        <w:rPr>
          <w:rFonts w:ascii="仿宋" w:hAnsi="仿宋" w:eastAsia="仿宋"/>
          <w:color w:val="000000"/>
          <w:sz w:val="30"/>
          <w:u w:val="none"/>
        </w:rPr>
        <w:t xml:space="preserve">      </w:t>
      </w:r>
    </w:p>
    <w:p>
      <w:pPr>
        <w:spacing w:line="240" w:lineRule="auto"/>
        <w:ind w:firstLine="5700"/>
        <w:jc w:val="both"/>
      </w:pPr>
      <w:r>
        <w:rPr>
          <w:rFonts w:ascii="仿宋" w:hAnsi="仿宋" w:eastAsia="仿宋"/>
          <w:color w:val="000000"/>
          <w:sz w:val="30"/>
          <w:u w:val="none"/>
        </w:rPr>
        <w:t>(盖章)</w:t>
      </w:r>
    </w:p>
    <w:p>
      <w:pPr>
        <w:spacing w:line="240" w:lineRule="auto"/>
        <w:ind w:firstLine="4800"/>
        <w:jc w:val="right"/>
      </w:pPr>
      <w:r>
        <w:rPr>
          <w:rFonts w:ascii="仿宋" w:hAnsi="仿宋" w:eastAsia="仿宋"/>
          <w:color w:val="000000"/>
          <w:sz w:val="30"/>
          <w:u w:val="none"/>
        </w:rPr>
        <w:t>2020年12月20日</w:t>
      </w: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/>
    <w:p>
      <w:pPr>
        <w:pStyle w:val="Heading1"/>
        <w:spacing w:line="504" w:lineRule="auto" w:before="340" w:after="330"/>
        <w:jc w:val="center"/>
      </w:pPr>
      <w:r>
        <w:rPr>
          <w:rFonts w:ascii="宋体" w:hAnsi="宋体" w:eastAsia="宋体"/>
          <w:color w:val="000000"/>
          <w:sz w:val="44"/>
        </w:rPr>
        <w:t>关于身份证、户口簿复印件收集情况说明</w:t>
      </w:r>
    </w:p>
    <w:p>
      <w:pPr>
        <w:spacing w:line="360" w:lineRule="auto"/>
        <w:ind w:firstLine="600"/>
        <w:jc w:val="left"/>
      </w:pPr>
      <w:r>
        <w:rPr>
          <w:rFonts w:ascii="仿宋" w:hAnsi="仿宋" w:eastAsia="仿宋"/>
          <w:color w:val="000000"/>
          <w:sz w:val="30"/>
        </w:rPr>
        <w:t>按大足区农村承包地确权项目要求，本项目开展至今由于</w:t>
      </w:r>
      <w:r>
        <w:rPr>
          <w:rFonts w:ascii="仿宋" w:hAnsi="仿宋" w:eastAsia="仿宋"/>
          <w:color w:val="000000"/>
          <w:sz w:val="30"/>
          <w:u w:val="single"/>
        </w:rPr>
        <w:t>大足区智凤街道八里村一组</w:t>
      </w:r>
      <w:r>
        <w:rPr>
          <w:rFonts w:ascii="仿宋" w:hAnsi="仿宋" w:eastAsia="仿宋"/>
          <w:color w:val="000000"/>
          <w:sz w:val="30"/>
          <w:u w:val="none"/>
        </w:rPr>
        <w:t>成员</w:t>
      </w:r>
      <w:r>
        <w:rPr>
          <w:rFonts w:ascii="仿宋" w:hAnsi="仿宋" w:eastAsia="仿宋"/>
          <w:color w:val="000000"/>
          <w:sz w:val="30"/>
          <w:u w:val="single"/>
        </w:rPr>
        <w:t>蒋明成(510230194302011424)</w:t>
      </w:r>
      <w:r>
        <w:rPr>
          <w:rFonts w:ascii="仿宋" w:hAnsi="仿宋" w:eastAsia="仿宋"/>
          <w:color w:val="000000"/>
          <w:sz w:val="30"/>
          <w:u w:val="none"/>
        </w:rPr>
        <w:t>因长期不在家等原因，经村委会多方联络，暂时收集不到户主身份证复印件、家庭成员户口簿复印件。</w:t>
      </w:r>
    </w:p>
    <w:p>
      <w:pPr>
        <w:spacing w:line="240" w:lineRule="auto"/>
        <w:ind w:firstLine="600"/>
        <w:jc w:val="left"/>
      </w:pPr>
      <w:r>
        <w:rPr>
          <w:rFonts w:ascii="仿宋" w:hAnsi="仿宋" w:eastAsia="仿宋"/>
          <w:color w:val="000000"/>
          <w:sz w:val="30"/>
          <w:u w:val="none"/>
        </w:rPr>
        <w:t>特此说明!</w:t>
      </w:r>
    </w:p>
    <w:p>
      <w:pPr>
        <w:spacing w:line="240" w:lineRule="auto"/>
      </w:pPr>
      <w:r>
        <w:rPr>
          <w:rFonts w:ascii="仿宋" w:hAnsi="仿宋" w:eastAsia="仿宋"/>
          <w:color w:val="000000"/>
          <w:sz w:val="30"/>
          <w:u w:val="none"/>
        </w:rPr>
        <w:t xml:space="preserve">    </w:t>
      </w:r>
    </w:p>
    <w:p>
      <w:pPr>
        <w:spacing w:line="240" w:lineRule="auto"/>
        <w:ind w:firstLine="4500"/>
        <w:jc w:val="right"/>
      </w:pPr>
      <w:r>
        <w:rPr>
          <w:rFonts w:ascii="仿宋" w:hAnsi="仿宋" w:eastAsia="仿宋"/>
          <w:color w:val="000000"/>
          <w:sz w:val="30"/>
          <w:u w:val="none"/>
        </w:rPr>
        <w:t>大足区智凤街道八里村一组</w:t>
      </w:r>
    </w:p>
    <w:p>
      <w:pPr>
        <w:spacing w:line="240" w:lineRule="auto"/>
      </w:pPr>
      <w:r>
        <w:rPr>
          <w:rFonts w:ascii="仿宋" w:hAnsi="仿宋" w:eastAsia="仿宋"/>
          <w:color w:val="000000"/>
          <w:sz w:val="30"/>
          <w:u w:val="none"/>
        </w:rPr>
        <w:t xml:space="preserve">      </w:t>
      </w:r>
    </w:p>
    <w:p>
      <w:pPr>
        <w:spacing w:line="240" w:lineRule="auto"/>
        <w:ind w:firstLine="5700"/>
        <w:jc w:val="both"/>
      </w:pPr>
      <w:r>
        <w:rPr>
          <w:rFonts w:ascii="仿宋" w:hAnsi="仿宋" w:eastAsia="仿宋"/>
          <w:color w:val="000000"/>
          <w:sz w:val="30"/>
          <w:u w:val="none"/>
        </w:rPr>
        <w:t>(盖章)</w:t>
      </w:r>
    </w:p>
    <w:p>
      <w:pPr>
        <w:spacing w:line="240" w:lineRule="auto"/>
        <w:ind w:firstLine="4800"/>
        <w:jc w:val="right"/>
      </w:pPr>
      <w:r>
        <w:rPr>
          <w:rFonts w:ascii="仿宋" w:hAnsi="仿宋" w:eastAsia="仿宋"/>
          <w:color w:val="000000"/>
          <w:sz w:val="30"/>
          <w:u w:val="none"/>
        </w:rPr>
        <w:t>2020年12月20日</w:t>
      </w: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/>
    <w:p>
      <w:pPr>
        <w:pStyle w:val="Heading1"/>
        <w:spacing w:line="504" w:lineRule="auto" w:before="340" w:after="330"/>
        <w:jc w:val="center"/>
      </w:pPr>
      <w:r>
        <w:rPr>
          <w:rFonts w:ascii="宋体" w:hAnsi="宋体" w:eastAsia="宋体"/>
          <w:color w:val="000000"/>
          <w:sz w:val="44"/>
        </w:rPr>
        <w:t>关于身份证、户口簿复印件收集情况说明</w:t>
      </w:r>
    </w:p>
    <w:p>
      <w:pPr>
        <w:spacing w:line="360" w:lineRule="auto"/>
        <w:ind w:firstLine="600"/>
        <w:jc w:val="left"/>
      </w:pPr>
      <w:r>
        <w:rPr>
          <w:rFonts w:ascii="仿宋" w:hAnsi="仿宋" w:eastAsia="仿宋"/>
          <w:color w:val="000000"/>
          <w:sz w:val="30"/>
        </w:rPr>
        <w:t>按大足区农村承包地确权项目要求，本项目开展至今由于</w:t>
      </w:r>
      <w:r>
        <w:rPr>
          <w:rFonts w:ascii="仿宋" w:hAnsi="仿宋" w:eastAsia="仿宋"/>
          <w:color w:val="000000"/>
          <w:sz w:val="30"/>
          <w:u w:val="single"/>
        </w:rPr>
        <w:t>大足区智凤街道八里村一组</w:t>
      </w:r>
      <w:r>
        <w:rPr>
          <w:rFonts w:ascii="仿宋" w:hAnsi="仿宋" w:eastAsia="仿宋"/>
          <w:color w:val="000000"/>
          <w:sz w:val="30"/>
          <w:u w:val="none"/>
        </w:rPr>
        <w:t>成员</w:t>
      </w:r>
      <w:r>
        <w:rPr>
          <w:rFonts w:ascii="仿宋" w:hAnsi="仿宋" w:eastAsia="仿宋"/>
          <w:color w:val="000000"/>
          <w:sz w:val="30"/>
          <w:u w:val="single"/>
        </w:rPr>
        <w:t>夏成美(51023019580104142X)</w:t>
      </w:r>
      <w:r>
        <w:rPr>
          <w:rFonts w:ascii="仿宋" w:hAnsi="仿宋" w:eastAsia="仿宋"/>
          <w:color w:val="000000"/>
          <w:sz w:val="30"/>
          <w:u w:val="none"/>
        </w:rPr>
        <w:t>因长期不在家等原因，经村委会多方联络，暂时收集不到户主身份证复印件、家庭成员户口簿复印件。</w:t>
      </w:r>
    </w:p>
    <w:p>
      <w:pPr>
        <w:spacing w:line="240" w:lineRule="auto"/>
        <w:ind w:firstLine="600"/>
        <w:jc w:val="left"/>
      </w:pPr>
      <w:r>
        <w:rPr>
          <w:rFonts w:ascii="仿宋" w:hAnsi="仿宋" w:eastAsia="仿宋"/>
          <w:color w:val="000000"/>
          <w:sz w:val="30"/>
          <w:u w:val="none"/>
        </w:rPr>
        <w:t>特此说明!</w:t>
      </w:r>
    </w:p>
    <w:p>
      <w:pPr>
        <w:spacing w:line="240" w:lineRule="auto"/>
      </w:pPr>
      <w:r>
        <w:rPr>
          <w:rFonts w:ascii="仿宋" w:hAnsi="仿宋" w:eastAsia="仿宋"/>
          <w:color w:val="000000"/>
          <w:sz w:val="30"/>
          <w:u w:val="none"/>
        </w:rPr>
        <w:t xml:space="preserve">    </w:t>
      </w:r>
    </w:p>
    <w:p>
      <w:pPr>
        <w:spacing w:line="240" w:lineRule="auto"/>
        <w:ind w:firstLine="4500"/>
        <w:jc w:val="right"/>
      </w:pPr>
      <w:r>
        <w:rPr>
          <w:rFonts w:ascii="仿宋" w:hAnsi="仿宋" w:eastAsia="仿宋"/>
          <w:color w:val="000000"/>
          <w:sz w:val="30"/>
          <w:u w:val="none"/>
        </w:rPr>
        <w:t>大足区智凤街道八里村一组</w:t>
      </w:r>
    </w:p>
    <w:p>
      <w:pPr>
        <w:spacing w:line="240" w:lineRule="auto"/>
      </w:pPr>
      <w:r>
        <w:rPr>
          <w:rFonts w:ascii="仿宋" w:hAnsi="仿宋" w:eastAsia="仿宋"/>
          <w:color w:val="000000"/>
          <w:sz w:val="30"/>
          <w:u w:val="none"/>
        </w:rPr>
        <w:t xml:space="preserve">      </w:t>
      </w:r>
    </w:p>
    <w:p>
      <w:pPr>
        <w:spacing w:line="240" w:lineRule="auto"/>
        <w:ind w:firstLine="5700"/>
        <w:jc w:val="both"/>
      </w:pPr>
      <w:r>
        <w:rPr>
          <w:rFonts w:ascii="仿宋" w:hAnsi="仿宋" w:eastAsia="仿宋"/>
          <w:color w:val="000000"/>
          <w:sz w:val="30"/>
          <w:u w:val="none"/>
        </w:rPr>
        <w:t>(盖章)</w:t>
      </w:r>
    </w:p>
    <w:p>
      <w:pPr>
        <w:spacing w:line="240" w:lineRule="auto"/>
        <w:ind w:firstLine="4800"/>
        <w:jc w:val="right"/>
      </w:pPr>
      <w:r>
        <w:rPr>
          <w:rFonts w:ascii="仿宋" w:hAnsi="仿宋" w:eastAsia="仿宋"/>
          <w:color w:val="000000"/>
          <w:sz w:val="30"/>
          <w:u w:val="none"/>
        </w:rPr>
        <w:t>2020年12月20日</w:t>
      </w: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/>
    <w:p>
      <w:pPr>
        <w:pStyle w:val="Heading1"/>
        <w:spacing w:line="504" w:lineRule="auto" w:before="340" w:after="330"/>
        <w:jc w:val="center"/>
      </w:pPr>
      <w:r>
        <w:rPr>
          <w:rFonts w:ascii="宋体" w:hAnsi="宋体" w:eastAsia="宋体"/>
          <w:color w:val="000000"/>
          <w:sz w:val="44"/>
        </w:rPr>
        <w:t>关于身份证、户口簿复印件收集情况说明</w:t>
      </w:r>
    </w:p>
    <w:p>
      <w:pPr>
        <w:spacing w:line="360" w:lineRule="auto"/>
        <w:ind w:firstLine="600"/>
        <w:jc w:val="left"/>
      </w:pPr>
      <w:r>
        <w:rPr>
          <w:rFonts w:ascii="仿宋" w:hAnsi="仿宋" w:eastAsia="仿宋"/>
          <w:color w:val="000000"/>
          <w:sz w:val="30"/>
        </w:rPr>
        <w:t>按大足区农村承包地确权项目要求，本项目开展至今由于</w:t>
      </w:r>
      <w:r>
        <w:rPr>
          <w:rFonts w:ascii="仿宋" w:hAnsi="仿宋" w:eastAsia="仿宋"/>
          <w:color w:val="000000"/>
          <w:sz w:val="30"/>
          <w:u w:val="single"/>
        </w:rPr>
        <w:t>大足区智凤街道八里村一组</w:t>
      </w:r>
      <w:r>
        <w:rPr>
          <w:rFonts w:ascii="仿宋" w:hAnsi="仿宋" w:eastAsia="仿宋"/>
          <w:color w:val="000000"/>
          <w:sz w:val="30"/>
          <w:u w:val="none"/>
        </w:rPr>
        <w:t>成员</w:t>
      </w:r>
      <w:r>
        <w:rPr>
          <w:rFonts w:ascii="仿宋" w:hAnsi="仿宋" w:eastAsia="仿宋"/>
          <w:color w:val="000000"/>
          <w:sz w:val="30"/>
          <w:u w:val="single"/>
        </w:rPr>
        <w:t>李方才(510230196401011429)</w:t>
      </w:r>
      <w:r>
        <w:rPr>
          <w:rFonts w:ascii="仿宋" w:hAnsi="仿宋" w:eastAsia="仿宋"/>
          <w:color w:val="000000"/>
          <w:sz w:val="30"/>
          <w:u w:val="none"/>
        </w:rPr>
        <w:t>因长期不在家等原因，经村委会多方联络，暂时收集不到户主身份证复印件、家庭成员户口簿复印件。</w:t>
      </w:r>
    </w:p>
    <w:p>
      <w:pPr>
        <w:spacing w:line="240" w:lineRule="auto"/>
        <w:ind w:firstLine="600"/>
        <w:jc w:val="left"/>
      </w:pPr>
      <w:r>
        <w:rPr>
          <w:rFonts w:ascii="仿宋" w:hAnsi="仿宋" w:eastAsia="仿宋"/>
          <w:color w:val="000000"/>
          <w:sz w:val="30"/>
          <w:u w:val="none"/>
        </w:rPr>
        <w:t>特此说明!</w:t>
      </w:r>
    </w:p>
    <w:p>
      <w:pPr>
        <w:spacing w:line="240" w:lineRule="auto"/>
      </w:pPr>
      <w:r>
        <w:rPr>
          <w:rFonts w:ascii="仿宋" w:hAnsi="仿宋" w:eastAsia="仿宋"/>
          <w:color w:val="000000"/>
          <w:sz w:val="30"/>
          <w:u w:val="none"/>
        </w:rPr>
        <w:t xml:space="preserve">    </w:t>
      </w:r>
    </w:p>
    <w:p>
      <w:pPr>
        <w:spacing w:line="240" w:lineRule="auto"/>
        <w:ind w:firstLine="4500"/>
        <w:jc w:val="right"/>
      </w:pPr>
      <w:r>
        <w:rPr>
          <w:rFonts w:ascii="仿宋" w:hAnsi="仿宋" w:eastAsia="仿宋"/>
          <w:color w:val="000000"/>
          <w:sz w:val="30"/>
          <w:u w:val="none"/>
        </w:rPr>
        <w:t>大足区智凤街道八里村一组</w:t>
      </w:r>
    </w:p>
    <w:p>
      <w:pPr>
        <w:spacing w:line="240" w:lineRule="auto"/>
      </w:pPr>
      <w:r>
        <w:rPr>
          <w:rFonts w:ascii="仿宋" w:hAnsi="仿宋" w:eastAsia="仿宋"/>
          <w:color w:val="000000"/>
          <w:sz w:val="30"/>
          <w:u w:val="none"/>
        </w:rPr>
        <w:t xml:space="preserve">      </w:t>
      </w:r>
    </w:p>
    <w:p>
      <w:pPr>
        <w:spacing w:line="240" w:lineRule="auto"/>
        <w:ind w:firstLine="5700"/>
        <w:jc w:val="both"/>
      </w:pPr>
      <w:r>
        <w:rPr>
          <w:rFonts w:ascii="仿宋" w:hAnsi="仿宋" w:eastAsia="仿宋"/>
          <w:color w:val="000000"/>
          <w:sz w:val="30"/>
          <w:u w:val="none"/>
        </w:rPr>
        <w:t>(盖章)</w:t>
      </w:r>
    </w:p>
    <w:p>
      <w:pPr>
        <w:spacing w:line="240" w:lineRule="auto"/>
        <w:ind w:firstLine="4800"/>
        <w:jc w:val="right"/>
      </w:pPr>
      <w:r>
        <w:rPr>
          <w:rFonts w:ascii="仿宋" w:hAnsi="仿宋" w:eastAsia="仿宋"/>
          <w:color w:val="000000"/>
          <w:sz w:val="30"/>
          <w:u w:val="none"/>
        </w:rPr>
        <w:t>2020年12月20日</w:t>
      </w: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/>
    <w:p>
      <w:pPr>
        <w:pStyle w:val="Heading1"/>
        <w:spacing w:line="504" w:lineRule="auto" w:before="340" w:after="330"/>
        <w:jc w:val="center"/>
      </w:pPr>
      <w:r>
        <w:rPr>
          <w:rFonts w:ascii="宋体" w:hAnsi="宋体" w:eastAsia="宋体"/>
          <w:color w:val="000000"/>
          <w:sz w:val="44"/>
        </w:rPr>
        <w:t>关于身份证、户口簿复印件收集情况说明</w:t>
      </w:r>
    </w:p>
    <w:p>
      <w:pPr>
        <w:spacing w:line="360" w:lineRule="auto"/>
        <w:ind w:firstLine="600"/>
        <w:jc w:val="left"/>
      </w:pPr>
      <w:r>
        <w:rPr>
          <w:rFonts w:ascii="仿宋" w:hAnsi="仿宋" w:eastAsia="仿宋"/>
          <w:color w:val="000000"/>
          <w:sz w:val="30"/>
        </w:rPr>
        <w:t>按大足区农村承包地确权项目要求，本项目开展至今由于</w:t>
      </w:r>
      <w:r>
        <w:rPr>
          <w:rFonts w:ascii="仿宋" w:hAnsi="仿宋" w:eastAsia="仿宋"/>
          <w:color w:val="000000"/>
          <w:sz w:val="30"/>
          <w:u w:val="single"/>
        </w:rPr>
        <w:t>大足区智凤街道八里村一组</w:t>
      </w:r>
      <w:r>
        <w:rPr>
          <w:rFonts w:ascii="仿宋" w:hAnsi="仿宋" w:eastAsia="仿宋"/>
          <w:color w:val="000000"/>
          <w:sz w:val="30"/>
          <w:u w:val="none"/>
        </w:rPr>
        <w:t>成员</w:t>
      </w:r>
      <w:r>
        <w:rPr>
          <w:rFonts w:ascii="仿宋" w:hAnsi="仿宋" w:eastAsia="仿宋"/>
          <w:color w:val="000000"/>
          <w:sz w:val="30"/>
          <w:u w:val="single"/>
        </w:rPr>
        <w:t>陆永英(500225199211181946)</w:t>
      </w:r>
      <w:r>
        <w:rPr>
          <w:rFonts w:ascii="仿宋" w:hAnsi="仿宋" w:eastAsia="仿宋"/>
          <w:color w:val="000000"/>
          <w:sz w:val="30"/>
          <w:u w:val="none"/>
        </w:rPr>
        <w:t>因长期不在家等原因，经村委会多方联络，暂时收集不到户主身份证复印件、家庭成员户口簿复印件。</w:t>
      </w:r>
    </w:p>
    <w:p>
      <w:pPr>
        <w:spacing w:line="240" w:lineRule="auto"/>
        <w:ind w:firstLine="600"/>
        <w:jc w:val="left"/>
      </w:pPr>
      <w:r>
        <w:rPr>
          <w:rFonts w:ascii="仿宋" w:hAnsi="仿宋" w:eastAsia="仿宋"/>
          <w:color w:val="000000"/>
          <w:sz w:val="30"/>
          <w:u w:val="none"/>
        </w:rPr>
        <w:t>特此说明!</w:t>
      </w:r>
    </w:p>
    <w:p>
      <w:pPr>
        <w:spacing w:line="240" w:lineRule="auto"/>
      </w:pPr>
      <w:r>
        <w:rPr>
          <w:rFonts w:ascii="仿宋" w:hAnsi="仿宋" w:eastAsia="仿宋"/>
          <w:color w:val="000000"/>
          <w:sz w:val="30"/>
          <w:u w:val="none"/>
        </w:rPr>
        <w:t xml:space="preserve">    </w:t>
      </w:r>
    </w:p>
    <w:p>
      <w:pPr>
        <w:spacing w:line="240" w:lineRule="auto"/>
        <w:ind w:firstLine="4500"/>
        <w:jc w:val="right"/>
      </w:pPr>
      <w:r>
        <w:rPr>
          <w:rFonts w:ascii="仿宋" w:hAnsi="仿宋" w:eastAsia="仿宋"/>
          <w:color w:val="000000"/>
          <w:sz w:val="30"/>
          <w:u w:val="none"/>
        </w:rPr>
        <w:t>大足区智凤街道八里村一组</w:t>
      </w:r>
    </w:p>
    <w:p>
      <w:pPr>
        <w:spacing w:line="240" w:lineRule="auto"/>
      </w:pPr>
      <w:r>
        <w:rPr>
          <w:rFonts w:ascii="仿宋" w:hAnsi="仿宋" w:eastAsia="仿宋"/>
          <w:color w:val="000000"/>
          <w:sz w:val="30"/>
          <w:u w:val="none"/>
        </w:rPr>
        <w:t xml:space="preserve">      </w:t>
      </w:r>
    </w:p>
    <w:p>
      <w:pPr>
        <w:spacing w:line="240" w:lineRule="auto"/>
        <w:ind w:firstLine="5700"/>
        <w:jc w:val="both"/>
      </w:pPr>
      <w:r>
        <w:rPr>
          <w:rFonts w:ascii="仿宋" w:hAnsi="仿宋" w:eastAsia="仿宋"/>
          <w:color w:val="000000"/>
          <w:sz w:val="30"/>
          <w:u w:val="none"/>
        </w:rPr>
        <w:t>(盖章)</w:t>
      </w:r>
    </w:p>
    <w:p>
      <w:pPr>
        <w:spacing w:line="240" w:lineRule="auto"/>
        <w:ind w:firstLine="4800"/>
        <w:jc w:val="right"/>
      </w:pPr>
      <w:r>
        <w:rPr>
          <w:rFonts w:ascii="仿宋" w:hAnsi="仿宋" w:eastAsia="仿宋"/>
          <w:color w:val="000000"/>
          <w:sz w:val="30"/>
          <w:u w:val="none"/>
        </w:rPr>
        <w:t>2020年12月20日</w:t>
      </w: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/>
    <w:p>
      <w:pPr>
        <w:pStyle w:val="Heading1"/>
        <w:spacing w:line="504" w:lineRule="auto" w:before="340" w:after="330"/>
        <w:jc w:val="center"/>
      </w:pPr>
      <w:r>
        <w:rPr>
          <w:rFonts w:ascii="宋体" w:hAnsi="宋体" w:eastAsia="宋体"/>
          <w:color w:val="000000"/>
          <w:sz w:val="44"/>
        </w:rPr>
        <w:t>关于身份证、户口簿复印件收集情况说明</w:t>
      </w:r>
    </w:p>
    <w:p>
      <w:pPr>
        <w:spacing w:line="360" w:lineRule="auto"/>
        <w:ind w:firstLine="600"/>
        <w:jc w:val="left"/>
      </w:pPr>
      <w:r>
        <w:rPr>
          <w:rFonts w:ascii="仿宋" w:hAnsi="仿宋" w:eastAsia="仿宋"/>
          <w:color w:val="000000"/>
          <w:sz w:val="30"/>
        </w:rPr>
        <w:t>按大足区农村承包地确权项目要求，本项目开展至今由于</w:t>
      </w:r>
      <w:r>
        <w:rPr>
          <w:rFonts w:ascii="仿宋" w:hAnsi="仿宋" w:eastAsia="仿宋"/>
          <w:color w:val="000000"/>
          <w:sz w:val="30"/>
          <w:u w:val="single"/>
        </w:rPr>
        <w:t>大足区智凤街道八里村一组</w:t>
      </w:r>
      <w:r>
        <w:rPr>
          <w:rFonts w:ascii="仿宋" w:hAnsi="仿宋" w:eastAsia="仿宋"/>
          <w:color w:val="000000"/>
          <w:sz w:val="30"/>
          <w:u w:val="none"/>
        </w:rPr>
        <w:t>成员</w:t>
      </w:r>
      <w:r>
        <w:rPr>
          <w:rFonts w:ascii="仿宋" w:hAnsi="仿宋" w:eastAsia="仿宋"/>
          <w:color w:val="000000"/>
          <w:sz w:val="30"/>
          <w:u w:val="single"/>
        </w:rPr>
        <w:t>廖上玉(510230197410180528)</w:t>
      </w:r>
      <w:r>
        <w:rPr>
          <w:rFonts w:ascii="仿宋" w:hAnsi="仿宋" w:eastAsia="仿宋"/>
          <w:color w:val="000000"/>
          <w:sz w:val="30"/>
          <w:u w:val="none"/>
        </w:rPr>
        <w:t>因长期不在家等原因，经村委会多方联络，暂时收集不到户主身份证复印件、家庭成员户口簿复印件。</w:t>
      </w:r>
    </w:p>
    <w:p>
      <w:pPr>
        <w:spacing w:line="240" w:lineRule="auto"/>
        <w:ind w:firstLine="600"/>
        <w:jc w:val="left"/>
      </w:pPr>
      <w:r>
        <w:rPr>
          <w:rFonts w:ascii="仿宋" w:hAnsi="仿宋" w:eastAsia="仿宋"/>
          <w:color w:val="000000"/>
          <w:sz w:val="30"/>
          <w:u w:val="none"/>
        </w:rPr>
        <w:t>特此说明!</w:t>
      </w:r>
    </w:p>
    <w:p>
      <w:pPr>
        <w:spacing w:line="240" w:lineRule="auto"/>
      </w:pPr>
      <w:r>
        <w:rPr>
          <w:rFonts w:ascii="仿宋" w:hAnsi="仿宋" w:eastAsia="仿宋"/>
          <w:color w:val="000000"/>
          <w:sz w:val="30"/>
          <w:u w:val="none"/>
        </w:rPr>
        <w:t xml:space="preserve">    </w:t>
      </w:r>
    </w:p>
    <w:p>
      <w:pPr>
        <w:spacing w:line="240" w:lineRule="auto"/>
        <w:ind w:firstLine="4500"/>
        <w:jc w:val="right"/>
      </w:pPr>
      <w:r>
        <w:rPr>
          <w:rFonts w:ascii="仿宋" w:hAnsi="仿宋" w:eastAsia="仿宋"/>
          <w:color w:val="000000"/>
          <w:sz w:val="30"/>
          <w:u w:val="none"/>
        </w:rPr>
        <w:t>大足区智凤街道八里村一组</w:t>
      </w:r>
    </w:p>
    <w:p>
      <w:pPr>
        <w:spacing w:line="240" w:lineRule="auto"/>
      </w:pPr>
      <w:r>
        <w:rPr>
          <w:rFonts w:ascii="仿宋" w:hAnsi="仿宋" w:eastAsia="仿宋"/>
          <w:color w:val="000000"/>
          <w:sz w:val="30"/>
          <w:u w:val="none"/>
        </w:rPr>
        <w:t xml:space="preserve">      </w:t>
      </w:r>
    </w:p>
    <w:p>
      <w:pPr>
        <w:spacing w:line="240" w:lineRule="auto"/>
        <w:ind w:firstLine="5700"/>
        <w:jc w:val="both"/>
      </w:pPr>
      <w:r>
        <w:rPr>
          <w:rFonts w:ascii="仿宋" w:hAnsi="仿宋" w:eastAsia="仿宋"/>
          <w:color w:val="000000"/>
          <w:sz w:val="30"/>
          <w:u w:val="none"/>
        </w:rPr>
        <w:t>(盖章)</w:t>
      </w:r>
    </w:p>
    <w:p>
      <w:pPr>
        <w:spacing w:line="240" w:lineRule="auto"/>
        <w:ind w:firstLine="4800"/>
        <w:jc w:val="right"/>
      </w:pPr>
      <w:r>
        <w:rPr>
          <w:rFonts w:ascii="仿宋" w:hAnsi="仿宋" w:eastAsia="仿宋"/>
          <w:color w:val="000000"/>
          <w:sz w:val="30"/>
          <w:u w:val="none"/>
        </w:rPr>
        <w:t>2020年12月20日</w:t>
      </w: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/>
    <w:p>
      <w:pPr>
        <w:pStyle w:val="Heading1"/>
        <w:spacing w:line="504" w:lineRule="auto" w:before="340" w:after="330"/>
        <w:jc w:val="center"/>
      </w:pPr>
      <w:r>
        <w:rPr>
          <w:rFonts w:ascii="宋体" w:hAnsi="宋体" w:eastAsia="宋体"/>
          <w:color w:val="000000"/>
          <w:sz w:val="44"/>
        </w:rPr>
        <w:t>关于身份证、户口簿复印件收集情况说明</w:t>
      </w:r>
    </w:p>
    <w:p>
      <w:pPr>
        <w:spacing w:line="360" w:lineRule="auto"/>
        <w:ind w:firstLine="600"/>
        <w:jc w:val="left"/>
      </w:pPr>
      <w:r>
        <w:rPr>
          <w:rFonts w:ascii="仿宋" w:hAnsi="仿宋" w:eastAsia="仿宋"/>
          <w:color w:val="000000"/>
          <w:sz w:val="30"/>
        </w:rPr>
        <w:t>按大足区农村承包地确权项目要求，本项目开展至今由于</w:t>
      </w:r>
      <w:r>
        <w:rPr>
          <w:rFonts w:ascii="仿宋" w:hAnsi="仿宋" w:eastAsia="仿宋"/>
          <w:color w:val="000000"/>
          <w:sz w:val="30"/>
          <w:u w:val="single"/>
        </w:rPr>
        <w:t>大足区智凤街道八里村一组</w:t>
      </w:r>
      <w:r>
        <w:rPr>
          <w:rFonts w:ascii="仿宋" w:hAnsi="仿宋" w:eastAsia="仿宋"/>
          <w:color w:val="000000"/>
          <w:sz w:val="30"/>
          <w:u w:val="none"/>
        </w:rPr>
        <w:t>成员</w:t>
      </w:r>
      <w:r>
        <w:rPr>
          <w:rFonts w:ascii="仿宋" w:hAnsi="仿宋" w:eastAsia="仿宋"/>
          <w:color w:val="000000"/>
          <w:sz w:val="30"/>
          <w:u w:val="single"/>
        </w:rPr>
        <w:t>魏伦(500225199708191939)</w:t>
      </w:r>
      <w:r>
        <w:rPr>
          <w:rFonts w:ascii="仿宋" w:hAnsi="仿宋" w:eastAsia="仿宋"/>
          <w:color w:val="000000"/>
          <w:sz w:val="30"/>
          <w:u w:val="none"/>
        </w:rPr>
        <w:t>因长期不在家等原因，经村委会多方联络，暂时收集不到户主身份证复印件、家庭成员户口簿复印件。</w:t>
      </w:r>
    </w:p>
    <w:p>
      <w:pPr>
        <w:spacing w:line="240" w:lineRule="auto"/>
        <w:ind w:firstLine="600"/>
        <w:jc w:val="left"/>
      </w:pPr>
      <w:r>
        <w:rPr>
          <w:rFonts w:ascii="仿宋" w:hAnsi="仿宋" w:eastAsia="仿宋"/>
          <w:color w:val="000000"/>
          <w:sz w:val="30"/>
          <w:u w:val="none"/>
        </w:rPr>
        <w:t>特此说明!</w:t>
      </w:r>
    </w:p>
    <w:p>
      <w:pPr>
        <w:spacing w:line="240" w:lineRule="auto"/>
      </w:pPr>
      <w:r>
        <w:rPr>
          <w:rFonts w:ascii="仿宋" w:hAnsi="仿宋" w:eastAsia="仿宋"/>
          <w:color w:val="000000"/>
          <w:sz w:val="30"/>
          <w:u w:val="none"/>
        </w:rPr>
        <w:t xml:space="preserve">    </w:t>
      </w:r>
    </w:p>
    <w:p>
      <w:pPr>
        <w:spacing w:line="240" w:lineRule="auto"/>
        <w:ind w:firstLine="4500"/>
        <w:jc w:val="right"/>
      </w:pPr>
      <w:r>
        <w:rPr>
          <w:rFonts w:ascii="仿宋" w:hAnsi="仿宋" w:eastAsia="仿宋"/>
          <w:color w:val="000000"/>
          <w:sz w:val="30"/>
          <w:u w:val="none"/>
        </w:rPr>
        <w:t>大足区智凤街道八里村一组</w:t>
      </w:r>
    </w:p>
    <w:p>
      <w:pPr>
        <w:spacing w:line="240" w:lineRule="auto"/>
      </w:pPr>
      <w:r>
        <w:rPr>
          <w:rFonts w:ascii="仿宋" w:hAnsi="仿宋" w:eastAsia="仿宋"/>
          <w:color w:val="000000"/>
          <w:sz w:val="30"/>
          <w:u w:val="none"/>
        </w:rPr>
        <w:t xml:space="preserve">      </w:t>
      </w:r>
    </w:p>
    <w:p>
      <w:pPr>
        <w:spacing w:line="240" w:lineRule="auto"/>
        <w:ind w:firstLine="5700"/>
        <w:jc w:val="both"/>
      </w:pPr>
      <w:r>
        <w:rPr>
          <w:rFonts w:ascii="仿宋" w:hAnsi="仿宋" w:eastAsia="仿宋"/>
          <w:color w:val="000000"/>
          <w:sz w:val="30"/>
          <w:u w:val="none"/>
        </w:rPr>
        <w:t>(盖章)</w:t>
      </w:r>
    </w:p>
    <w:p>
      <w:pPr>
        <w:spacing w:line="240" w:lineRule="auto"/>
        <w:ind w:firstLine="4800"/>
        <w:jc w:val="right"/>
      </w:pPr>
      <w:r>
        <w:rPr>
          <w:rFonts w:ascii="仿宋" w:hAnsi="仿宋" w:eastAsia="仿宋"/>
          <w:color w:val="000000"/>
          <w:sz w:val="30"/>
          <w:u w:val="none"/>
        </w:rPr>
        <w:t>2020年12月20日</w:t>
      </w: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/>
    <w:p>
      <w:pPr>
        <w:pStyle w:val="Heading1"/>
        <w:spacing w:line="504" w:lineRule="auto" w:before="340" w:after="330"/>
        <w:jc w:val="center"/>
      </w:pPr>
      <w:r>
        <w:rPr>
          <w:rFonts w:ascii="宋体" w:hAnsi="宋体" w:eastAsia="宋体"/>
          <w:color w:val="000000"/>
          <w:sz w:val="44"/>
        </w:rPr>
        <w:t>关于身份证、户口簿复印件收集情况说明</w:t>
      </w:r>
    </w:p>
    <w:p>
      <w:pPr>
        <w:spacing w:line="360" w:lineRule="auto"/>
        <w:ind w:firstLine="600"/>
        <w:jc w:val="left"/>
      </w:pPr>
      <w:r>
        <w:rPr>
          <w:rFonts w:ascii="仿宋" w:hAnsi="仿宋" w:eastAsia="仿宋"/>
          <w:color w:val="000000"/>
          <w:sz w:val="30"/>
        </w:rPr>
        <w:t>按大足区农村承包地确权项目要求，本项目开展至今由于</w:t>
      </w:r>
      <w:r>
        <w:rPr>
          <w:rFonts w:ascii="仿宋" w:hAnsi="仿宋" w:eastAsia="仿宋"/>
          <w:color w:val="000000"/>
          <w:sz w:val="30"/>
          <w:u w:val="single"/>
        </w:rPr>
        <w:t>大足区智凤街道八里村一组</w:t>
      </w:r>
      <w:r>
        <w:rPr>
          <w:rFonts w:ascii="仿宋" w:hAnsi="仿宋" w:eastAsia="仿宋"/>
          <w:color w:val="000000"/>
          <w:sz w:val="30"/>
          <w:u w:val="none"/>
        </w:rPr>
        <w:t>成员</w:t>
      </w:r>
      <w:r>
        <w:rPr>
          <w:rFonts w:ascii="仿宋" w:hAnsi="仿宋" w:eastAsia="仿宋"/>
          <w:color w:val="000000"/>
          <w:sz w:val="30"/>
          <w:u w:val="single"/>
        </w:rPr>
        <w:t>魏士川(510230193405071425)</w:t>
      </w:r>
      <w:r>
        <w:rPr>
          <w:rFonts w:ascii="仿宋" w:hAnsi="仿宋" w:eastAsia="仿宋"/>
          <w:color w:val="000000"/>
          <w:sz w:val="30"/>
          <w:u w:val="none"/>
        </w:rPr>
        <w:t>因长期不在家等原因，经村委会多方联络，暂时收集不到户主身份证复印件、家庭成员户口簿复印件。</w:t>
      </w:r>
    </w:p>
    <w:p>
      <w:pPr>
        <w:spacing w:line="240" w:lineRule="auto"/>
        <w:ind w:firstLine="600"/>
        <w:jc w:val="left"/>
      </w:pPr>
      <w:r>
        <w:rPr>
          <w:rFonts w:ascii="仿宋" w:hAnsi="仿宋" w:eastAsia="仿宋"/>
          <w:color w:val="000000"/>
          <w:sz w:val="30"/>
          <w:u w:val="none"/>
        </w:rPr>
        <w:t>特此说明!</w:t>
      </w:r>
    </w:p>
    <w:p>
      <w:pPr>
        <w:spacing w:line="240" w:lineRule="auto"/>
      </w:pPr>
      <w:r>
        <w:rPr>
          <w:rFonts w:ascii="仿宋" w:hAnsi="仿宋" w:eastAsia="仿宋"/>
          <w:color w:val="000000"/>
          <w:sz w:val="30"/>
          <w:u w:val="none"/>
        </w:rPr>
        <w:t xml:space="preserve">    </w:t>
      </w:r>
    </w:p>
    <w:p>
      <w:pPr>
        <w:spacing w:line="240" w:lineRule="auto"/>
        <w:ind w:firstLine="4500"/>
        <w:jc w:val="right"/>
      </w:pPr>
      <w:r>
        <w:rPr>
          <w:rFonts w:ascii="仿宋" w:hAnsi="仿宋" w:eastAsia="仿宋"/>
          <w:color w:val="000000"/>
          <w:sz w:val="30"/>
          <w:u w:val="none"/>
        </w:rPr>
        <w:t>大足区智凤街道八里村一组</w:t>
      </w:r>
    </w:p>
    <w:p>
      <w:pPr>
        <w:spacing w:line="240" w:lineRule="auto"/>
      </w:pPr>
      <w:r>
        <w:rPr>
          <w:rFonts w:ascii="仿宋" w:hAnsi="仿宋" w:eastAsia="仿宋"/>
          <w:color w:val="000000"/>
          <w:sz w:val="30"/>
          <w:u w:val="none"/>
        </w:rPr>
        <w:t xml:space="preserve">      </w:t>
      </w:r>
    </w:p>
    <w:p>
      <w:pPr>
        <w:spacing w:line="240" w:lineRule="auto"/>
        <w:ind w:firstLine="5700"/>
        <w:jc w:val="both"/>
      </w:pPr>
      <w:r>
        <w:rPr>
          <w:rFonts w:ascii="仿宋" w:hAnsi="仿宋" w:eastAsia="仿宋"/>
          <w:color w:val="000000"/>
          <w:sz w:val="30"/>
          <w:u w:val="none"/>
        </w:rPr>
        <w:t>(盖章)</w:t>
      </w:r>
    </w:p>
    <w:p>
      <w:pPr>
        <w:spacing w:line="240" w:lineRule="auto"/>
        <w:ind w:firstLine="4800"/>
        <w:jc w:val="right"/>
      </w:pPr>
      <w:r>
        <w:rPr>
          <w:rFonts w:ascii="仿宋" w:hAnsi="仿宋" w:eastAsia="仿宋"/>
          <w:color w:val="000000"/>
          <w:sz w:val="30"/>
          <w:u w:val="none"/>
        </w:rPr>
        <w:t>2020年12月20日</w:t>
      </w: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/>
    <w:p>
      <w:pPr>
        <w:pStyle w:val="Heading1"/>
        <w:spacing w:line="504" w:lineRule="auto" w:before="340" w:after="330"/>
        <w:jc w:val="center"/>
      </w:pPr>
      <w:r>
        <w:rPr>
          <w:rFonts w:ascii="宋体" w:hAnsi="宋体" w:eastAsia="宋体"/>
          <w:color w:val="000000"/>
          <w:sz w:val="44"/>
        </w:rPr>
        <w:t>关于身份证、户口簿复印件收集情况说明</w:t>
      </w:r>
    </w:p>
    <w:p>
      <w:pPr>
        <w:spacing w:line="360" w:lineRule="auto"/>
        <w:ind w:firstLine="600"/>
        <w:jc w:val="left"/>
      </w:pPr>
      <w:r>
        <w:rPr>
          <w:rFonts w:ascii="仿宋" w:hAnsi="仿宋" w:eastAsia="仿宋"/>
          <w:color w:val="000000"/>
          <w:sz w:val="30"/>
        </w:rPr>
        <w:t>按大足区农村承包地确权项目要求，本项目开展至今由于</w:t>
      </w:r>
      <w:r>
        <w:rPr>
          <w:rFonts w:ascii="仿宋" w:hAnsi="仿宋" w:eastAsia="仿宋"/>
          <w:color w:val="000000"/>
          <w:sz w:val="30"/>
          <w:u w:val="single"/>
        </w:rPr>
        <w:t>大足区智凤街道八里村一组</w:t>
      </w:r>
      <w:r>
        <w:rPr>
          <w:rFonts w:ascii="仿宋" w:hAnsi="仿宋" w:eastAsia="仿宋"/>
          <w:color w:val="000000"/>
          <w:sz w:val="30"/>
          <w:u w:val="none"/>
        </w:rPr>
        <w:t>成员</w:t>
      </w:r>
      <w:r>
        <w:rPr>
          <w:rFonts w:ascii="仿宋" w:hAnsi="仿宋" w:eastAsia="仿宋"/>
          <w:color w:val="000000"/>
          <w:sz w:val="30"/>
          <w:u w:val="single"/>
        </w:rPr>
        <w:t>杨方均(510230195408191413)</w:t>
      </w:r>
      <w:r>
        <w:rPr>
          <w:rFonts w:ascii="仿宋" w:hAnsi="仿宋" w:eastAsia="仿宋"/>
          <w:color w:val="000000"/>
          <w:sz w:val="30"/>
          <w:u w:val="none"/>
        </w:rPr>
        <w:t>因长期不在家等原因，经村委会多方联络，暂时收集不到户主身份证复印件、家庭成员户口簿复印件。</w:t>
      </w:r>
    </w:p>
    <w:p>
      <w:pPr>
        <w:spacing w:line="240" w:lineRule="auto"/>
        <w:ind w:firstLine="600"/>
        <w:jc w:val="left"/>
      </w:pPr>
      <w:r>
        <w:rPr>
          <w:rFonts w:ascii="仿宋" w:hAnsi="仿宋" w:eastAsia="仿宋"/>
          <w:color w:val="000000"/>
          <w:sz w:val="30"/>
          <w:u w:val="none"/>
        </w:rPr>
        <w:t>特此说明!</w:t>
      </w:r>
    </w:p>
    <w:p>
      <w:pPr>
        <w:spacing w:line="240" w:lineRule="auto"/>
      </w:pPr>
      <w:r>
        <w:rPr>
          <w:rFonts w:ascii="仿宋" w:hAnsi="仿宋" w:eastAsia="仿宋"/>
          <w:color w:val="000000"/>
          <w:sz w:val="30"/>
          <w:u w:val="none"/>
        </w:rPr>
        <w:t xml:space="preserve">    </w:t>
      </w:r>
    </w:p>
    <w:p>
      <w:pPr>
        <w:spacing w:line="240" w:lineRule="auto"/>
        <w:ind w:firstLine="4500"/>
        <w:jc w:val="right"/>
      </w:pPr>
      <w:r>
        <w:rPr>
          <w:rFonts w:ascii="仿宋" w:hAnsi="仿宋" w:eastAsia="仿宋"/>
          <w:color w:val="000000"/>
          <w:sz w:val="30"/>
          <w:u w:val="none"/>
        </w:rPr>
        <w:t>大足区智凤街道八里村一组</w:t>
      </w:r>
    </w:p>
    <w:p>
      <w:pPr>
        <w:spacing w:line="240" w:lineRule="auto"/>
      </w:pPr>
      <w:r>
        <w:rPr>
          <w:rFonts w:ascii="仿宋" w:hAnsi="仿宋" w:eastAsia="仿宋"/>
          <w:color w:val="000000"/>
          <w:sz w:val="30"/>
          <w:u w:val="none"/>
        </w:rPr>
        <w:t xml:space="preserve">      </w:t>
      </w:r>
    </w:p>
    <w:p>
      <w:pPr>
        <w:spacing w:line="240" w:lineRule="auto"/>
        <w:ind w:firstLine="5700"/>
        <w:jc w:val="both"/>
      </w:pPr>
      <w:r>
        <w:rPr>
          <w:rFonts w:ascii="仿宋" w:hAnsi="仿宋" w:eastAsia="仿宋"/>
          <w:color w:val="000000"/>
          <w:sz w:val="30"/>
          <w:u w:val="none"/>
        </w:rPr>
        <w:t>(盖章)</w:t>
      </w:r>
    </w:p>
    <w:p>
      <w:pPr>
        <w:spacing w:line="240" w:lineRule="auto"/>
        <w:ind w:firstLine="4800"/>
        <w:jc w:val="right"/>
      </w:pPr>
      <w:r>
        <w:rPr>
          <w:rFonts w:ascii="仿宋" w:hAnsi="仿宋" w:eastAsia="仿宋"/>
          <w:color w:val="000000"/>
          <w:sz w:val="30"/>
          <w:u w:val="none"/>
        </w:rPr>
        <w:t>2020年12月20日</w:t>
      </w: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/>
    <w:p>
      <w:pPr>
        <w:pStyle w:val="Heading1"/>
        <w:spacing w:line="504" w:lineRule="auto" w:before="340" w:after="330"/>
        <w:jc w:val="center"/>
      </w:pPr>
      <w:r>
        <w:rPr>
          <w:rFonts w:ascii="宋体" w:hAnsi="宋体" w:eastAsia="宋体"/>
          <w:color w:val="000000"/>
          <w:sz w:val="44"/>
        </w:rPr>
        <w:t>关于身份证、户口簿复印件收集情况说明</w:t>
      </w:r>
    </w:p>
    <w:p>
      <w:pPr>
        <w:spacing w:line="360" w:lineRule="auto"/>
        <w:ind w:firstLine="600"/>
        <w:jc w:val="left"/>
      </w:pPr>
      <w:r>
        <w:rPr>
          <w:rFonts w:ascii="仿宋" w:hAnsi="仿宋" w:eastAsia="仿宋"/>
          <w:color w:val="000000"/>
          <w:sz w:val="30"/>
        </w:rPr>
        <w:t>按大足区农村承包地确权项目要求，本项目开展至今由于</w:t>
      </w:r>
      <w:r>
        <w:rPr>
          <w:rFonts w:ascii="仿宋" w:hAnsi="仿宋" w:eastAsia="仿宋"/>
          <w:color w:val="000000"/>
          <w:sz w:val="30"/>
          <w:u w:val="single"/>
        </w:rPr>
        <w:t>大足区智凤街道八里村一组</w:t>
      </w:r>
      <w:r>
        <w:rPr>
          <w:rFonts w:ascii="仿宋" w:hAnsi="仿宋" w:eastAsia="仿宋"/>
          <w:color w:val="000000"/>
          <w:sz w:val="30"/>
          <w:u w:val="none"/>
        </w:rPr>
        <w:t>成员</w:t>
      </w:r>
      <w:r>
        <w:rPr>
          <w:rFonts w:ascii="仿宋" w:hAnsi="仿宋" w:eastAsia="仿宋"/>
          <w:color w:val="000000"/>
          <w:sz w:val="30"/>
          <w:u w:val="single"/>
        </w:rPr>
        <w:t>彭世万(510230195211281415)</w:t>
      </w:r>
      <w:r>
        <w:rPr>
          <w:rFonts w:ascii="仿宋" w:hAnsi="仿宋" w:eastAsia="仿宋"/>
          <w:color w:val="000000"/>
          <w:sz w:val="30"/>
          <w:u w:val="none"/>
        </w:rPr>
        <w:t>因长期不在家等原因，经村委会多方联络，暂时收集不到户主身份证复印件、家庭成员户口簿复印件。</w:t>
      </w:r>
    </w:p>
    <w:p>
      <w:pPr>
        <w:spacing w:line="240" w:lineRule="auto"/>
        <w:ind w:firstLine="600"/>
        <w:jc w:val="left"/>
      </w:pPr>
      <w:r>
        <w:rPr>
          <w:rFonts w:ascii="仿宋" w:hAnsi="仿宋" w:eastAsia="仿宋"/>
          <w:color w:val="000000"/>
          <w:sz w:val="30"/>
          <w:u w:val="none"/>
        </w:rPr>
        <w:t>特此说明!</w:t>
      </w:r>
    </w:p>
    <w:p>
      <w:pPr>
        <w:spacing w:line="240" w:lineRule="auto"/>
      </w:pPr>
      <w:r>
        <w:rPr>
          <w:rFonts w:ascii="仿宋" w:hAnsi="仿宋" w:eastAsia="仿宋"/>
          <w:color w:val="000000"/>
          <w:sz w:val="30"/>
          <w:u w:val="none"/>
        </w:rPr>
        <w:t xml:space="preserve">    </w:t>
      </w:r>
    </w:p>
    <w:p>
      <w:pPr>
        <w:spacing w:line="240" w:lineRule="auto"/>
        <w:ind w:firstLine="4500"/>
        <w:jc w:val="right"/>
      </w:pPr>
      <w:r>
        <w:rPr>
          <w:rFonts w:ascii="仿宋" w:hAnsi="仿宋" w:eastAsia="仿宋"/>
          <w:color w:val="000000"/>
          <w:sz w:val="30"/>
          <w:u w:val="none"/>
        </w:rPr>
        <w:t>大足区智凤街道八里村一组</w:t>
      </w:r>
    </w:p>
    <w:p>
      <w:pPr>
        <w:spacing w:line="240" w:lineRule="auto"/>
      </w:pPr>
      <w:r>
        <w:rPr>
          <w:rFonts w:ascii="仿宋" w:hAnsi="仿宋" w:eastAsia="仿宋"/>
          <w:color w:val="000000"/>
          <w:sz w:val="30"/>
          <w:u w:val="none"/>
        </w:rPr>
        <w:t xml:space="preserve">      </w:t>
      </w:r>
    </w:p>
    <w:p>
      <w:pPr>
        <w:spacing w:line="240" w:lineRule="auto"/>
        <w:ind w:firstLine="5700"/>
        <w:jc w:val="both"/>
      </w:pPr>
      <w:r>
        <w:rPr>
          <w:rFonts w:ascii="仿宋" w:hAnsi="仿宋" w:eastAsia="仿宋"/>
          <w:color w:val="000000"/>
          <w:sz w:val="30"/>
          <w:u w:val="none"/>
        </w:rPr>
        <w:t>(盖章)</w:t>
      </w:r>
    </w:p>
    <w:p>
      <w:pPr>
        <w:spacing w:line="240" w:lineRule="auto"/>
        <w:ind w:firstLine="4800"/>
        <w:jc w:val="right"/>
      </w:pPr>
      <w:r>
        <w:rPr>
          <w:rFonts w:ascii="仿宋" w:hAnsi="仿宋" w:eastAsia="仿宋"/>
          <w:color w:val="000000"/>
          <w:sz w:val="30"/>
          <w:u w:val="none"/>
        </w:rPr>
        <w:t>2020年12月20日</w:t>
      </w: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/>
    <w:p>
      <w:pPr>
        <w:pStyle w:val="Heading1"/>
        <w:spacing w:line="504" w:lineRule="auto" w:before="340" w:after="330"/>
        <w:jc w:val="center"/>
      </w:pPr>
      <w:r>
        <w:rPr>
          <w:rFonts w:ascii="宋体" w:hAnsi="宋体" w:eastAsia="宋体"/>
          <w:color w:val="000000"/>
          <w:sz w:val="44"/>
        </w:rPr>
        <w:t>关于身份证、户口簿复印件收集情况说明</w:t>
      </w:r>
    </w:p>
    <w:p>
      <w:pPr>
        <w:spacing w:line="360" w:lineRule="auto"/>
        <w:ind w:firstLine="600"/>
        <w:jc w:val="left"/>
      </w:pPr>
      <w:r>
        <w:rPr>
          <w:rFonts w:ascii="仿宋" w:hAnsi="仿宋" w:eastAsia="仿宋"/>
          <w:color w:val="000000"/>
          <w:sz w:val="30"/>
        </w:rPr>
        <w:t>按大足区农村承包地确权项目要求，本项目开展至今由于</w:t>
      </w:r>
      <w:r>
        <w:rPr>
          <w:rFonts w:ascii="仿宋" w:hAnsi="仿宋" w:eastAsia="仿宋"/>
          <w:color w:val="000000"/>
          <w:sz w:val="30"/>
          <w:u w:val="single"/>
        </w:rPr>
        <w:t>大足区智凤街道八里村一组</w:t>
      </w:r>
      <w:r>
        <w:rPr>
          <w:rFonts w:ascii="仿宋" w:hAnsi="仿宋" w:eastAsia="仿宋"/>
          <w:color w:val="000000"/>
          <w:sz w:val="30"/>
          <w:u w:val="none"/>
        </w:rPr>
        <w:t>成员</w:t>
      </w:r>
      <w:r>
        <w:rPr>
          <w:rFonts w:ascii="仿宋" w:hAnsi="仿宋" w:eastAsia="仿宋"/>
          <w:color w:val="000000"/>
          <w:sz w:val="30"/>
          <w:u w:val="single"/>
        </w:rPr>
        <w:t>何荣辉(510230196712081432)</w:t>
      </w:r>
      <w:r>
        <w:rPr>
          <w:rFonts w:ascii="仿宋" w:hAnsi="仿宋" w:eastAsia="仿宋"/>
          <w:color w:val="000000"/>
          <w:sz w:val="30"/>
          <w:u w:val="none"/>
        </w:rPr>
        <w:t>因长期不在家等原因，经村委会多方联络，暂时收集不到户主身份证复印件、家庭成员户口簿复印件。</w:t>
      </w:r>
    </w:p>
    <w:p>
      <w:pPr>
        <w:spacing w:line="240" w:lineRule="auto"/>
        <w:ind w:firstLine="600"/>
        <w:jc w:val="left"/>
      </w:pPr>
      <w:r>
        <w:rPr>
          <w:rFonts w:ascii="仿宋" w:hAnsi="仿宋" w:eastAsia="仿宋"/>
          <w:color w:val="000000"/>
          <w:sz w:val="30"/>
          <w:u w:val="none"/>
        </w:rPr>
        <w:t>特此说明!</w:t>
      </w:r>
    </w:p>
    <w:p>
      <w:pPr>
        <w:spacing w:line="240" w:lineRule="auto"/>
      </w:pPr>
      <w:r>
        <w:rPr>
          <w:rFonts w:ascii="仿宋" w:hAnsi="仿宋" w:eastAsia="仿宋"/>
          <w:color w:val="000000"/>
          <w:sz w:val="30"/>
          <w:u w:val="none"/>
        </w:rPr>
        <w:t xml:space="preserve">    </w:t>
      </w:r>
    </w:p>
    <w:p>
      <w:pPr>
        <w:spacing w:line="240" w:lineRule="auto"/>
        <w:ind w:firstLine="4500"/>
        <w:jc w:val="right"/>
      </w:pPr>
      <w:r>
        <w:rPr>
          <w:rFonts w:ascii="仿宋" w:hAnsi="仿宋" w:eastAsia="仿宋"/>
          <w:color w:val="000000"/>
          <w:sz w:val="30"/>
          <w:u w:val="none"/>
        </w:rPr>
        <w:t>大足区智凤街道八里村一组</w:t>
      </w:r>
    </w:p>
    <w:p>
      <w:pPr>
        <w:spacing w:line="240" w:lineRule="auto"/>
      </w:pPr>
      <w:r>
        <w:rPr>
          <w:rFonts w:ascii="仿宋" w:hAnsi="仿宋" w:eastAsia="仿宋"/>
          <w:color w:val="000000"/>
          <w:sz w:val="30"/>
          <w:u w:val="none"/>
        </w:rPr>
        <w:t xml:space="preserve">      </w:t>
      </w:r>
    </w:p>
    <w:p>
      <w:pPr>
        <w:spacing w:line="240" w:lineRule="auto"/>
        <w:ind w:firstLine="5700"/>
        <w:jc w:val="both"/>
      </w:pPr>
      <w:r>
        <w:rPr>
          <w:rFonts w:ascii="仿宋" w:hAnsi="仿宋" w:eastAsia="仿宋"/>
          <w:color w:val="000000"/>
          <w:sz w:val="30"/>
          <w:u w:val="none"/>
        </w:rPr>
        <w:t>(盖章)</w:t>
      </w:r>
    </w:p>
    <w:p>
      <w:pPr>
        <w:spacing w:line="240" w:lineRule="auto"/>
        <w:ind w:firstLine="4800"/>
        <w:jc w:val="right"/>
      </w:pPr>
      <w:r>
        <w:rPr>
          <w:rFonts w:ascii="仿宋" w:hAnsi="仿宋" w:eastAsia="仿宋"/>
          <w:color w:val="000000"/>
          <w:sz w:val="30"/>
          <w:u w:val="none"/>
        </w:rPr>
        <w:t>2020年12月20日</w:t>
      </w: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/>
    <w:p>
      <w:pPr>
        <w:pStyle w:val="Heading1"/>
        <w:spacing w:line="504" w:lineRule="auto" w:before="340" w:after="330"/>
        <w:jc w:val="center"/>
      </w:pPr>
      <w:r>
        <w:rPr>
          <w:rFonts w:ascii="宋体" w:hAnsi="宋体" w:eastAsia="宋体"/>
          <w:color w:val="000000"/>
          <w:sz w:val="44"/>
        </w:rPr>
        <w:t>关于身份证、户口簿复印件收集情况说明</w:t>
      </w:r>
    </w:p>
    <w:p>
      <w:pPr>
        <w:spacing w:line="360" w:lineRule="auto"/>
        <w:ind w:firstLine="600"/>
        <w:jc w:val="left"/>
      </w:pPr>
      <w:r>
        <w:rPr>
          <w:rFonts w:ascii="仿宋" w:hAnsi="仿宋" w:eastAsia="仿宋"/>
          <w:color w:val="000000"/>
          <w:sz w:val="30"/>
        </w:rPr>
        <w:t>按大足区农村承包地确权项目要求，本项目开展至今由于</w:t>
      </w:r>
      <w:r>
        <w:rPr>
          <w:rFonts w:ascii="仿宋" w:hAnsi="仿宋" w:eastAsia="仿宋"/>
          <w:color w:val="000000"/>
          <w:sz w:val="30"/>
          <w:u w:val="single"/>
        </w:rPr>
        <w:t>大足区智凤街道八里村一组</w:t>
      </w:r>
      <w:r>
        <w:rPr>
          <w:rFonts w:ascii="仿宋" w:hAnsi="仿宋" w:eastAsia="仿宋"/>
          <w:color w:val="000000"/>
          <w:sz w:val="30"/>
          <w:u w:val="none"/>
        </w:rPr>
        <w:t>成员</w:t>
      </w:r>
      <w:r>
        <w:rPr>
          <w:rFonts w:ascii="仿宋" w:hAnsi="仿宋" w:eastAsia="仿宋"/>
          <w:color w:val="000000"/>
          <w:sz w:val="30"/>
          <w:u w:val="single"/>
        </w:rPr>
        <w:t>张祖明(510230197409241418)</w:t>
      </w:r>
      <w:r>
        <w:rPr>
          <w:rFonts w:ascii="仿宋" w:hAnsi="仿宋" w:eastAsia="仿宋"/>
          <w:color w:val="000000"/>
          <w:sz w:val="30"/>
          <w:u w:val="none"/>
        </w:rPr>
        <w:t>因长期不在家等原因，经村委会多方联络，暂时收集不到户主身份证复印件、家庭成员户口簿复印件。</w:t>
      </w:r>
    </w:p>
    <w:p>
      <w:pPr>
        <w:spacing w:line="240" w:lineRule="auto"/>
        <w:ind w:firstLine="600"/>
        <w:jc w:val="left"/>
      </w:pPr>
      <w:r>
        <w:rPr>
          <w:rFonts w:ascii="仿宋" w:hAnsi="仿宋" w:eastAsia="仿宋"/>
          <w:color w:val="000000"/>
          <w:sz w:val="30"/>
          <w:u w:val="none"/>
        </w:rPr>
        <w:t>特此说明!</w:t>
      </w:r>
    </w:p>
    <w:p>
      <w:pPr>
        <w:spacing w:line="240" w:lineRule="auto"/>
      </w:pPr>
      <w:r>
        <w:rPr>
          <w:rFonts w:ascii="仿宋" w:hAnsi="仿宋" w:eastAsia="仿宋"/>
          <w:color w:val="000000"/>
          <w:sz w:val="30"/>
          <w:u w:val="none"/>
        </w:rPr>
        <w:t xml:space="preserve">    </w:t>
      </w:r>
    </w:p>
    <w:p>
      <w:pPr>
        <w:spacing w:line="240" w:lineRule="auto"/>
        <w:ind w:firstLine="4500"/>
        <w:jc w:val="right"/>
      </w:pPr>
      <w:r>
        <w:rPr>
          <w:rFonts w:ascii="仿宋" w:hAnsi="仿宋" w:eastAsia="仿宋"/>
          <w:color w:val="000000"/>
          <w:sz w:val="30"/>
          <w:u w:val="none"/>
        </w:rPr>
        <w:t>大足区智凤街道八里村一组</w:t>
      </w:r>
    </w:p>
    <w:p>
      <w:pPr>
        <w:spacing w:line="240" w:lineRule="auto"/>
      </w:pPr>
      <w:r>
        <w:rPr>
          <w:rFonts w:ascii="仿宋" w:hAnsi="仿宋" w:eastAsia="仿宋"/>
          <w:color w:val="000000"/>
          <w:sz w:val="30"/>
          <w:u w:val="none"/>
        </w:rPr>
        <w:t xml:space="preserve">      </w:t>
      </w:r>
    </w:p>
    <w:p>
      <w:pPr>
        <w:spacing w:line="240" w:lineRule="auto"/>
        <w:ind w:firstLine="5700"/>
        <w:jc w:val="both"/>
      </w:pPr>
      <w:r>
        <w:rPr>
          <w:rFonts w:ascii="仿宋" w:hAnsi="仿宋" w:eastAsia="仿宋"/>
          <w:color w:val="000000"/>
          <w:sz w:val="30"/>
          <w:u w:val="none"/>
        </w:rPr>
        <w:t>(盖章)</w:t>
      </w:r>
    </w:p>
    <w:p>
      <w:pPr>
        <w:spacing w:line="240" w:lineRule="auto"/>
        <w:ind w:firstLine="4800"/>
        <w:jc w:val="right"/>
      </w:pPr>
      <w:r>
        <w:rPr>
          <w:rFonts w:ascii="仿宋" w:hAnsi="仿宋" w:eastAsia="仿宋"/>
          <w:color w:val="000000"/>
          <w:sz w:val="30"/>
          <w:u w:val="none"/>
        </w:rPr>
        <w:t>2020年12月20日</w:t>
      </w: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/>
    <w:p>
      <w:pPr>
        <w:pStyle w:val="Heading1"/>
        <w:spacing w:line="504" w:lineRule="auto" w:before="340" w:after="330"/>
        <w:jc w:val="center"/>
      </w:pPr>
      <w:r>
        <w:rPr>
          <w:rFonts w:ascii="宋体" w:hAnsi="宋体" w:eastAsia="宋体"/>
          <w:color w:val="000000"/>
          <w:sz w:val="44"/>
        </w:rPr>
        <w:t>关于身份证、户口簿复印件收集情况说明</w:t>
      </w:r>
    </w:p>
    <w:p>
      <w:pPr>
        <w:spacing w:line="360" w:lineRule="auto"/>
        <w:ind w:firstLine="600"/>
        <w:jc w:val="left"/>
      </w:pPr>
      <w:r>
        <w:rPr>
          <w:rFonts w:ascii="仿宋" w:hAnsi="仿宋" w:eastAsia="仿宋"/>
          <w:color w:val="000000"/>
          <w:sz w:val="30"/>
        </w:rPr>
        <w:t>按大足区农村承包地确权项目要求，本项目开展至今由于</w:t>
      </w:r>
      <w:r>
        <w:rPr>
          <w:rFonts w:ascii="仿宋" w:hAnsi="仿宋" w:eastAsia="仿宋"/>
          <w:color w:val="000000"/>
          <w:sz w:val="30"/>
          <w:u w:val="single"/>
        </w:rPr>
        <w:t>大足区智凤街道八里村一组</w:t>
      </w:r>
      <w:r>
        <w:rPr>
          <w:rFonts w:ascii="仿宋" w:hAnsi="仿宋" w:eastAsia="仿宋"/>
          <w:color w:val="000000"/>
          <w:sz w:val="30"/>
          <w:u w:val="none"/>
        </w:rPr>
        <w:t>成员</w:t>
      </w:r>
      <w:r>
        <w:rPr>
          <w:rFonts w:ascii="仿宋" w:hAnsi="仿宋" w:eastAsia="仿宋"/>
          <w:color w:val="000000"/>
          <w:sz w:val="30"/>
          <w:u w:val="single"/>
        </w:rPr>
        <w:t>魏银广(510230196612291627)</w:t>
      </w:r>
      <w:r>
        <w:rPr>
          <w:rFonts w:ascii="仿宋" w:hAnsi="仿宋" w:eastAsia="仿宋"/>
          <w:color w:val="000000"/>
          <w:sz w:val="30"/>
          <w:u w:val="none"/>
        </w:rPr>
        <w:t>因长期不在家等原因，经村委会多方联络，暂时收集不到户主身份证复印件、家庭成员户口簿复印件。</w:t>
      </w:r>
    </w:p>
    <w:p>
      <w:pPr>
        <w:spacing w:line="240" w:lineRule="auto"/>
        <w:ind w:firstLine="600"/>
        <w:jc w:val="left"/>
      </w:pPr>
      <w:r>
        <w:rPr>
          <w:rFonts w:ascii="仿宋" w:hAnsi="仿宋" w:eastAsia="仿宋"/>
          <w:color w:val="000000"/>
          <w:sz w:val="30"/>
          <w:u w:val="none"/>
        </w:rPr>
        <w:t>特此说明!</w:t>
      </w:r>
    </w:p>
    <w:p>
      <w:pPr>
        <w:spacing w:line="240" w:lineRule="auto"/>
      </w:pPr>
      <w:r>
        <w:rPr>
          <w:rFonts w:ascii="仿宋" w:hAnsi="仿宋" w:eastAsia="仿宋"/>
          <w:color w:val="000000"/>
          <w:sz w:val="30"/>
          <w:u w:val="none"/>
        </w:rPr>
        <w:t xml:space="preserve">    </w:t>
      </w:r>
    </w:p>
    <w:p>
      <w:pPr>
        <w:spacing w:line="240" w:lineRule="auto"/>
        <w:ind w:firstLine="4500"/>
        <w:jc w:val="right"/>
      </w:pPr>
      <w:r>
        <w:rPr>
          <w:rFonts w:ascii="仿宋" w:hAnsi="仿宋" w:eastAsia="仿宋"/>
          <w:color w:val="000000"/>
          <w:sz w:val="30"/>
          <w:u w:val="none"/>
        </w:rPr>
        <w:t>大足区智凤街道八里村一组</w:t>
      </w:r>
    </w:p>
    <w:p>
      <w:pPr>
        <w:spacing w:line="240" w:lineRule="auto"/>
      </w:pPr>
      <w:r>
        <w:rPr>
          <w:rFonts w:ascii="仿宋" w:hAnsi="仿宋" w:eastAsia="仿宋"/>
          <w:color w:val="000000"/>
          <w:sz w:val="30"/>
          <w:u w:val="none"/>
        </w:rPr>
        <w:t xml:space="preserve">      </w:t>
      </w:r>
    </w:p>
    <w:p>
      <w:pPr>
        <w:spacing w:line="240" w:lineRule="auto"/>
        <w:ind w:firstLine="5700"/>
        <w:jc w:val="both"/>
      </w:pPr>
      <w:r>
        <w:rPr>
          <w:rFonts w:ascii="仿宋" w:hAnsi="仿宋" w:eastAsia="仿宋"/>
          <w:color w:val="000000"/>
          <w:sz w:val="30"/>
          <w:u w:val="none"/>
        </w:rPr>
        <w:t>(盖章)</w:t>
      </w:r>
    </w:p>
    <w:p>
      <w:pPr>
        <w:spacing w:line="240" w:lineRule="auto"/>
        <w:ind w:firstLine="4800"/>
        <w:jc w:val="right"/>
      </w:pPr>
      <w:r>
        <w:rPr>
          <w:rFonts w:ascii="仿宋" w:hAnsi="仿宋" w:eastAsia="仿宋"/>
          <w:color w:val="000000"/>
          <w:sz w:val="30"/>
          <w:u w:val="none"/>
        </w:rPr>
        <w:t>2020年12月20日</w:t>
      </w: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/>
    <w:p>
      <w:pPr>
        <w:pStyle w:val="Heading1"/>
        <w:spacing w:line="504" w:lineRule="auto" w:before="340" w:after="330"/>
        <w:jc w:val="center"/>
      </w:pPr>
      <w:r>
        <w:rPr>
          <w:rFonts w:ascii="宋体" w:hAnsi="宋体" w:eastAsia="宋体"/>
          <w:color w:val="000000"/>
          <w:sz w:val="44"/>
        </w:rPr>
        <w:t>关于身份证、户口簿复印件收集情况说明</w:t>
      </w:r>
    </w:p>
    <w:p>
      <w:pPr>
        <w:spacing w:line="360" w:lineRule="auto"/>
        <w:ind w:firstLine="600"/>
        <w:jc w:val="left"/>
      </w:pPr>
      <w:r>
        <w:rPr>
          <w:rFonts w:ascii="仿宋" w:hAnsi="仿宋" w:eastAsia="仿宋"/>
          <w:color w:val="000000"/>
          <w:sz w:val="30"/>
        </w:rPr>
        <w:t>按大足区农村承包地确权项目要求，本项目开展至今由于</w:t>
      </w:r>
      <w:r>
        <w:rPr>
          <w:rFonts w:ascii="仿宋" w:hAnsi="仿宋" w:eastAsia="仿宋"/>
          <w:color w:val="000000"/>
          <w:sz w:val="30"/>
          <w:u w:val="single"/>
        </w:rPr>
        <w:t>大足区智凤街道八里村一组</w:t>
      </w:r>
      <w:r>
        <w:rPr>
          <w:rFonts w:ascii="仿宋" w:hAnsi="仿宋" w:eastAsia="仿宋"/>
          <w:color w:val="000000"/>
          <w:sz w:val="30"/>
          <w:u w:val="none"/>
        </w:rPr>
        <w:t>成员</w:t>
      </w:r>
      <w:r>
        <w:rPr>
          <w:rFonts w:ascii="仿宋" w:hAnsi="仿宋" w:eastAsia="仿宋"/>
          <w:color w:val="000000"/>
          <w:sz w:val="30"/>
          <w:u w:val="single"/>
        </w:rPr>
        <w:t>冯治平(510230197406241447)</w:t>
      </w:r>
      <w:r>
        <w:rPr>
          <w:rFonts w:ascii="仿宋" w:hAnsi="仿宋" w:eastAsia="仿宋"/>
          <w:color w:val="000000"/>
          <w:sz w:val="30"/>
          <w:u w:val="none"/>
        </w:rPr>
        <w:t>因长期不在家等原因，经村委会多方联络，暂时收集不到户主身份证复印件、家庭成员户口簿复印件。</w:t>
      </w:r>
    </w:p>
    <w:p>
      <w:pPr>
        <w:spacing w:line="240" w:lineRule="auto"/>
        <w:ind w:firstLine="600"/>
        <w:jc w:val="left"/>
      </w:pPr>
      <w:r>
        <w:rPr>
          <w:rFonts w:ascii="仿宋" w:hAnsi="仿宋" w:eastAsia="仿宋"/>
          <w:color w:val="000000"/>
          <w:sz w:val="30"/>
          <w:u w:val="none"/>
        </w:rPr>
        <w:t>特此说明!</w:t>
      </w:r>
    </w:p>
    <w:p>
      <w:pPr>
        <w:spacing w:line="240" w:lineRule="auto"/>
      </w:pPr>
      <w:r>
        <w:rPr>
          <w:rFonts w:ascii="仿宋" w:hAnsi="仿宋" w:eastAsia="仿宋"/>
          <w:color w:val="000000"/>
          <w:sz w:val="30"/>
          <w:u w:val="none"/>
        </w:rPr>
        <w:t xml:space="preserve">    </w:t>
      </w:r>
    </w:p>
    <w:p>
      <w:pPr>
        <w:spacing w:line="240" w:lineRule="auto"/>
        <w:ind w:firstLine="4500"/>
        <w:jc w:val="right"/>
      </w:pPr>
      <w:r>
        <w:rPr>
          <w:rFonts w:ascii="仿宋" w:hAnsi="仿宋" w:eastAsia="仿宋"/>
          <w:color w:val="000000"/>
          <w:sz w:val="30"/>
          <w:u w:val="none"/>
        </w:rPr>
        <w:t>大足区智凤街道八里村一组</w:t>
      </w:r>
    </w:p>
    <w:p>
      <w:pPr>
        <w:spacing w:line="240" w:lineRule="auto"/>
      </w:pPr>
      <w:r>
        <w:rPr>
          <w:rFonts w:ascii="仿宋" w:hAnsi="仿宋" w:eastAsia="仿宋"/>
          <w:color w:val="000000"/>
          <w:sz w:val="30"/>
          <w:u w:val="none"/>
        </w:rPr>
        <w:t xml:space="preserve">      </w:t>
      </w:r>
    </w:p>
    <w:p>
      <w:pPr>
        <w:spacing w:line="240" w:lineRule="auto"/>
        <w:ind w:firstLine="5700"/>
        <w:jc w:val="both"/>
      </w:pPr>
      <w:r>
        <w:rPr>
          <w:rFonts w:ascii="仿宋" w:hAnsi="仿宋" w:eastAsia="仿宋"/>
          <w:color w:val="000000"/>
          <w:sz w:val="30"/>
          <w:u w:val="none"/>
        </w:rPr>
        <w:t>(盖章)</w:t>
      </w:r>
    </w:p>
    <w:p>
      <w:pPr>
        <w:spacing w:line="240" w:lineRule="auto"/>
        <w:ind w:firstLine="4800"/>
        <w:jc w:val="right"/>
      </w:pPr>
      <w:r>
        <w:rPr>
          <w:rFonts w:ascii="仿宋" w:hAnsi="仿宋" w:eastAsia="仿宋"/>
          <w:color w:val="000000"/>
          <w:sz w:val="30"/>
          <w:u w:val="none"/>
        </w:rPr>
        <w:t>2020年12月20日</w:t>
      </w: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/>
    <w:p>
      <w:pPr>
        <w:pStyle w:val="Heading1"/>
        <w:spacing w:line="504" w:lineRule="auto" w:before="340" w:after="330"/>
        <w:jc w:val="center"/>
      </w:pPr>
      <w:r>
        <w:rPr>
          <w:rFonts w:ascii="宋体" w:hAnsi="宋体" w:eastAsia="宋体"/>
          <w:color w:val="000000"/>
          <w:sz w:val="44"/>
        </w:rPr>
        <w:t>关于身份证、户口簿复印件收集情况说明</w:t>
      </w:r>
    </w:p>
    <w:p>
      <w:pPr>
        <w:spacing w:line="360" w:lineRule="auto"/>
        <w:ind w:firstLine="600"/>
        <w:jc w:val="left"/>
      </w:pPr>
      <w:r>
        <w:rPr>
          <w:rFonts w:ascii="仿宋" w:hAnsi="仿宋" w:eastAsia="仿宋"/>
          <w:color w:val="000000"/>
          <w:sz w:val="30"/>
        </w:rPr>
        <w:t>按大足区农村承包地确权项目要求，本项目开展至今由于</w:t>
      </w:r>
      <w:r>
        <w:rPr>
          <w:rFonts w:ascii="仿宋" w:hAnsi="仿宋" w:eastAsia="仿宋"/>
          <w:color w:val="000000"/>
          <w:sz w:val="30"/>
          <w:u w:val="single"/>
        </w:rPr>
        <w:t>大足区智凤街道八里村一组</w:t>
      </w:r>
      <w:r>
        <w:rPr>
          <w:rFonts w:ascii="仿宋" w:hAnsi="仿宋" w:eastAsia="仿宋"/>
          <w:color w:val="000000"/>
          <w:sz w:val="30"/>
          <w:u w:val="none"/>
        </w:rPr>
        <w:t>成员</w:t>
      </w:r>
      <w:r>
        <w:rPr>
          <w:rFonts w:ascii="仿宋" w:hAnsi="仿宋" w:eastAsia="仿宋"/>
          <w:color w:val="000000"/>
          <w:sz w:val="30"/>
          <w:u w:val="single"/>
        </w:rPr>
        <w:t>魏亚洲(510230197403071411)</w:t>
      </w:r>
      <w:r>
        <w:rPr>
          <w:rFonts w:ascii="仿宋" w:hAnsi="仿宋" w:eastAsia="仿宋"/>
          <w:color w:val="000000"/>
          <w:sz w:val="30"/>
          <w:u w:val="none"/>
        </w:rPr>
        <w:t>因长期不在家等原因，经村委会多方联络，暂时收集不到户主身份证复印件、家庭成员户口簿复印件。</w:t>
      </w:r>
    </w:p>
    <w:p>
      <w:pPr>
        <w:spacing w:line="240" w:lineRule="auto"/>
        <w:ind w:firstLine="600"/>
        <w:jc w:val="left"/>
      </w:pPr>
      <w:r>
        <w:rPr>
          <w:rFonts w:ascii="仿宋" w:hAnsi="仿宋" w:eastAsia="仿宋"/>
          <w:color w:val="000000"/>
          <w:sz w:val="30"/>
          <w:u w:val="none"/>
        </w:rPr>
        <w:t>特此说明!</w:t>
      </w:r>
    </w:p>
    <w:p>
      <w:pPr>
        <w:spacing w:line="240" w:lineRule="auto"/>
      </w:pPr>
      <w:r>
        <w:rPr>
          <w:rFonts w:ascii="仿宋" w:hAnsi="仿宋" w:eastAsia="仿宋"/>
          <w:color w:val="000000"/>
          <w:sz w:val="30"/>
          <w:u w:val="none"/>
        </w:rPr>
        <w:t xml:space="preserve">    </w:t>
      </w:r>
    </w:p>
    <w:p>
      <w:pPr>
        <w:spacing w:line="240" w:lineRule="auto"/>
        <w:ind w:firstLine="4500"/>
        <w:jc w:val="right"/>
      </w:pPr>
      <w:r>
        <w:rPr>
          <w:rFonts w:ascii="仿宋" w:hAnsi="仿宋" w:eastAsia="仿宋"/>
          <w:color w:val="000000"/>
          <w:sz w:val="30"/>
          <w:u w:val="none"/>
        </w:rPr>
        <w:t>大足区智凤街道八里村一组</w:t>
      </w:r>
    </w:p>
    <w:p>
      <w:pPr>
        <w:spacing w:line="240" w:lineRule="auto"/>
      </w:pPr>
      <w:r>
        <w:rPr>
          <w:rFonts w:ascii="仿宋" w:hAnsi="仿宋" w:eastAsia="仿宋"/>
          <w:color w:val="000000"/>
          <w:sz w:val="30"/>
          <w:u w:val="none"/>
        </w:rPr>
        <w:t xml:space="preserve">      </w:t>
      </w:r>
    </w:p>
    <w:p>
      <w:pPr>
        <w:spacing w:line="240" w:lineRule="auto"/>
        <w:ind w:firstLine="5700"/>
        <w:jc w:val="both"/>
      </w:pPr>
      <w:r>
        <w:rPr>
          <w:rFonts w:ascii="仿宋" w:hAnsi="仿宋" w:eastAsia="仿宋"/>
          <w:color w:val="000000"/>
          <w:sz w:val="30"/>
          <w:u w:val="none"/>
        </w:rPr>
        <w:t>(盖章)</w:t>
      </w:r>
    </w:p>
    <w:p>
      <w:pPr>
        <w:spacing w:line="240" w:lineRule="auto"/>
        <w:ind w:firstLine="4800"/>
        <w:jc w:val="right"/>
      </w:pPr>
      <w:r>
        <w:rPr>
          <w:rFonts w:ascii="仿宋" w:hAnsi="仿宋" w:eastAsia="仿宋"/>
          <w:color w:val="000000"/>
          <w:sz w:val="30"/>
          <w:u w:val="none"/>
        </w:rPr>
        <w:t>2020年12月20日</w:t>
      </w: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/>
    <w:p>
      <w:pPr>
        <w:pStyle w:val="Heading1"/>
        <w:spacing w:line="504" w:lineRule="auto" w:before="340" w:after="330"/>
        <w:jc w:val="center"/>
      </w:pPr>
      <w:r>
        <w:rPr>
          <w:rFonts w:ascii="宋体" w:hAnsi="宋体" w:eastAsia="宋体"/>
          <w:color w:val="000000"/>
          <w:sz w:val="44"/>
        </w:rPr>
        <w:t>关于身份证、户口簿复印件收集情况说明</w:t>
      </w:r>
    </w:p>
    <w:p>
      <w:pPr>
        <w:spacing w:line="360" w:lineRule="auto"/>
        <w:ind w:firstLine="600"/>
        <w:jc w:val="left"/>
      </w:pPr>
      <w:r>
        <w:rPr>
          <w:rFonts w:ascii="仿宋" w:hAnsi="仿宋" w:eastAsia="仿宋"/>
          <w:color w:val="000000"/>
          <w:sz w:val="30"/>
        </w:rPr>
        <w:t>按大足区农村承包地确权项目要求，本项目开展至今由于</w:t>
      </w:r>
      <w:r>
        <w:rPr>
          <w:rFonts w:ascii="仿宋" w:hAnsi="仿宋" w:eastAsia="仿宋"/>
          <w:color w:val="000000"/>
          <w:sz w:val="30"/>
          <w:u w:val="single"/>
        </w:rPr>
        <w:t>大足区智凤街道八里村一组</w:t>
      </w:r>
      <w:r>
        <w:rPr>
          <w:rFonts w:ascii="仿宋" w:hAnsi="仿宋" w:eastAsia="仿宋"/>
          <w:color w:val="000000"/>
          <w:sz w:val="30"/>
          <w:u w:val="none"/>
        </w:rPr>
        <w:t>成员</w:t>
      </w:r>
      <w:r>
        <w:rPr>
          <w:rFonts w:ascii="仿宋" w:hAnsi="仿宋" w:eastAsia="仿宋"/>
          <w:color w:val="000000"/>
          <w:sz w:val="30"/>
          <w:u w:val="single"/>
        </w:rPr>
        <w:t>杨富文(510230196606121437)</w:t>
      </w:r>
      <w:r>
        <w:rPr>
          <w:rFonts w:ascii="仿宋" w:hAnsi="仿宋" w:eastAsia="仿宋"/>
          <w:color w:val="000000"/>
          <w:sz w:val="30"/>
          <w:u w:val="none"/>
        </w:rPr>
        <w:t>因长期不在家等原因，经村委会多方联络，暂时收集不到户主身份证复印件、家庭成员户口簿复印件。</w:t>
      </w:r>
    </w:p>
    <w:p>
      <w:pPr>
        <w:spacing w:line="240" w:lineRule="auto"/>
        <w:ind w:firstLine="600"/>
        <w:jc w:val="left"/>
      </w:pPr>
      <w:r>
        <w:rPr>
          <w:rFonts w:ascii="仿宋" w:hAnsi="仿宋" w:eastAsia="仿宋"/>
          <w:color w:val="000000"/>
          <w:sz w:val="30"/>
          <w:u w:val="none"/>
        </w:rPr>
        <w:t>特此说明!</w:t>
      </w:r>
    </w:p>
    <w:p>
      <w:pPr>
        <w:spacing w:line="240" w:lineRule="auto"/>
      </w:pPr>
      <w:r>
        <w:rPr>
          <w:rFonts w:ascii="仿宋" w:hAnsi="仿宋" w:eastAsia="仿宋"/>
          <w:color w:val="000000"/>
          <w:sz w:val="30"/>
          <w:u w:val="none"/>
        </w:rPr>
        <w:t xml:space="preserve">    </w:t>
      </w:r>
    </w:p>
    <w:p>
      <w:pPr>
        <w:spacing w:line="240" w:lineRule="auto"/>
        <w:ind w:firstLine="4500"/>
        <w:jc w:val="right"/>
      </w:pPr>
      <w:r>
        <w:rPr>
          <w:rFonts w:ascii="仿宋" w:hAnsi="仿宋" w:eastAsia="仿宋"/>
          <w:color w:val="000000"/>
          <w:sz w:val="30"/>
          <w:u w:val="none"/>
        </w:rPr>
        <w:t>大足区智凤街道八里村一组</w:t>
      </w:r>
    </w:p>
    <w:p>
      <w:pPr>
        <w:spacing w:line="240" w:lineRule="auto"/>
      </w:pPr>
      <w:r>
        <w:rPr>
          <w:rFonts w:ascii="仿宋" w:hAnsi="仿宋" w:eastAsia="仿宋"/>
          <w:color w:val="000000"/>
          <w:sz w:val="30"/>
          <w:u w:val="none"/>
        </w:rPr>
        <w:t xml:space="preserve">      </w:t>
      </w:r>
    </w:p>
    <w:p>
      <w:pPr>
        <w:spacing w:line="240" w:lineRule="auto"/>
        <w:ind w:firstLine="5700"/>
        <w:jc w:val="both"/>
      </w:pPr>
      <w:r>
        <w:rPr>
          <w:rFonts w:ascii="仿宋" w:hAnsi="仿宋" w:eastAsia="仿宋"/>
          <w:color w:val="000000"/>
          <w:sz w:val="30"/>
          <w:u w:val="none"/>
        </w:rPr>
        <w:t>(盖章)</w:t>
      </w:r>
    </w:p>
    <w:p>
      <w:pPr>
        <w:spacing w:line="240" w:lineRule="auto"/>
        <w:ind w:firstLine="4800"/>
        <w:jc w:val="right"/>
      </w:pPr>
      <w:r>
        <w:rPr>
          <w:rFonts w:ascii="仿宋" w:hAnsi="仿宋" w:eastAsia="仿宋"/>
          <w:color w:val="000000"/>
          <w:sz w:val="30"/>
          <w:u w:val="none"/>
        </w:rPr>
        <w:t>2020年12月20日</w:t>
      </w: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/>
    <w:p>
      <w:pPr>
        <w:pStyle w:val="Heading1"/>
        <w:spacing w:line="504" w:lineRule="auto" w:before="340" w:after="330"/>
        <w:jc w:val="center"/>
      </w:pPr>
      <w:r>
        <w:rPr>
          <w:rFonts w:ascii="宋体" w:hAnsi="宋体" w:eastAsia="宋体"/>
          <w:color w:val="000000"/>
          <w:sz w:val="44"/>
        </w:rPr>
        <w:t>关于身份证、户口簿复印件收集情况说明</w:t>
      </w:r>
    </w:p>
    <w:p>
      <w:pPr>
        <w:spacing w:line="360" w:lineRule="auto"/>
        <w:ind w:firstLine="600"/>
        <w:jc w:val="left"/>
      </w:pPr>
      <w:r>
        <w:rPr>
          <w:rFonts w:ascii="仿宋" w:hAnsi="仿宋" w:eastAsia="仿宋"/>
          <w:color w:val="000000"/>
          <w:sz w:val="30"/>
        </w:rPr>
        <w:t>按大足区农村承包地确权项目要求，本项目开展至今由于</w:t>
      </w:r>
      <w:r>
        <w:rPr>
          <w:rFonts w:ascii="仿宋" w:hAnsi="仿宋" w:eastAsia="仿宋"/>
          <w:color w:val="000000"/>
          <w:sz w:val="30"/>
          <w:u w:val="single"/>
        </w:rPr>
        <w:t>大足区智凤街道八里村一组</w:t>
      </w:r>
      <w:r>
        <w:rPr>
          <w:rFonts w:ascii="仿宋" w:hAnsi="仿宋" w:eastAsia="仿宋"/>
          <w:color w:val="000000"/>
          <w:sz w:val="30"/>
          <w:u w:val="none"/>
        </w:rPr>
        <w:t>成员</w:t>
      </w:r>
      <w:r>
        <w:rPr>
          <w:rFonts w:ascii="仿宋" w:hAnsi="仿宋" w:eastAsia="仿宋"/>
          <w:color w:val="000000"/>
          <w:sz w:val="30"/>
          <w:u w:val="single"/>
        </w:rPr>
        <w:t>魏田(510230196808231626)</w:t>
      </w:r>
      <w:r>
        <w:rPr>
          <w:rFonts w:ascii="仿宋" w:hAnsi="仿宋" w:eastAsia="仿宋"/>
          <w:color w:val="000000"/>
          <w:sz w:val="30"/>
          <w:u w:val="none"/>
        </w:rPr>
        <w:t>因长期不在家等原因，经村委会多方联络，暂时收集不到户主身份证复印件、家庭成员户口簿复印件。</w:t>
      </w:r>
    </w:p>
    <w:p>
      <w:pPr>
        <w:spacing w:line="240" w:lineRule="auto"/>
        <w:ind w:firstLine="600"/>
        <w:jc w:val="left"/>
      </w:pPr>
      <w:r>
        <w:rPr>
          <w:rFonts w:ascii="仿宋" w:hAnsi="仿宋" w:eastAsia="仿宋"/>
          <w:color w:val="000000"/>
          <w:sz w:val="30"/>
          <w:u w:val="none"/>
        </w:rPr>
        <w:t>特此说明!</w:t>
      </w:r>
    </w:p>
    <w:p>
      <w:pPr>
        <w:spacing w:line="240" w:lineRule="auto"/>
      </w:pPr>
      <w:r>
        <w:rPr>
          <w:rFonts w:ascii="仿宋" w:hAnsi="仿宋" w:eastAsia="仿宋"/>
          <w:color w:val="000000"/>
          <w:sz w:val="30"/>
          <w:u w:val="none"/>
        </w:rPr>
        <w:t xml:space="preserve">    </w:t>
      </w:r>
    </w:p>
    <w:p>
      <w:pPr>
        <w:spacing w:line="240" w:lineRule="auto"/>
        <w:ind w:firstLine="4500"/>
        <w:jc w:val="right"/>
      </w:pPr>
      <w:r>
        <w:rPr>
          <w:rFonts w:ascii="仿宋" w:hAnsi="仿宋" w:eastAsia="仿宋"/>
          <w:color w:val="000000"/>
          <w:sz w:val="30"/>
          <w:u w:val="none"/>
        </w:rPr>
        <w:t>大足区智凤街道八里村一组</w:t>
      </w:r>
    </w:p>
    <w:p>
      <w:pPr>
        <w:spacing w:line="240" w:lineRule="auto"/>
      </w:pPr>
      <w:r>
        <w:rPr>
          <w:rFonts w:ascii="仿宋" w:hAnsi="仿宋" w:eastAsia="仿宋"/>
          <w:color w:val="000000"/>
          <w:sz w:val="30"/>
          <w:u w:val="none"/>
        </w:rPr>
        <w:t xml:space="preserve">      </w:t>
      </w:r>
    </w:p>
    <w:p>
      <w:pPr>
        <w:spacing w:line="240" w:lineRule="auto"/>
        <w:ind w:firstLine="5700"/>
        <w:jc w:val="both"/>
      </w:pPr>
      <w:r>
        <w:rPr>
          <w:rFonts w:ascii="仿宋" w:hAnsi="仿宋" w:eastAsia="仿宋"/>
          <w:color w:val="000000"/>
          <w:sz w:val="30"/>
          <w:u w:val="none"/>
        </w:rPr>
        <w:t>(盖章)</w:t>
      </w:r>
    </w:p>
    <w:p>
      <w:pPr>
        <w:spacing w:line="240" w:lineRule="auto"/>
        <w:ind w:firstLine="4800"/>
        <w:jc w:val="right"/>
      </w:pPr>
      <w:r>
        <w:rPr>
          <w:rFonts w:ascii="仿宋" w:hAnsi="仿宋" w:eastAsia="仿宋"/>
          <w:color w:val="000000"/>
          <w:sz w:val="30"/>
          <w:u w:val="none"/>
        </w:rPr>
        <w:t>2020年12月20日</w:t>
      </w: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/>
    <w:p>
      <w:pPr>
        <w:pStyle w:val="Heading1"/>
        <w:spacing w:line="504" w:lineRule="auto" w:before="340" w:after="330"/>
        <w:jc w:val="center"/>
      </w:pPr>
      <w:r>
        <w:rPr>
          <w:rFonts w:ascii="宋体" w:hAnsi="宋体" w:eastAsia="宋体"/>
          <w:color w:val="000000"/>
          <w:sz w:val="44"/>
        </w:rPr>
        <w:t>关于身份证、户口簿复印件收集情况说明</w:t>
      </w:r>
    </w:p>
    <w:p>
      <w:pPr>
        <w:spacing w:line="360" w:lineRule="auto"/>
        <w:ind w:firstLine="600"/>
        <w:jc w:val="left"/>
      </w:pPr>
      <w:r>
        <w:rPr>
          <w:rFonts w:ascii="仿宋" w:hAnsi="仿宋" w:eastAsia="仿宋"/>
          <w:color w:val="000000"/>
          <w:sz w:val="30"/>
        </w:rPr>
        <w:t>按大足区农村承包地确权项目要求，本项目开展至今由于</w:t>
      </w:r>
      <w:r>
        <w:rPr>
          <w:rFonts w:ascii="仿宋" w:hAnsi="仿宋" w:eastAsia="仿宋"/>
          <w:color w:val="000000"/>
          <w:sz w:val="30"/>
          <w:u w:val="single"/>
        </w:rPr>
        <w:t>大足区智凤街道八里村一组</w:t>
      </w:r>
      <w:r>
        <w:rPr>
          <w:rFonts w:ascii="仿宋" w:hAnsi="仿宋" w:eastAsia="仿宋"/>
          <w:color w:val="000000"/>
          <w:sz w:val="30"/>
          <w:u w:val="none"/>
        </w:rPr>
        <w:t>成员</w:t>
      </w:r>
      <w:r>
        <w:rPr>
          <w:rFonts w:ascii="仿宋" w:hAnsi="仿宋" w:eastAsia="仿宋"/>
          <w:color w:val="000000"/>
          <w:sz w:val="30"/>
          <w:u w:val="single"/>
        </w:rPr>
        <w:t>刘高富(522323198502116267)</w:t>
      </w:r>
      <w:r>
        <w:rPr>
          <w:rFonts w:ascii="仿宋" w:hAnsi="仿宋" w:eastAsia="仿宋"/>
          <w:color w:val="000000"/>
          <w:sz w:val="30"/>
          <w:u w:val="none"/>
        </w:rPr>
        <w:t>因长期不在家等原因，经村委会多方联络，暂时收集不到户主身份证复印件、家庭成员户口簿复印件。</w:t>
      </w:r>
    </w:p>
    <w:p>
      <w:pPr>
        <w:spacing w:line="240" w:lineRule="auto"/>
        <w:ind w:firstLine="600"/>
        <w:jc w:val="left"/>
      </w:pPr>
      <w:r>
        <w:rPr>
          <w:rFonts w:ascii="仿宋" w:hAnsi="仿宋" w:eastAsia="仿宋"/>
          <w:color w:val="000000"/>
          <w:sz w:val="30"/>
          <w:u w:val="none"/>
        </w:rPr>
        <w:t>特此说明!</w:t>
      </w:r>
    </w:p>
    <w:p>
      <w:pPr>
        <w:spacing w:line="240" w:lineRule="auto"/>
      </w:pPr>
      <w:r>
        <w:rPr>
          <w:rFonts w:ascii="仿宋" w:hAnsi="仿宋" w:eastAsia="仿宋"/>
          <w:color w:val="000000"/>
          <w:sz w:val="30"/>
          <w:u w:val="none"/>
        </w:rPr>
        <w:t xml:space="preserve">    </w:t>
      </w:r>
    </w:p>
    <w:p>
      <w:pPr>
        <w:spacing w:line="240" w:lineRule="auto"/>
        <w:ind w:firstLine="4500"/>
        <w:jc w:val="right"/>
      </w:pPr>
      <w:r>
        <w:rPr>
          <w:rFonts w:ascii="仿宋" w:hAnsi="仿宋" w:eastAsia="仿宋"/>
          <w:color w:val="000000"/>
          <w:sz w:val="30"/>
          <w:u w:val="none"/>
        </w:rPr>
        <w:t>大足区智凤街道八里村一组</w:t>
      </w:r>
    </w:p>
    <w:p>
      <w:pPr>
        <w:spacing w:line="240" w:lineRule="auto"/>
      </w:pPr>
      <w:r>
        <w:rPr>
          <w:rFonts w:ascii="仿宋" w:hAnsi="仿宋" w:eastAsia="仿宋"/>
          <w:color w:val="000000"/>
          <w:sz w:val="30"/>
          <w:u w:val="none"/>
        </w:rPr>
        <w:t xml:space="preserve">      </w:t>
      </w:r>
    </w:p>
    <w:p>
      <w:pPr>
        <w:spacing w:line="240" w:lineRule="auto"/>
        <w:ind w:firstLine="5700"/>
        <w:jc w:val="both"/>
      </w:pPr>
      <w:r>
        <w:rPr>
          <w:rFonts w:ascii="仿宋" w:hAnsi="仿宋" w:eastAsia="仿宋"/>
          <w:color w:val="000000"/>
          <w:sz w:val="30"/>
          <w:u w:val="none"/>
        </w:rPr>
        <w:t>(盖章)</w:t>
      </w:r>
    </w:p>
    <w:p>
      <w:pPr>
        <w:spacing w:line="240" w:lineRule="auto"/>
        <w:ind w:firstLine="4800"/>
        <w:jc w:val="right"/>
      </w:pPr>
      <w:r>
        <w:rPr>
          <w:rFonts w:ascii="仿宋" w:hAnsi="仿宋" w:eastAsia="仿宋"/>
          <w:color w:val="000000"/>
          <w:sz w:val="30"/>
          <w:u w:val="none"/>
        </w:rPr>
        <w:t>2020年12月20日</w:t>
      </w: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/>
    <w:p>
      <w:pPr>
        <w:pStyle w:val="Heading1"/>
        <w:spacing w:line="504" w:lineRule="auto" w:before="340" w:after="330"/>
        <w:jc w:val="center"/>
      </w:pPr>
      <w:r>
        <w:rPr>
          <w:rFonts w:ascii="宋体" w:hAnsi="宋体" w:eastAsia="宋体"/>
          <w:color w:val="000000"/>
          <w:sz w:val="44"/>
        </w:rPr>
        <w:t>关于身份证、户口簿复印件收集情况说明</w:t>
      </w:r>
    </w:p>
    <w:p>
      <w:pPr>
        <w:spacing w:line="360" w:lineRule="auto"/>
        <w:ind w:firstLine="600"/>
        <w:jc w:val="left"/>
      </w:pPr>
      <w:r>
        <w:rPr>
          <w:rFonts w:ascii="仿宋" w:hAnsi="仿宋" w:eastAsia="仿宋"/>
          <w:color w:val="000000"/>
          <w:sz w:val="30"/>
        </w:rPr>
        <w:t>按大足区农村承包地确权项目要求，本项目开展至今由于</w:t>
      </w:r>
      <w:r>
        <w:rPr>
          <w:rFonts w:ascii="仿宋" w:hAnsi="仿宋" w:eastAsia="仿宋"/>
          <w:color w:val="000000"/>
          <w:sz w:val="30"/>
          <w:u w:val="single"/>
        </w:rPr>
        <w:t>大足区智凤街道八里村一组</w:t>
      </w:r>
      <w:r>
        <w:rPr>
          <w:rFonts w:ascii="仿宋" w:hAnsi="仿宋" w:eastAsia="仿宋"/>
          <w:color w:val="000000"/>
          <w:sz w:val="30"/>
          <w:u w:val="none"/>
        </w:rPr>
        <w:t>成员</w:t>
      </w:r>
      <w:r>
        <w:rPr>
          <w:rFonts w:ascii="仿宋" w:hAnsi="仿宋" w:eastAsia="仿宋"/>
          <w:color w:val="000000"/>
          <w:sz w:val="30"/>
          <w:u w:val="single"/>
        </w:rPr>
        <w:t>何兴发(51023019431023023X)</w:t>
      </w:r>
      <w:r>
        <w:rPr>
          <w:rFonts w:ascii="仿宋" w:hAnsi="仿宋" w:eastAsia="仿宋"/>
          <w:color w:val="000000"/>
          <w:sz w:val="30"/>
          <w:u w:val="none"/>
        </w:rPr>
        <w:t>因长期不在家等原因，经村委会多方联络，暂时收集不到户主身份证复印件、家庭成员户口簿复印件。</w:t>
      </w:r>
    </w:p>
    <w:p>
      <w:pPr>
        <w:spacing w:line="240" w:lineRule="auto"/>
        <w:ind w:firstLine="600"/>
        <w:jc w:val="left"/>
      </w:pPr>
      <w:r>
        <w:rPr>
          <w:rFonts w:ascii="仿宋" w:hAnsi="仿宋" w:eastAsia="仿宋"/>
          <w:color w:val="000000"/>
          <w:sz w:val="30"/>
          <w:u w:val="none"/>
        </w:rPr>
        <w:t>特此说明!</w:t>
      </w:r>
    </w:p>
    <w:p>
      <w:pPr>
        <w:spacing w:line="240" w:lineRule="auto"/>
      </w:pPr>
      <w:r>
        <w:rPr>
          <w:rFonts w:ascii="仿宋" w:hAnsi="仿宋" w:eastAsia="仿宋"/>
          <w:color w:val="000000"/>
          <w:sz w:val="30"/>
          <w:u w:val="none"/>
        </w:rPr>
        <w:t xml:space="preserve">    </w:t>
      </w:r>
    </w:p>
    <w:p>
      <w:pPr>
        <w:spacing w:line="240" w:lineRule="auto"/>
        <w:ind w:firstLine="4500"/>
        <w:jc w:val="right"/>
      </w:pPr>
      <w:r>
        <w:rPr>
          <w:rFonts w:ascii="仿宋" w:hAnsi="仿宋" w:eastAsia="仿宋"/>
          <w:color w:val="000000"/>
          <w:sz w:val="30"/>
          <w:u w:val="none"/>
        </w:rPr>
        <w:t>大足区智凤街道八里村一组</w:t>
      </w:r>
    </w:p>
    <w:p>
      <w:pPr>
        <w:spacing w:line="240" w:lineRule="auto"/>
      </w:pPr>
      <w:r>
        <w:rPr>
          <w:rFonts w:ascii="仿宋" w:hAnsi="仿宋" w:eastAsia="仿宋"/>
          <w:color w:val="000000"/>
          <w:sz w:val="30"/>
          <w:u w:val="none"/>
        </w:rPr>
        <w:t xml:space="preserve">      </w:t>
      </w:r>
    </w:p>
    <w:p>
      <w:pPr>
        <w:spacing w:line="240" w:lineRule="auto"/>
        <w:ind w:firstLine="5700"/>
        <w:jc w:val="both"/>
      </w:pPr>
      <w:r>
        <w:rPr>
          <w:rFonts w:ascii="仿宋" w:hAnsi="仿宋" w:eastAsia="仿宋"/>
          <w:color w:val="000000"/>
          <w:sz w:val="30"/>
          <w:u w:val="none"/>
        </w:rPr>
        <w:t>(盖章)</w:t>
      </w:r>
    </w:p>
    <w:p>
      <w:pPr>
        <w:spacing w:line="240" w:lineRule="auto"/>
        <w:ind w:firstLine="4800"/>
        <w:jc w:val="right"/>
      </w:pPr>
      <w:r>
        <w:rPr>
          <w:rFonts w:ascii="仿宋" w:hAnsi="仿宋" w:eastAsia="仿宋"/>
          <w:color w:val="000000"/>
          <w:sz w:val="30"/>
          <w:u w:val="none"/>
        </w:rPr>
        <w:t>2020年12月20日</w:t>
      </w: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/>
    <w:p>
      <w:pPr>
        <w:pStyle w:val="Heading1"/>
        <w:spacing w:line="504" w:lineRule="auto" w:before="340" w:after="330"/>
        <w:jc w:val="center"/>
      </w:pPr>
      <w:r>
        <w:rPr>
          <w:rFonts w:ascii="宋体" w:hAnsi="宋体" w:eastAsia="宋体"/>
          <w:color w:val="000000"/>
          <w:sz w:val="44"/>
        </w:rPr>
        <w:t>关于身份证、户口簿复印件收集情况说明</w:t>
      </w:r>
    </w:p>
    <w:p>
      <w:pPr>
        <w:spacing w:line="360" w:lineRule="auto"/>
        <w:ind w:firstLine="600"/>
        <w:jc w:val="left"/>
      </w:pPr>
      <w:r>
        <w:rPr>
          <w:rFonts w:ascii="仿宋" w:hAnsi="仿宋" w:eastAsia="仿宋"/>
          <w:color w:val="000000"/>
          <w:sz w:val="30"/>
        </w:rPr>
        <w:t>按大足区农村承包地确权项目要求，本项目开展至今由于</w:t>
      </w:r>
      <w:r>
        <w:rPr>
          <w:rFonts w:ascii="仿宋" w:hAnsi="仿宋" w:eastAsia="仿宋"/>
          <w:color w:val="000000"/>
          <w:sz w:val="30"/>
          <w:u w:val="single"/>
        </w:rPr>
        <w:t>大足区智凤街道八里村一组</w:t>
      </w:r>
      <w:r>
        <w:rPr>
          <w:rFonts w:ascii="仿宋" w:hAnsi="仿宋" w:eastAsia="仿宋"/>
          <w:color w:val="000000"/>
          <w:sz w:val="30"/>
          <w:u w:val="none"/>
        </w:rPr>
        <w:t>成员</w:t>
      </w:r>
      <w:r>
        <w:rPr>
          <w:rFonts w:ascii="仿宋" w:hAnsi="仿宋" w:eastAsia="仿宋"/>
          <w:color w:val="000000"/>
          <w:sz w:val="30"/>
          <w:u w:val="single"/>
        </w:rPr>
        <w:t>李昌友(510230197203041488)</w:t>
      </w:r>
      <w:r>
        <w:rPr>
          <w:rFonts w:ascii="仿宋" w:hAnsi="仿宋" w:eastAsia="仿宋"/>
          <w:color w:val="000000"/>
          <w:sz w:val="30"/>
          <w:u w:val="none"/>
        </w:rPr>
        <w:t>因长期不在家等原因，经村委会多方联络，暂时收集不到户主身份证复印件、家庭成员户口簿复印件。</w:t>
      </w:r>
    </w:p>
    <w:p>
      <w:pPr>
        <w:spacing w:line="240" w:lineRule="auto"/>
        <w:ind w:firstLine="600"/>
        <w:jc w:val="left"/>
      </w:pPr>
      <w:r>
        <w:rPr>
          <w:rFonts w:ascii="仿宋" w:hAnsi="仿宋" w:eastAsia="仿宋"/>
          <w:color w:val="000000"/>
          <w:sz w:val="30"/>
          <w:u w:val="none"/>
        </w:rPr>
        <w:t>特此说明!</w:t>
      </w:r>
    </w:p>
    <w:p>
      <w:pPr>
        <w:spacing w:line="240" w:lineRule="auto"/>
      </w:pPr>
      <w:r>
        <w:rPr>
          <w:rFonts w:ascii="仿宋" w:hAnsi="仿宋" w:eastAsia="仿宋"/>
          <w:color w:val="000000"/>
          <w:sz w:val="30"/>
          <w:u w:val="none"/>
        </w:rPr>
        <w:t xml:space="preserve">    </w:t>
      </w:r>
    </w:p>
    <w:p>
      <w:pPr>
        <w:spacing w:line="240" w:lineRule="auto"/>
        <w:ind w:firstLine="4500"/>
        <w:jc w:val="right"/>
      </w:pPr>
      <w:r>
        <w:rPr>
          <w:rFonts w:ascii="仿宋" w:hAnsi="仿宋" w:eastAsia="仿宋"/>
          <w:color w:val="000000"/>
          <w:sz w:val="30"/>
          <w:u w:val="none"/>
        </w:rPr>
        <w:t>大足区智凤街道八里村一组</w:t>
      </w:r>
    </w:p>
    <w:p>
      <w:pPr>
        <w:spacing w:line="240" w:lineRule="auto"/>
      </w:pPr>
      <w:r>
        <w:rPr>
          <w:rFonts w:ascii="仿宋" w:hAnsi="仿宋" w:eastAsia="仿宋"/>
          <w:color w:val="000000"/>
          <w:sz w:val="30"/>
          <w:u w:val="none"/>
        </w:rPr>
        <w:t xml:space="preserve">      </w:t>
      </w:r>
    </w:p>
    <w:p>
      <w:pPr>
        <w:spacing w:line="240" w:lineRule="auto"/>
        <w:ind w:firstLine="5700"/>
        <w:jc w:val="both"/>
      </w:pPr>
      <w:r>
        <w:rPr>
          <w:rFonts w:ascii="仿宋" w:hAnsi="仿宋" w:eastAsia="仿宋"/>
          <w:color w:val="000000"/>
          <w:sz w:val="30"/>
          <w:u w:val="none"/>
        </w:rPr>
        <w:t>(盖章)</w:t>
      </w:r>
    </w:p>
    <w:p>
      <w:pPr>
        <w:spacing w:line="240" w:lineRule="auto"/>
        <w:ind w:firstLine="4800"/>
        <w:jc w:val="right"/>
      </w:pPr>
      <w:r>
        <w:rPr>
          <w:rFonts w:ascii="仿宋" w:hAnsi="仿宋" w:eastAsia="仿宋"/>
          <w:color w:val="000000"/>
          <w:sz w:val="30"/>
          <w:u w:val="none"/>
        </w:rPr>
        <w:t>2020年12月20日</w:t>
      </w: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/>
    <w:p>
      <w:pPr>
        <w:pStyle w:val="Heading1"/>
        <w:spacing w:line="504" w:lineRule="auto" w:before="340" w:after="330"/>
        <w:jc w:val="center"/>
      </w:pPr>
      <w:r>
        <w:rPr>
          <w:rFonts w:ascii="宋体" w:hAnsi="宋体" w:eastAsia="宋体"/>
          <w:color w:val="000000"/>
          <w:sz w:val="44"/>
        </w:rPr>
        <w:t>关于身份证、户口簿复印件收集情况说明</w:t>
      </w:r>
    </w:p>
    <w:p>
      <w:pPr>
        <w:spacing w:line="360" w:lineRule="auto"/>
        <w:ind w:firstLine="600"/>
        <w:jc w:val="left"/>
      </w:pPr>
      <w:r>
        <w:rPr>
          <w:rFonts w:ascii="仿宋" w:hAnsi="仿宋" w:eastAsia="仿宋"/>
          <w:color w:val="000000"/>
          <w:sz w:val="30"/>
        </w:rPr>
        <w:t>按大足区农村承包地确权项目要求，本项目开展至今由于</w:t>
      </w:r>
      <w:r>
        <w:rPr>
          <w:rFonts w:ascii="仿宋" w:hAnsi="仿宋" w:eastAsia="仿宋"/>
          <w:color w:val="000000"/>
          <w:sz w:val="30"/>
          <w:u w:val="single"/>
        </w:rPr>
        <w:t>大足区智凤街道八里村一组</w:t>
      </w:r>
      <w:r>
        <w:rPr>
          <w:rFonts w:ascii="仿宋" w:hAnsi="仿宋" w:eastAsia="仿宋"/>
          <w:color w:val="000000"/>
          <w:sz w:val="30"/>
          <w:u w:val="none"/>
        </w:rPr>
        <w:t>成员</w:t>
      </w:r>
      <w:r>
        <w:rPr>
          <w:rFonts w:ascii="仿宋" w:hAnsi="仿宋" w:eastAsia="仿宋"/>
          <w:color w:val="000000"/>
          <w:sz w:val="30"/>
          <w:u w:val="single"/>
        </w:rPr>
        <w:t>李宗碧(510230194212111421)</w:t>
      </w:r>
      <w:r>
        <w:rPr>
          <w:rFonts w:ascii="仿宋" w:hAnsi="仿宋" w:eastAsia="仿宋"/>
          <w:color w:val="000000"/>
          <w:sz w:val="30"/>
          <w:u w:val="none"/>
        </w:rPr>
        <w:t>因长期不在家等原因，经村委会多方联络，暂时收集不到户主身份证复印件、家庭成员户口簿复印件。</w:t>
      </w:r>
    </w:p>
    <w:p>
      <w:pPr>
        <w:spacing w:line="240" w:lineRule="auto"/>
        <w:ind w:firstLine="600"/>
        <w:jc w:val="left"/>
      </w:pPr>
      <w:r>
        <w:rPr>
          <w:rFonts w:ascii="仿宋" w:hAnsi="仿宋" w:eastAsia="仿宋"/>
          <w:color w:val="000000"/>
          <w:sz w:val="30"/>
          <w:u w:val="none"/>
        </w:rPr>
        <w:t>特此说明!</w:t>
      </w:r>
    </w:p>
    <w:p>
      <w:pPr>
        <w:spacing w:line="240" w:lineRule="auto"/>
      </w:pPr>
      <w:r>
        <w:rPr>
          <w:rFonts w:ascii="仿宋" w:hAnsi="仿宋" w:eastAsia="仿宋"/>
          <w:color w:val="000000"/>
          <w:sz w:val="30"/>
          <w:u w:val="none"/>
        </w:rPr>
        <w:t xml:space="preserve">    </w:t>
      </w:r>
    </w:p>
    <w:p>
      <w:pPr>
        <w:spacing w:line="240" w:lineRule="auto"/>
        <w:ind w:firstLine="4500"/>
        <w:jc w:val="right"/>
      </w:pPr>
      <w:r>
        <w:rPr>
          <w:rFonts w:ascii="仿宋" w:hAnsi="仿宋" w:eastAsia="仿宋"/>
          <w:color w:val="000000"/>
          <w:sz w:val="30"/>
          <w:u w:val="none"/>
        </w:rPr>
        <w:t>大足区智凤街道八里村一组</w:t>
      </w:r>
    </w:p>
    <w:p>
      <w:pPr>
        <w:spacing w:line="240" w:lineRule="auto"/>
      </w:pPr>
      <w:r>
        <w:rPr>
          <w:rFonts w:ascii="仿宋" w:hAnsi="仿宋" w:eastAsia="仿宋"/>
          <w:color w:val="000000"/>
          <w:sz w:val="30"/>
          <w:u w:val="none"/>
        </w:rPr>
        <w:t xml:space="preserve">      </w:t>
      </w:r>
    </w:p>
    <w:p>
      <w:pPr>
        <w:spacing w:line="240" w:lineRule="auto"/>
        <w:ind w:firstLine="5700"/>
        <w:jc w:val="both"/>
      </w:pPr>
      <w:r>
        <w:rPr>
          <w:rFonts w:ascii="仿宋" w:hAnsi="仿宋" w:eastAsia="仿宋"/>
          <w:color w:val="000000"/>
          <w:sz w:val="30"/>
          <w:u w:val="none"/>
        </w:rPr>
        <w:t>(盖章)</w:t>
      </w:r>
    </w:p>
    <w:p>
      <w:pPr>
        <w:spacing w:line="240" w:lineRule="auto"/>
        <w:ind w:firstLine="4800"/>
        <w:jc w:val="right"/>
      </w:pPr>
      <w:r>
        <w:rPr>
          <w:rFonts w:ascii="仿宋" w:hAnsi="仿宋" w:eastAsia="仿宋"/>
          <w:color w:val="000000"/>
          <w:sz w:val="30"/>
          <w:u w:val="none"/>
        </w:rPr>
        <w:t>2020年12月20日</w:t>
      </w: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/>
    <w:p>
      <w:pPr>
        <w:pStyle w:val="Heading1"/>
        <w:spacing w:line="504" w:lineRule="auto" w:before="340" w:after="330"/>
        <w:jc w:val="center"/>
      </w:pPr>
      <w:r>
        <w:rPr>
          <w:rFonts w:ascii="宋体" w:hAnsi="宋体" w:eastAsia="宋体"/>
          <w:color w:val="000000"/>
          <w:sz w:val="44"/>
        </w:rPr>
        <w:t>关于身份证、户口簿复印件收集情况说明</w:t>
      </w:r>
    </w:p>
    <w:p>
      <w:pPr>
        <w:spacing w:line="360" w:lineRule="auto"/>
        <w:ind w:firstLine="600"/>
        <w:jc w:val="left"/>
      </w:pPr>
      <w:r>
        <w:rPr>
          <w:rFonts w:ascii="仿宋" w:hAnsi="仿宋" w:eastAsia="仿宋"/>
          <w:color w:val="000000"/>
          <w:sz w:val="30"/>
        </w:rPr>
        <w:t>按大足区农村承包地确权项目要求，本项目开展至今由于</w:t>
      </w:r>
      <w:r>
        <w:rPr>
          <w:rFonts w:ascii="仿宋" w:hAnsi="仿宋" w:eastAsia="仿宋"/>
          <w:color w:val="000000"/>
          <w:sz w:val="30"/>
          <w:u w:val="single"/>
        </w:rPr>
        <w:t>大足区智凤街道八里村一组</w:t>
      </w:r>
      <w:r>
        <w:rPr>
          <w:rFonts w:ascii="仿宋" w:hAnsi="仿宋" w:eastAsia="仿宋"/>
          <w:color w:val="000000"/>
          <w:sz w:val="30"/>
          <w:u w:val="none"/>
        </w:rPr>
        <w:t>成员</w:t>
      </w:r>
      <w:r>
        <w:rPr>
          <w:rFonts w:ascii="仿宋" w:hAnsi="仿宋" w:eastAsia="仿宋"/>
          <w:color w:val="000000"/>
          <w:sz w:val="30"/>
          <w:u w:val="single"/>
        </w:rPr>
        <w:t>张祖良(500225198609281926)</w:t>
      </w:r>
      <w:r>
        <w:rPr>
          <w:rFonts w:ascii="仿宋" w:hAnsi="仿宋" w:eastAsia="仿宋"/>
          <w:color w:val="000000"/>
          <w:sz w:val="30"/>
          <w:u w:val="none"/>
        </w:rPr>
        <w:t>因长期不在家等原因，经村委会多方联络，暂时收集不到户主身份证复印件、家庭成员户口簿复印件。</w:t>
      </w:r>
    </w:p>
    <w:p>
      <w:pPr>
        <w:spacing w:line="240" w:lineRule="auto"/>
        <w:ind w:firstLine="600"/>
        <w:jc w:val="left"/>
      </w:pPr>
      <w:r>
        <w:rPr>
          <w:rFonts w:ascii="仿宋" w:hAnsi="仿宋" w:eastAsia="仿宋"/>
          <w:color w:val="000000"/>
          <w:sz w:val="30"/>
          <w:u w:val="none"/>
        </w:rPr>
        <w:t>特此说明!</w:t>
      </w:r>
    </w:p>
    <w:p>
      <w:pPr>
        <w:spacing w:line="240" w:lineRule="auto"/>
      </w:pPr>
      <w:r>
        <w:rPr>
          <w:rFonts w:ascii="仿宋" w:hAnsi="仿宋" w:eastAsia="仿宋"/>
          <w:color w:val="000000"/>
          <w:sz w:val="30"/>
          <w:u w:val="none"/>
        </w:rPr>
        <w:t xml:space="preserve">    </w:t>
      </w:r>
    </w:p>
    <w:p>
      <w:pPr>
        <w:spacing w:line="240" w:lineRule="auto"/>
        <w:ind w:firstLine="4500"/>
        <w:jc w:val="right"/>
      </w:pPr>
      <w:r>
        <w:rPr>
          <w:rFonts w:ascii="仿宋" w:hAnsi="仿宋" w:eastAsia="仿宋"/>
          <w:color w:val="000000"/>
          <w:sz w:val="30"/>
          <w:u w:val="none"/>
        </w:rPr>
        <w:t>大足区智凤街道八里村一组</w:t>
      </w:r>
    </w:p>
    <w:p>
      <w:pPr>
        <w:spacing w:line="240" w:lineRule="auto"/>
      </w:pPr>
      <w:r>
        <w:rPr>
          <w:rFonts w:ascii="仿宋" w:hAnsi="仿宋" w:eastAsia="仿宋"/>
          <w:color w:val="000000"/>
          <w:sz w:val="30"/>
          <w:u w:val="none"/>
        </w:rPr>
        <w:t xml:space="preserve">      </w:t>
      </w:r>
    </w:p>
    <w:p>
      <w:pPr>
        <w:spacing w:line="240" w:lineRule="auto"/>
        <w:ind w:firstLine="5700"/>
        <w:jc w:val="both"/>
      </w:pPr>
      <w:r>
        <w:rPr>
          <w:rFonts w:ascii="仿宋" w:hAnsi="仿宋" w:eastAsia="仿宋"/>
          <w:color w:val="000000"/>
          <w:sz w:val="30"/>
          <w:u w:val="none"/>
        </w:rPr>
        <w:t>(盖章)</w:t>
      </w:r>
    </w:p>
    <w:p>
      <w:pPr>
        <w:spacing w:line="240" w:lineRule="auto"/>
        <w:ind w:firstLine="4800"/>
        <w:jc w:val="right"/>
      </w:pPr>
      <w:r>
        <w:rPr>
          <w:rFonts w:ascii="仿宋" w:hAnsi="仿宋" w:eastAsia="仿宋"/>
          <w:color w:val="000000"/>
          <w:sz w:val="30"/>
          <w:u w:val="none"/>
        </w:rPr>
        <w:t>2020年12月20日</w:t>
      </w: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/>
    <w:p>
      <w:pPr>
        <w:pStyle w:val="Heading1"/>
        <w:spacing w:line="504" w:lineRule="auto" w:before="340" w:after="330"/>
        <w:jc w:val="center"/>
      </w:pPr>
      <w:r>
        <w:rPr>
          <w:rFonts w:ascii="宋体" w:hAnsi="宋体" w:eastAsia="宋体"/>
          <w:color w:val="000000"/>
          <w:sz w:val="44"/>
        </w:rPr>
        <w:t>关于身份证、户口簿复印件收集情况说明</w:t>
      </w:r>
    </w:p>
    <w:p>
      <w:pPr>
        <w:spacing w:line="360" w:lineRule="auto"/>
        <w:ind w:firstLine="600"/>
        <w:jc w:val="left"/>
      </w:pPr>
      <w:r>
        <w:rPr>
          <w:rFonts w:ascii="仿宋" w:hAnsi="仿宋" w:eastAsia="仿宋"/>
          <w:color w:val="000000"/>
          <w:sz w:val="30"/>
        </w:rPr>
        <w:t>按大足区农村承包地确权项目要求，本项目开展至今由于</w:t>
      </w:r>
      <w:r>
        <w:rPr>
          <w:rFonts w:ascii="仿宋" w:hAnsi="仿宋" w:eastAsia="仿宋"/>
          <w:color w:val="000000"/>
          <w:sz w:val="30"/>
          <w:u w:val="single"/>
        </w:rPr>
        <w:t>大足区智凤街道八里村一组</w:t>
      </w:r>
      <w:r>
        <w:rPr>
          <w:rFonts w:ascii="仿宋" w:hAnsi="仿宋" w:eastAsia="仿宋"/>
          <w:color w:val="000000"/>
          <w:sz w:val="30"/>
          <w:u w:val="none"/>
        </w:rPr>
        <w:t>成员</w:t>
      </w:r>
      <w:r>
        <w:rPr>
          <w:rFonts w:ascii="仿宋" w:hAnsi="仿宋" w:eastAsia="仿宋"/>
          <w:color w:val="000000"/>
          <w:sz w:val="30"/>
          <w:u w:val="single"/>
        </w:rPr>
        <w:t>张祖才(500225198801281918)</w:t>
      </w:r>
      <w:r>
        <w:rPr>
          <w:rFonts w:ascii="仿宋" w:hAnsi="仿宋" w:eastAsia="仿宋"/>
          <w:color w:val="000000"/>
          <w:sz w:val="30"/>
          <w:u w:val="none"/>
        </w:rPr>
        <w:t>因长期不在家等原因，经村委会多方联络，暂时收集不到户主身份证复印件、家庭成员户口簿复印件。</w:t>
      </w:r>
    </w:p>
    <w:p>
      <w:pPr>
        <w:spacing w:line="240" w:lineRule="auto"/>
        <w:ind w:firstLine="600"/>
        <w:jc w:val="left"/>
      </w:pPr>
      <w:r>
        <w:rPr>
          <w:rFonts w:ascii="仿宋" w:hAnsi="仿宋" w:eastAsia="仿宋"/>
          <w:color w:val="000000"/>
          <w:sz w:val="30"/>
          <w:u w:val="none"/>
        </w:rPr>
        <w:t>特此说明!</w:t>
      </w:r>
    </w:p>
    <w:p>
      <w:pPr>
        <w:spacing w:line="240" w:lineRule="auto"/>
      </w:pPr>
      <w:r>
        <w:rPr>
          <w:rFonts w:ascii="仿宋" w:hAnsi="仿宋" w:eastAsia="仿宋"/>
          <w:color w:val="000000"/>
          <w:sz w:val="30"/>
          <w:u w:val="none"/>
        </w:rPr>
        <w:t xml:space="preserve">    </w:t>
      </w:r>
    </w:p>
    <w:p>
      <w:pPr>
        <w:spacing w:line="240" w:lineRule="auto"/>
        <w:ind w:firstLine="4500"/>
        <w:jc w:val="right"/>
      </w:pPr>
      <w:r>
        <w:rPr>
          <w:rFonts w:ascii="仿宋" w:hAnsi="仿宋" w:eastAsia="仿宋"/>
          <w:color w:val="000000"/>
          <w:sz w:val="30"/>
          <w:u w:val="none"/>
        </w:rPr>
        <w:t>大足区智凤街道八里村一组</w:t>
      </w:r>
    </w:p>
    <w:p>
      <w:pPr>
        <w:spacing w:line="240" w:lineRule="auto"/>
      </w:pPr>
      <w:r>
        <w:rPr>
          <w:rFonts w:ascii="仿宋" w:hAnsi="仿宋" w:eastAsia="仿宋"/>
          <w:color w:val="000000"/>
          <w:sz w:val="30"/>
          <w:u w:val="none"/>
        </w:rPr>
        <w:t xml:space="preserve">      </w:t>
      </w:r>
    </w:p>
    <w:p>
      <w:pPr>
        <w:spacing w:line="240" w:lineRule="auto"/>
        <w:ind w:firstLine="5700"/>
        <w:jc w:val="both"/>
      </w:pPr>
      <w:r>
        <w:rPr>
          <w:rFonts w:ascii="仿宋" w:hAnsi="仿宋" w:eastAsia="仿宋"/>
          <w:color w:val="000000"/>
          <w:sz w:val="30"/>
          <w:u w:val="none"/>
        </w:rPr>
        <w:t>(盖章)</w:t>
      </w:r>
    </w:p>
    <w:p>
      <w:pPr>
        <w:spacing w:line="240" w:lineRule="auto"/>
        <w:ind w:firstLine="4800"/>
        <w:jc w:val="right"/>
      </w:pPr>
      <w:r>
        <w:rPr>
          <w:rFonts w:ascii="仿宋" w:hAnsi="仿宋" w:eastAsia="仿宋"/>
          <w:color w:val="000000"/>
          <w:sz w:val="30"/>
          <w:u w:val="none"/>
        </w:rPr>
        <w:t>2020年12月20日</w:t>
      </w: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/>
    <w:p>
      <w:pPr>
        <w:pStyle w:val="Heading1"/>
        <w:spacing w:line="504" w:lineRule="auto" w:before="340" w:after="330"/>
        <w:jc w:val="center"/>
      </w:pPr>
      <w:r>
        <w:rPr>
          <w:rFonts w:ascii="宋体" w:hAnsi="宋体" w:eastAsia="宋体"/>
          <w:color w:val="000000"/>
          <w:sz w:val="44"/>
        </w:rPr>
        <w:t>关于身份证、户口簿复印件收集情况说明</w:t>
      </w:r>
    </w:p>
    <w:p>
      <w:pPr>
        <w:spacing w:line="360" w:lineRule="auto"/>
        <w:ind w:firstLine="600"/>
        <w:jc w:val="left"/>
      </w:pPr>
      <w:r>
        <w:rPr>
          <w:rFonts w:ascii="仿宋" w:hAnsi="仿宋" w:eastAsia="仿宋"/>
          <w:color w:val="000000"/>
          <w:sz w:val="30"/>
        </w:rPr>
        <w:t>按大足区农村承包地确权项目要求，本项目开展至今由于</w:t>
      </w:r>
      <w:r>
        <w:rPr>
          <w:rFonts w:ascii="仿宋" w:hAnsi="仿宋" w:eastAsia="仿宋"/>
          <w:color w:val="000000"/>
          <w:sz w:val="30"/>
          <w:u w:val="single"/>
        </w:rPr>
        <w:t>大足区智凤街道八里村一组</w:t>
      </w:r>
      <w:r>
        <w:rPr>
          <w:rFonts w:ascii="仿宋" w:hAnsi="仿宋" w:eastAsia="仿宋"/>
          <w:color w:val="000000"/>
          <w:sz w:val="30"/>
          <w:u w:val="none"/>
        </w:rPr>
        <w:t>成员</w:t>
      </w:r>
      <w:r>
        <w:rPr>
          <w:rFonts w:ascii="仿宋" w:hAnsi="仿宋" w:eastAsia="仿宋"/>
          <w:color w:val="000000"/>
          <w:sz w:val="30"/>
          <w:u w:val="single"/>
        </w:rPr>
        <w:t>李昌建(510230195512301416)</w:t>
      </w:r>
      <w:r>
        <w:rPr>
          <w:rFonts w:ascii="仿宋" w:hAnsi="仿宋" w:eastAsia="仿宋"/>
          <w:color w:val="000000"/>
          <w:sz w:val="30"/>
          <w:u w:val="none"/>
        </w:rPr>
        <w:t>因长期不在家等原因，经村委会多方联络，暂时收集不到户主身份证复印件、家庭成员户口簿复印件。</w:t>
      </w:r>
    </w:p>
    <w:p>
      <w:pPr>
        <w:spacing w:line="240" w:lineRule="auto"/>
        <w:ind w:firstLine="600"/>
        <w:jc w:val="left"/>
      </w:pPr>
      <w:r>
        <w:rPr>
          <w:rFonts w:ascii="仿宋" w:hAnsi="仿宋" w:eastAsia="仿宋"/>
          <w:color w:val="000000"/>
          <w:sz w:val="30"/>
          <w:u w:val="none"/>
        </w:rPr>
        <w:t>特此说明!</w:t>
      </w:r>
    </w:p>
    <w:p>
      <w:pPr>
        <w:spacing w:line="240" w:lineRule="auto"/>
      </w:pPr>
      <w:r>
        <w:rPr>
          <w:rFonts w:ascii="仿宋" w:hAnsi="仿宋" w:eastAsia="仿宋"/>
          <w:color w:val="000000"/>
          <w:sz w:val="30"/>
          <w:u w:val="none"/>
        </w:rPr>
        <w:t xml:space="preserve">    </w:t>
      </w:r>
    </w:p>
    <w:p>
      <w:pPr>
        <w:spacing w:line="240" w:lineRule="auto"/>
        <w:ind w:firstLine="4500"/>
        <w:jc w:val="right"/>
      </w:pPr>
      <w:r>
        <w:rPr>
          <w:rFonts w:ascii="仿宋" w:hAnsi="仿宋" w:eastAsia="仿宋"/>
          <w:color w:val="000000"/>
          <w:sz w:val="30"/>
          <w:u w:val="none"/>
        </w:rPr>
        <w:t>大足区智凤街道八里村一组</w:t>
      </w:r>
    </w:p>
    <w:p>
      <w:pPr>
        <w:spacing w:line="240" w:lineRule="auto"/>
      </w:pPr>
      <w:r>
        <w:rPr>
          <w:rFonts w:ascii="仿宋" w:hAnsi="仿宋" w:eastAsia="仿宋"/>
          <w:color w:val="000000"/>
          <w:sz w:val="30"/>
          <w:u w:val="none"/>
        </w:rPr>
        <w:t xml:space="preserve">      </w:t>
      </w:r>
    </w:p>
    <w:p>
      <w:pPr>
        <w:spacing w:line="240" w:lineRule="auto"/>
        <w:ind w:firstLine="5700"/>
        <w:jc w:val="both"/>
      </w:pPr>
      <w:r>
        <w:rPr>
          <w:rFonts w:ascii="仿宋" w:hAnsi="仿宋" w:eastAsia="仿宋"/>
          <w:color w:val="000000"/>
          <w:sz w:val="30"/>
          <w:u w:val="none"/>
        </w:rPr>
        <w:t>(盖章)</w:t>
      </w:r>
    </w:p>
    <w:p>
      <w:pPr>
        <w:spacing w:line="240" w:lineRule="auto"/>
        <w:ind w:firstLine="4800"/>
        <w:jc w:val="right"/>
      </w:pPr>
      <w:r>
        <w:rPr>
          <w:rFonts w:ascii="仿宋" w:hAnsi="仿宋" w:eastAsia="仿宋"/>
          <w:color w:val="000000"/>
          <w:sz w:val="30"/>
          <w:u w:val="none"/>
        </w:rPr>
        <w:t>2020年12月20日</w:t>
      </w: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/>
    <w:p>
      <w:pPr>
        <w:pStyle w:val="Heading1"/>
        <w:spacing w:line="504" w:lineRule="auto" w:before="340" w:after="330"/>
        <w:jc w:val="center"/>
      </w:pPr>
      <w:r>
        <w:rPr>
          <w:rFonts w:ascii="宋体" w:hAnsi="宋体" w:eastAsia="宋体"/>
          <w:color w:val="000000"/>
          <w:sz w:val="44"/>
        </w:rPr>
        <w:t>关于身份证、户口簿复印件收集情况说明</w:t>
      </w:r>
    </w:p>
    <w:p>
      <w:pPr>
        <w:spacing w:line="360" w:lineRule="auto"/>
        <w:ind w:firstLine="600"/>
        <w:jc w:val="left"/>
      </w:pPr>
      <w:r>
        <w:rPr>
          <w:rFonts w:ascii="仿宋" w:hAnsi="仿宋" w:eastAsia="仿宋"/>
          <w:color w:val="000000"/>
          <w:sz w:val="30"/>
        </w:rPr>
        <w:t>按大足区农村承包地确权项目要求，本项目开展至今由于</w:t>
      </w:r>
      <w:r>
        <w:rPr>
          <w:rFonts w:ascii="仿宋" w:hAnsi="仿宋" w:eastAsia="仿宋"/>
          <w:color w:val="000000"/>
          <w:sz w:val="30"/>
          <w:u w:val="single"/>
        </w:rPr>
        <w:t>大足区智凤街道八里村一组</w:t>
      </w:r>
      <w:r>
        <w:rPr>
          <w:rFonts w:ascii="仿宋" w:hAnsi="仿宋" w:eastAsia="仿宋"/>
          <w:color w:val="000000"/>
          <w:sz w:val="30"/>
          <w:u w:val="none"/>
        </w:rPr>
        <w:t>成员</w:t>
      </w:r>
      <w:r>
        <w:rPr>
          <w:rFonts w:ascii="仿宋" w:hAnsi="仿宋" w:eastAsia="仿宋"/>
          <w:color w:val="000000"/>
          <w:sz w:val="30"/>
          <w:u w:val="single"/>
        </w:rPr>
        <w:t>魏国炳(532129198309231326)</w:t>
      </w:r>
      <w:r>
        <w:rPr>
          <w:rFonts w:ascii="仿宋" w:hAnsi="仿宋" w:eastAsia="仿宋"/>
          <w:color w:val="000000"/>
          <w:sz w:val="30"/>
          <w:u w:val="none"/>
        </w:rPr>
        <w:t>因长期不在家等原因，经村委会多方联络，暂时收集不到户主身份证复印件、家庭成员户口簿复印件。</w:t>
      </w:r>
    </w:p>
    <w:p>
      <w:pPr>
        <w:spacing w:line="240" w:lineRule="auto"/>
        <w:ind w:firstLine="600"/>
        <w:jc w:val="left"/>
      </w:pPr>
      <w:r>
        <w:rPr>
          <w:rFonts w:ascii="仿宋" w:hAnsi="仿宋" w:eastAsia="仿宋"/>
          <w:color w:val="000000"/>
          <w:sz w:val="30"/>
          <w:u w:val="none"/>
        </w:rPr>
        <w:t>特此说明!</w:t>
      </w:r>
    </w:p>
    <w:p>
      <w:pPr>
        <w:spacing w:line="240" w:lineRule="auto"/>
      </w:pPr>
      <w:r>
        <w:rPr>
          <w:rFonts w:ascii="仿宋" w:hAnsi="仿宋" w:eastAsia="仿宋"/>
          <w:color w:val="000000"/>
          <w:sz w:val="30"/>
          <w:u w:val="none"/>
        </w:rPr>
        <w:t xml:space="preserve">    </w:t>
      </w:r>
    </w:p>
    <w:p>
      <w:pPr>
        <w:spacing w:line="240" w:lineRule="auto"/>
        <w:ind w:firstLine="4500"/>
        <w:jc w:val="right"/>
      </w:pPr>
      <w:r>
        <w:rPr>
          <w:rFonts w:ascii="仿宋" w:hAnsi="仿宋" w:eastAsia="仿宋"/>
          <w:color w:val="000000"/>
          <w:sz w:val="30"/>
          <w:u w:val="none"/>
        </w:rPr>
        <w:t>大足区智凤街道八里村一组</w:t>
      </w:r>
    </w:p>
    <w:p>
      <w:pPr>
        <w:spacing w:line="240" w:lineRule="auto"/>
      </w:pPr>
      <w:r>
        <w:rPr>
          <w:rFonts w:ascii="仿宋" w:hAnsi="仿宋" w:eastAsia="仿宋"/>
          <w:color w:val="000000"/>
          <w:sz w:val="30"/>
          <w:u w:val="none"/>
        </w:rPr>
        <w:t xml:space="preserve">      </w:t>
      </w:r>
    </w:p>
    <w:p>
      <w:pPr>
        <w:spacing w:line="240" w:lineRule="auto"/>
        <w:ind w:firstLine="5700"/>
        <w:jc w:val="both"/>
      </w:pPr>
      <w:r>
        <w:rPr>
          <w:rFonts w:ascii="仿宋" w:hAnsi="仿宋" w:eastAsia="仿宋"/>
          <w:color w:val="000000"/>
          <w:sz w:val="30"/>
          <w:u w:val="none"/>
        </w:rPr>
        <w:t>(盖章)</w:t>
      </w:r>
    </w:p>
    <w:p>
      <w:pPr>
        <w:spacing w:line="240" w:lineRule="auto"/>
        <w:ind w:firstLine="4800"/>
        <w:jc w:val="right"/>
      </w:pPr>
      <w:r>
        <w:rPr>
          <w:rFonts w:ascii="仿宋" w:hAnsi="仿宋" w:eastAsia="仿宋"/>
          <w:color w:val="000000"/>
          <w:sz w:val="30"/>
          <w:u w:val="none"/>
        </w:rPr>
        <w:t>2020年12月20日</w:t>
      </w: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/>
    <w:p>
      <w:pPr>
        <w:pStyle w:val="Heading1"/>
        <w:spacing w:line="504" w:lineRule="auto" w:before="340" w:after="330"/>
        <w:jc w:val="center"/>
      </w:pPr>
      <w:r>
        <w:rPr>
          <w:rFonts w:ascii="宋体" w:hAnsi="宋体" w:eastAsia="宋体"/>
          <w:color w:val="000000"/>
          <w:sz w:val="44"/>
        </w:rPr>
        <w:t>关于身份证、户口簿复印件收集情况说明</w:t>
      </w:r>
    </w:p>
    <w:p>
      <w:pPr>
        <w:spacing w:line="360" w:lineRule="auto"/>
        <w:ind w:firstLine="600"/>
        <w:jc w:val="left"/>
      </w:pPr>
      <w:r>
        <w:rPr>
          <w:rFonts w:ascii="仿宋" w:hAnsi="仿宋" w:eastAsia="仿宋"/>
          <w:color w:val="000000"/>
          <w:sz w:val="30"/>
        </w:rPr>
        <w:t>按大足区农村承包地确权项目要求，本项目开展至今由于</w:t>
      </w:r>
      <w:r>
        <w:rPr>
          <w:rFonts w:ascii="仿宋" w:hAnsi="仿宋" w:eastAsia="仿宋"/>
          <w:color w:val="000000"/>
          <w:sz w:val="30"/>
          <w:u w:val="single"/>
        </w:rPr>
        <w:t>大足区智凤街道八里村一组</w:t>
      </w:r>
      <w:r>
        <w:rPr>
          <w:rFonts w:ascii="仿宋" w:hAnsi="仿宋" w:eastAsia="仿宋"/>
          <w:color w:val="000000"/>
          <w:sz w:val="30"/>
          <w:u w:val="none"/>
        </w:rPr>
        <w:t>成员</w:t>
      </w:r>
      <w:r>
        <w:rPr>
          <w:rFonts w:ascii="仿宋" w:hAnsi="仿宋" w:eastAsia="仿宋"/>
          <w:color w:val="000000"/>
          <w:sz w:val="30"/>
          <w:u w:val="single"/>
        </w:rPr>
        <w:t>李方学(510230196802261453)</w:t>
      </w:r>
      <w:r>
        <w:rPr>
          <w:rFonts w:ascii="仿宋" w:hAnsi="仿宋" w:eastAsia="仿宋"/>
          <w:color w:val="000000"/>
          <w:sz w:val="30"/>
          <w:u w:val="none"/>
        </w:rPr>
        <w:t>因长期不在家等原因，经村委会多方联络，暂时收集不到户主身份证复印件、家庭成员户口簿复印件。</w:t>
      </w:r>
    </w:p>
    <w:p>
      <w:pPr>
        <w:spacing w:line="240" w:lineRule="auto"/>
        <w:ind w:firstLine="600"/>
        <w:jc w:val="left"/>
      </w:pPr>
      <w:r>
        <w:rPr>
          <w:rFonts w:ascii="仿宋" w:hAnsi="仿宋" w:eastAsia="仿宋"/>
          <w:color w:val="000000"/>
          <w:sz w:val="30"/>
          <w:u w:val="none"/>
        </w:rPr>
        <w:t>特此说明!</w:t>
      </w:r>
    </w:p>
    <w:p>
      <w:pPr>
        <w:spacing w:line="240" w:lineRule="auto"/>
      </w:pPr>
      <w:r>
        <w:rPr>
          <w:rFonts w:ascii="仿宋" w:hAnsi="仿宋" w:eastAsia="仿宋"/>
          <w:color w:val="000000"/>
          <w:sz w:val="30"/>
          <w:u w:val="none"/>
        </w:rPr>
        <w:t xml:space="preserve">    </w:t>
      </w:r>
    </w:p>
    <w:p>
      <w:pPr>
        <w:spacing w:line="240" w:lineRule="auto"/>
        <w:ind w:firstLine="4500"/>
        <w:jc w:val="right"/>
      </w:pPr>
      <w:r>
        <w:rPr>
          <w:rFonts w:ascii="仿宋" w:hAnsi="仿宋" w:eastAsia="仿宋"/>
          <w:color w:val="000000"/>
          <w:sz w:val="30"/>
          <w:u w:val="none"/>
        </w:rPr>
        <w:t>大足区智凤街道八里村一组</w:t>
      </w:r>
    </w:p>
    <w:p>
      <w:pPr>
        <w:spacing w:line="240" w:lineRule="auto"/>
      </w:pPr>
      <w:r>
        <w:rPr>
          <w:rFonts w:ascii="仿宋" w:hAnsi="仿宋" w:eastAsia="仿宋"/>
          <w:color w:val="000000"/>
          <w:sz w:val="30"/>
          <w:u w:val="none"/>
        </w:rPr>
        <w:t xml:space="preserve">      </w:t>
      </w:r>
    </w:p>
    <w:p>
      <w:pPr>
        <w:spacing w:line="240" w:lineRule="auto"/>
        <w:ind w:firstLine="5700"/>
        <w:jc w:val="both"/>
      </w:pPr>
      <w:r>
        <w:rPr>
          <w:rFonts w:ascii="仿宋" w:hAnsi="仿宋" w:eastAsia="仿宋"/>
          <w:color w:val="000000"/>
          <w:sz w:val="30"/>
          <w:u w:val="none"/>
        </w:rPr>
        <w:t>(盖章)</w:t>
      </w:r>
    </w:p>
    <w:p>
      <w:pPr>
        <w:spacing w:line="240" w:lineRule="auto"/>
        <w:ind w:firstLine="4800"/>
        <w:jc w:val="right"/>
      </w:pPr>
      <w:r>
        <w:rPr>
          <w:rFonts w:ascii="仿宋" w:hAnsi="仿宋" w:eastAsia="仿宋"/>
          <w:color w:val="000000"/>
          <w:sz w:val="30"/>
          <w:u w:val="none"/>
        </w:rPr>
        <w:t>2020年12月20日</w:t>
      </w: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/>
    <w:p>
      <w:pPr>
        <w:pStyle w:val="Heading1"/>
        <w:spacing w:line="504" w:lineRule="auto" w:before="340" w:after="330"/>
        <w:jc w:val="center"/>
      </w:pPr>
      <w:r>
        <w:rPr>
          <w:rFonts w:ascii="宋体" w:hAnsi="宋体" w:eastAsia="宋体"/>
          <w:color w:val="000000"/>
          <w:sz w:val="44"/>
        </w:rPr>
        <w:t>关于身份证、户口簿复印件收集情况说明</w:t>
      </w:r>
    </w:p>
    <w:p>
      <w:pPr>
        <w:spacing w:line="360" w:lineRule="auto"/>
        <w:ind w:firstLine="600"/>
        <w:jc w:val="left"/>
      </w:pPr>
      <w:r>
        <w:rPr>
          <w:rFonts w:ascii="仿宋" w:hAnsi="仿宋" w:eastAsia="仿宋"/>
          <w:color w:val="000000"/>
          <w:sz w:val="30"/>
        </w:rPr>
        <w:t>按大足区农村承包地确权项目要求，本项目开展至今由于</w:t>
      </w:r>
      <w:r>
        <w:rPr>
          <w:rFonts w:ascii="仿宋" w:hAnsi="仿宋" w:eastAsia="仿宋"/>
          <w:color w:val="000000"/>
          <w:sz w:val="30"/>
          <w:u w:val="single"/>
        </w:rPr>
        <w:t>大足区智凤街道八里村一组</w:t>
      </w:r>
      <w:r>
        <w:rPr>
          <w:rFonts w:ascii="仿宋" w:hAnsi="仿宋" w:eastAsia="仿宋"/>
          <w:color w:val="000000"/>
          <w:sz w:val="30"/>
          <w:u w:val="none"/>
        </w:rPr>
        <w:t>成员</w:t>
      </w:r>
      <w:r>
        <w:rPr>
          <w:rFonts w:ascii="仿宋" w:hAnsi="仿宋" w:eastAsia="仿宋"/>
          <w:color w:val="000000"/>
          <w:sz w:val="30"/>
          <w:u w:val="single"/>
        </w:rPr>
        <w:t>魏国明(510230195111171411)</w:t>
      </w:r>
      <w:r>
        <w:rPr>
          <w:rFonts w:ascii="仿宋" w:hAnsi="仿宋" w:eastAsia="仿宋"/>
          <w:color w:val="000000"/>
          <w:sz w:val="30"/>
          <w:u w:val="none"/>
        </w:rPr>
        <w:t>因长期不在家等原因，经村委会多方联络，暂时收集不到户主身份证复印件、家庭成员户口簿复印件。</w:t>
      </w:r>
    </w:p>
    <w:p>
      <w:pPr>
        <w:spacing w:line="240" w:lineRule="auto"/>
        <w:ind w:firstLine="600"/>
        <w:jc w:val="left"/>
      </w:pPr>
      <w:r>
        <w:rPr>
          <w:rFonts w:ascii="仿宋" w:hAnsi="仿宋" w:eastAsia="仿宋"/>
          <w:color w:val="000000"/>
          <w:sz w:val="30"/>
          <w:u w:val="none"/>
        </w:rPr>
        <w:t>特此说明!</w:t>
      </w:r>
    </w:p>
    <w:p>
      <w:pPr>
        <w:spacing w:line="240" w:lineRule="auto"/>
      </w:pPr>
      <w:r>
        <w:rPr>
          <w:rFonts w:ascii="仿宋" w:hAnsi="仿宋" w:eastAsia="仿宋"/>
          <w:color w:val="000000"/>
          <w:sz w:val="30"/>
          <w:u w:val="none"/>
        </w:rPr>
        <w:t xml:space="preserve">    </w:t>
      </w:r>
    </w:p>
    <w:p>
      <w:pPr>
        <w:spacing w:line="240" w:lineRule="auto"/>
        <w:ind w:firstLine="4500"/>
        <w:jc w:val="right"/>
      </w:pPr>
      <w:r>
        <w:rPr>
          <w:rFonts w:ascii="仿宋" w:hAnsi="仿宋" w:eastAsia="仿宋"/>
          <w:color w:val="000000"/>
          <w:sz w:val="30"/>
          <w:u w:val="none"/>
        </w:rPr>
        <w:t>大足区智凤街道八里村一组</w:t>
      </w:r>
    </w:p>
    <w:p>
      <w:pPr>
        <w:spacing w:line="240" w:lineRule="auto"/>
      </w:pPr>
      <w:r>
        <w:rPr>
          <w:rFonts w:ascii="仿宋" w:hAnsi="仿宋" w:eastAsia="仿宋"/>
          <w:color w:val="000000"/>
          <w:sz w:val="30"/>
          <w:u w:val="none"/>
        </w:rPr>
        <w:t xml:space="preserve">      </w:t>
      </w:r>
    </w:p>
    <w:p>
      <w:pPr>
        <w:spacing w:line="240" w:lineRule="auto"/>
        <w:ind w:firstLine="5700"/>
        <w:jc w:val="both"/>
      </w:pPr>
      <w:r>
        <w:rPr>
          <w:rFonts w:ascii="仿宋" w:hAnsi="仿宋" w:eastAsia="仿宋"/>
          <w:color w:val="000000"/>
          <w:sz w:val="30"/>
          <w:u w:val="none"/>
        </w:rPr>
        <w:t>(盖章)</w:t>
      </w:r>
    </w:p>
    <w:p>
      <w:pPr>
        <w:spacing w:line="240" w:lineRule="auto"/>
        <w:ind w:firstLine="4800"/>
        <w:jc w:val="right"/>
      </w:pPr>
      <w:r>
        <w:rPr>
          <w:rFonts w:ascii="仿宋" w:hAnsi="仿宋" w:eastAsia="仿宋"/>
          <w:color w:val="000000"/>
          <w:sz w:val="30"/>
          <w:u w:val="none"/>
        </w:rPr>
        <w:t>2020年12月20日</w:t>
      </w: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/>
    <w:p>
      <w:pPr>
        <w:pStyle w:val="Heading1"/>
        <w:spacing w:line="504" w:lineRule="auto" w:before="340" w:after="330"/>
        <w:jc w:val="center"/>
      </w:pPr>
      <w:r>
        <w:rPr>
          <w:rFonts w:ascii="宋体" w:hAnsi="宋体" w:eastAsia="宋体"/>
          <w:color w:val="000000"/>
          <w:sz w:val="44"/>
        </w:rPr>
        <w:t>关于身份证、户口簿复印件收集情况说明</w:t>
      </w:r>
    </w:p>
    <w:p>
      <w:pPr>
        <w:spacing w:line="360" w:lineRule="auto"/>
        <w:ind w:firstLine="600"/>
        <w:jc w:val="left"/>
      </w:pPr>
      <w:r>
        <w:rPr>
          <w:rFonts w:ascii="仿宋" w:hAnsi="仿宋" w:eastAsia="仿宋"/>
          <w:color w:val="000000"/>
          <w:sz w:val="30"/>
        </w:rPr>
        <w:t>按大足区农村承包地确权项目要求，本项目开展至今由于</w:t>
      </w:r>
      <w:r>
        <w:rPr>
          <w:rFonts w:ascii="仿宋" w:hAnsi="仿宋" w:eastAsia="仿宋"/>
          <w:color w:val="000000"/>
          <w:sz w:val="30"/>
          <w:u w:val="single"/>
        </w:rPr>
        <w:t>大足区智凤街道八里村一组</w:t>
      </w:r>
      <w:r>
        <w:rPr>
          <w:rFonts w:ascii="仿宋" w:hAnsi="仿宋" w:eastAsia="仿宋"/>
          <w:color w:val="000000"/>
          <w:sz w:val="30"/>
          <w:u w:val="none"/>
        </w:rPr>
        <w:t>成员</w:t>
      </w:r>
      <w:r>
        <w:rPr>
          <w:rFonts w:ascii="仿宋" w:hAnsi="仿宋" w:eastAsia="仿宋"/>
          <w:color w:val="000000"/>
          <w:sz w:val="30"/>
          <w:u w:val="single"/>
        </w:rPr>
        <w:t>邓仁权(510230197601121627)</w:t>
      </w:r>
      <w:r>
        <w:rPr>
          <w:rFonts w:ascii="仿宋" w:hAnsi="仿宋" w:eastAsia="仿宋"/>
          <w:color w:val="000000"/>
          <w:sz w:val="30"/>
          <w:u w:val="none"/>
        </w:rPr>
        <w:t>因长期不在家等原因，经村委会多方联络，暂时收集不到户主身份证复印件、家庭成员户口簿复印件。</w:t>
      </w:r>
    </w:p>
    <w:p>
      <w:pPr>
        <w:spacing w:line="240" w:lineRule="auto"/>
        <w:ind w:firstLine="600"/>
        <w:jc w:val="left"/>
      </w:pPr>
      <w:r>
        <w:rPr>
          <w:rFonts w:ascii="仿宋" w:hAnsi="仿宋" w:eastAsia="仿宋"/>
          <w:color w:val="000000"/>
          <w:sz w:val="30"/>
          <w:u w:val="none"/>
        </w:rPr>
        <w:t>特此说明!</w:t>
      </w:r>
    </w:p>
    <w:p>
      <w:pPr>
        <w:spacing w:line="240" w:lineRule="auto"/>
      </w:pPr>
      <w:r>
        <w:rPr>
          <w:rFonts w:ascii="仿宋" w:hAnsi="仿宋" w:eastAsia="仿宋"/>
          <w:color w:val="000000"/>
          <w:sz w:val="30"/>
          <w:u w:val="none"/>
        </w:rPr>
        <w:t xml:space="preserve">    </w:t>
      </w:r>
    </w:p>
    <w:p>
      <w:pPr>
        <w:spacing w:line="240" w:lineRule="auto"/>
        <w:ind w:firstLine="4500"/>
        <w:jc w:val="right"/>
      </w:pPr>
      <w:r>
        <w:rPr>
          <w:rFonts w:ascii="仿宋" w:hAnsi="仿宋" w:eastAsia="仿宋"/>
          <w:color w:val="000000"/>
          <w:sz w:val="30"/>
          <w:u w:val="none"/>
        </w:rPr>
        <w:t>大足区智凤街道八里村一组</w:t>
      </w:r>
    </w:p>
    <w:p>
      <w:pPr>
        <w:spacing w:line="240" w:lineRule="auto"/>
      </w:pPr>
      <w:r>
        <w:rPr>
          <w:rFonts w:ascii="仿宋" w:hAnsi="仿宋" w:eastAsia="仿宋"/>
          <w:color w:val="000000"/>
          <w:sz w:val="30"/>
          <w:u w:val="none"/>
        </w:rPr>
        <w:t xml:space="preserve">      </w:t>
      </w:r>
    </w:p>
    <w:p>
      <w:pPr>
        <w:spacing w:line="240" w:lineRule="auto"/>
        <w:ind w:firstLine="5700"/>
        <w:jc w:val="both"/>
      </w:pPr>
      <w:r>
        <w:rPr>
          <w:rFonts w:ascii="仿宋" w:hAnsi="仿宋" w:eastAsia="仿宋"/>
          <w:color w:val="000000"/>
          <w:sz w:val="30"/>
          <w:u w:val="none"/>
        </w:rPr>
        <w:t>(盖章)</w:t>
      </w:r>
    </w:p>
    <w:p>
      <w:pPr>
        <w:spacing w:line="240" w:lineRule="auto"/>
        <w:ind w:firstLine="4800"/>
        <w:jc w:val="right"/>
      </w:pPr>
      <w:r>
        <w:rPr>
          <w:rFonts w:ascii="仿宋" w:hAnsi="仿宋" w:eastAsia="仿宋"/>
          <w:color w:val="000000"/>
          <w:sz w:val="30"/>
          <w:u w:val="none"/>
        </w:rPr>
        <w:t>2020年12月20日</w:t>
      </w: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/>
    <w:p>
      <w:pPr>
        <w:pStyle w:val="Heading1"/>
        <w:spacing w:line="504" w:lineRule="auto" w:before="340" w:after="330"/>
        <w:jc w:val="center"/>
      </w:pPr>
      <w:r>
        <w:rPr>
          <w:rFonts w:ascii="宋体" w:hAnsi="宋体" w:eastAsia="宋体"/>
          <w:color w:val="000000"/>
          <w:sz w:val="44"/>
        </w:rPr>
        <w:t>关于身份证、户口簿复印件收集情况说明</w:t>
      </w:r>
    </w:p>
    <w:p>
      <w:pPr>
        <w:spacing w:line="360" w:lineRule="auto"/>
        <w:ind w:firstLine="600"/>
        <w:jc w:val="left"/>
      </w:pPr>
      <w:r>
        <w:rPr>
          <w:rFonts w:ascii="仿宋" w:hAnsi="仿宋" w:eastAsia="仿宋"/>
          <w:color w:val="000000"/>
          <w:sz w:val="30"/>
        </w:rPr>
        <w:t>按大足区农村承包地确权项目要求，本项目开展至今由于</w:t>
      </w:r>
      <w:r>
        <w:rPr>
          <w:rFonts w:ascii="仿宋" w:hAnsi="仿宋" w:eastAsia="仿宋"/>
          <w:color w:val="000000"/>
          <w:sz w:val="30"/>
          <w:u w:val="single"/>
        </w:rPr>
        <w:t>大足区智凤街道八里村一组</w:t>
      </w:r>
      <w:r>
        <w:rPr>
          <w:rFonts w:ascii="仿宋" w:hAnsi="仿宋" w:eastAsia="仿宋"/>
          <w:color w:val="000000"/>
          <w:sz w:val="30"/>
          <w:u w:val="none"/>
        </w:rPr>
        <w:t>成员</w:t>
      </w:r>
      <w:r>
        <w:rPr>
          <w:rFonts w:ascii="仿宋" w:hAnsi="仿宋" w:eastAsia="仿宋"/>
          <w:color w:val="000000"/>
          <w:sz w:val="30"/>
          <w:u w:val="single"/>
        </w:rPr>
        <w:t>黄学甫(510230194109171418)</w:t>
      </w:r>
      <w:r>
        <w:rPr>
          <w:rFonts w:ascii="仿宋" w:hAnsi="仿宋" w:eastAsia="仿宋"/>
          <w:color w:val="000000"/>
          <w:sz w:val="30"/>
          <w:u w:val="none"/>
        </w:rPr>
        <w:t>因长期不在家等原因，经村委会多方联络，暂时收集不到户主身份证复印件、家庭成员户口簿复印件。</w:t>
      </w:r>
    </w:p>
    <w:p>
      <w:pPr>
        <w:spacing w:line="240" w:lineRule="auto"/>
        <w:ind w:firstLine="600"/>
        <w:jc w:val="left"/>
      </w:pPr>
      <w:r>
        <w:rPr>
          <w:rFonts w:ascii="仿宋" w:hAnsi="仿宋" w:eastAsia="仿宋"/>
          <w:color w:val="000000"/>
          <w:sz w:val="30"/>
          <w:u w:val="none"/>
        </w:rPr>
        <w:t>特此说明!</w:t>
      </w:r>
    </w:p>
    <w:p>
      <w:pPr>
        <w:spacing w:line="240" w:lineRule="auto"/>
      </w:pPr>
      <w:r>
        <w:rPr>
          <w:rFonts w:ascii="仿宋" w:hAnsi="仿宋" w:eastAsia="仿宋"/>
          <w:color w:val="000000"/>
          <w:sz w:val="30"/>
          <w:u w:val="none"/>
        </w:rPr>
        <w:t xml:space="preserve">    </w:t>
      </w:r>
    </w:p>
    <w:p>
      <w:pPr>
        <w:spacing w:line="240" w:lineRule="auto"/>
        <w:ind w:firstLine="4500"/>
        <w:jc w:val="right"/>
      </w:pPr>
      <w:r>
        <w:rPr>
          <w:rFonts w:ascii="仿宋" w:hAnsi="仿宋" w:eastAsia="仿宋"/>
          <w:color w:val="000000"/>
          <w:sz w:val="30"/>
          <w:u w:val="none"/>
        </w:rPr>
        <w:t>大足区智凤街道八里村一组</w:t>
      </w:r>
    </w:p>
    <w:p>
      <w:pPr>
        <w:spacing w:line="240" w:lineRule="auto"/>
      </w:pPr>
      <w:r>
        <w:rPr>
          <w:rFonts w:ascii="仿宋" w:hAnsi="仿宋" w:eastAsia="仿宋"/>
          <w:color w:val="000000"/>
          <w:sz w:val="30"/>
          <w:u w:val="none"/>
        </w:rPr>
        <w:t xml:space="preserve">      </w:t>
      </w:r>
    </w:p>
    <w:p>
      <w:pPr>
        <w:spacing w:line="240" w:lineRule="auto"/>
        <w:ind w:firstLine="5700"/>
        <w:jc w:val="both"/>
      </w:pPr>
      <w:r>
        <w:rPr>
          <w:rFonts w:ascii="仿宋" w:hAnsi="仿宋" w:eastAsia="仿宋"/>
          <w:color w:val="000000"/>
          <w:sz w:val="30"/>
          <w:u w:val="none"/>
        </w:rPr>
        <w:t>(盖章)</w:t>
      </w:r>
    </w:p>
    <w:p>
      <w:pPr>
        <w:spacing w:line="240" w:lineRule="auto"/>
        <w:ind w:firstLine="4800"/>
        <w:jc w:val="right"/>
      </w:pPr>
      <w:r>
        <w:rPr>
          <w:rFonts w:ascii="仿宋" w:hAnsi="仿宋" w:eastAsia="仿宋"/>
          <w:color w:val="000000"/>
          <w:sz w:val="30"/>
          <w:u w:val="none"/>
        </w:rPr>
        <w:t>2020年12月20日</w:t>
      </w: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/>
    <w:p>
      <w:pPr>
        <w:pStyle w:val="Heading1"/>
        <w:spacing w:line="504" w:lineRule="auto" w:before="340" w:after="330"/>
        <w:jc w:val="center"/>
      </w:pPr>
      <w:r>
        <w:rPr>
          <w:rFonts w:ascii="宋体" w:hAnsi="宋体" w:eastAsia="宋体"/>
          <w:color w:val="000000"/>
          <w:sz w:val="44"/>
        </w:rPr>
        <w:t>关于身份证、户口簿复印件收集情况说明</w:t>
      </w:r>
    </w:p>
    <w:p>
      <w:pPr>
        <w:spacing w:line="360" w:lineRule="auto"/>
        <w:ind w:firstLine="600"/>
        <w:jc w:val="left"/>
      </w:pPr>
      <w:r>
        <w:rPr>
          <w:rFonts w:ascii="仿宋" w:hAnsi="仿宋" w:eastAsia="仿宋"/>
          <w:color w:val="000000"/>
          <w:sz w:val="30"/>
        </w:rPr>
        <w:t>按大足区农村承包地确权项目要求，本项目开展至今由于</w:t>
      </w:r>
      <w:r>
        <w:rPr>
          <w:rFonts w:ascii="仿宋" w:hAnsi="仿宋" w:eastAsia="仿宋"/>
          <w:color w:val="000000"/>
          <w:sz w:val="30"/>
          <w:u w:val="single"/>
        </w:rPr>
        <w:t>大足区智凤街道八里村一组</w:t>
      </w:r>
      <w:r>
        <w:rPr>
          <w:rFonts w:ascii="仿宋" w:hAnsi="仿宋" w:eastAsia="仿宋"/>
          <w:color w:val="000000"/>
          <w:sz w:val="30"/>
          <w:u w:val="none"/>
        </w:rPr>
        <w:t>成员</w:t>
      </w:r>
      <w:r>
        <w:rPr>
          <w:rFonts w:ascii="仿宋" w:hAnsi="仿宋" w:eastAsia="仿宋"/>
          <w:color w:val="000000"/>
          <w:sz w:val="30"/>
          <w:u w:val="single"/>
        </w:rPr>
        <w:t>魏仲(510230197304071416)</w:t>
      </w:r>
      <w:r>
        <w:rPr>
          <w:rFonts w:ascii="仿宋" w:hAnsi="仿宋" w:eastAsia="仿宋"/>
          <w:color w:val="000000"/>
          <w:sz w:val="30"/>
          <w:u w:val="none"/>
        </w:rPr>
        <w:t>因长期不在家等原因，经村委会多方联络，暂时收集不到户主身份证复印件、家庭成员户口簿复印件。</w:t>
      </w:r>
    </w:p>
    <w:p>
      <w:pPr>
        <w:spacing w:line="240" w:lineRule="auto"/>
        <w:ind w:firstLine="600"/>
        <w:jc w:val="left"/>
      </w:pPr>
      <w:r>
        <w:rPr>
          <w:rFonts w:ascii="仿宋" w:hAnsi="仿宋" w:eastAsia="仿宋"/>
          <w:color w:val="000000"/>
          <w:sz w:val="30"/>
          <w:u w:val="none"/>
        </w:rPr>
        <w:t>特此说明!</w:t>
      </w:r>
    </w:p>
    <w:p>
      <w:pPr>
        <w:spacing w:line="240" w:lineRule="auto"/>
      </w:pPr>
      <w:r>
        <w:rPr>
          <w:rFonts w:ascii="仿宋" w:hAnsi="仿宋" w:eastAsia="仿宋"/>
          <w:color w:val="000000"/>
          <w:sz w:val="30"/>
          <w:u w:val="none"/>
        </w:rPr>
        <w:t xml:space="preserve">    </w:t>
      </w:r>
    </w:p>
    <w:p>
      <w:pPr>
        <w:spacing w:line="240" w:lineRule="auto"/>
        <w:ind w:firstLine="4500"/>
        <w:jc w:val="right"/>
      </w:pPr>
      <w:r>
        <w:rPr>
          <w:rFonts w:ascii="仿宋" w:hAnsi="仿宋" w:eastAsia="仿宋"/>
          <w:color w:val="000000"/>
          <w:sz w:val="30"/>
          <w:u w:val="none"/>
        </w:rPr>
        <w:t>大足区智凤街道八里村一组</w:t>
      </w:r>
    </w:p>
    <w:p>
      <w:pPr>
        <w:spacing w:line="240" w:lineRule="auto"/>
      </w:pPr>
      <w:r>
        <w:rPr>
          <w:rFonts w:ascii="仿宋" w:hAnsi="仿宋" w:eastAsia="仿宋"/>
          <w:color w:val="000000"/>
          <w:sz w:val="30"/>
          <w:u w:val="none"/>
        </w:rPr>
        <w:t xml:space="preserve">      </w:t>
      </w:r>
    </w:p>
    <w:p>
      <w:pPr>
        <w:spacing w:line="240" w:lineRule="auto"/>
        <w:ind w:firstLine="5700"/>
        <w:jc w:val="both"/>
      </w:pPr>
      <w:r>
        <w:rPr>
          <w:rFonts w:ascii="仿宋" w:hAnsi="仿宋" w:eastAsia="仿宋"/>
          <w:color w:val="000000"/>
          <w:sz w:val="30"/>
          <w:u w:val="none"/>
        </w:rPr>
        <w:t>(盖章)</w:t>
      </w:r>
    </w:p>
    <w:p>
      <w:pPr>
        <w:spacing w:line="240" w:lineRule="auto"/>
        <w:ind w:firstLine="4800"/>
        <w:jc w:val="right"/>
      </w:pPr>
      <w:r>
        <w:rPr>
          <w:rFonts w:ascii="仿宋" w:hAnsi="仿宋" w:eastAsia="仿宋"/>
          <w:color w:val="000000"/>
          <w:sz w:val="30"/>
          <w:u w:val="none"/>
        </w:rPr>
        <w:t>2020年12月20日</w:t>
      </w: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/>
    <w:p>
      <w:pPr>
        <w:pStyle w:val="Heading1"/>
        <w:spacing w:line="504" w:lineRule="auto" w:before="340" w:after="330"/>
        <w:jc w:val="center"/>
      </w:pPr>
      <w:r>
        <w:rPr>
          <w:rFonts w:ascii="宋体" w:hAnsi="宋体" w:eastAsia="宋体"/>
          <w:color w:val="000000"/>
          <w:sz w:val="44"/>
        </w:rPr>
        <w:t>关于身份证、户口簿复印件收集情况说明</w:t>
      </w:r>
    </w:p>
    <w:p>
      <w:pPr>
        <w:spacing w:line="360" w:lineRule="auto"/>
        <w:ind w:firstLine="600"/>
        <w:jc w:val="left"/>
      </w:pPr>
      <w:r>
        <w:rPr>
          <w:rFonts w:ascii="仿宋" w:hAnsi="仿宋" w:eastAsia="仿宋"/>
          <w:color w:val="000000"/>
          <w:sz w:val="30"/>
        </w:rPr>
        <w:t>按大足区农村承包地确权项目要求，本项目开展至今由于</w:t>
      </w:r>
      <w:r>
        <w:rPr>
          <w:rFonts w:ascii="仿宋" w:hAnsi="仿宋" w:eastAsia="仿宋"/>
          <w:color w:val="000000"/>
          <w:sz w:val="30"/>
          <w:u w:val="single"/>
        </w:rPr>
        <w:t>大足区智凤街道八里村一组</w:t>
      </w:r>
      <w:r>
        <w:rPr>
          <w:rFonts w:ascii="仿宋" w:hAnsi="仿宋" w:eastAsia="仿宋"/>
          <w:color w:val="000000"/>
          <w:sz w:val="30"/>
          <w:u w:val="none"/>
        </w:rPr>
        <w:t>成员</w:t>
      </w:r>
      <w:r>
        <w:rPr>
          <w:rFonts w:ascii="仿宋" w:hAnsi="仿宋" w:eastAsia="仿宋"/>
          <w:color w:val="000000"/>
          <w:sz w:val="30"/>
          <w:u w:val="single"/>
        </w:rPr>
        <w:t>刘朝中(522322198004302423)</w:t>
      </w:r>
      <w:r>
        <w:rPr>
          <w:rFonts w:ascii="仿宋" w:hAnsi="仿宋" w:eastAsia="仿宋"/>
          <w:color w:val="000000"/>
          <w:sz w:val="30"/>
          <w:u w:val="none"/>
        </w:rPr>
        <w:t>因长期不在家等原因，经村委会多方联络，暂时收集不到户主身份证复印件、家庭成员户口簿复印件。</w:t>
      </w:r>
    </w:p>
    <w:p>
      <w:pPr>
        <w:spacing w:line="240" w:lineRule="auto"/>
        <w:ind w:firstLine="600"/>
        <w:jc w:val="left"/>
      </w:pPr>
      <w:r>
        <w:rPr>
          <w:rFonts w:ascii="仿宋" w:hAnsi="仿宋" w:eastAsia="仿宋"/>
          <w:color w:val="000000"/>
          <w:sz w:val="30"/>
          <w:u w:val="none"/>
        </w:rPr>
        <w:t>特此说明!</w:t>
      </w:r>
    </w:p>
    <w:p>
      <w:pPr>
        <w:spacing w:line="240" w:lineRule="auto"/>
      </w:pPr>
      <w:r>
        <w:rPr>
          <w:rFonts w:ascii="仿宋" w:hAnsi="仿宋" w:eastAsia="仿宋"/>
          <w:color w:val="000000"/>
          <w:sz w:val="30"/>
          <w:u w:val="none"/>
        </w:rPr>
        <w:t xml:space="preserve">    </w:t>
      </w:r>
    </w:p>
    <w:p>
      <w:pPr>
        <w:spacing w:line="240" w:lineRule="auto"/>
        <w:ind w:firstLine="4500"/>
        <w:jc w:val="right"/>
      </w:pPr>
      <w:r>
        <w:rPr>
          <w:rFonts w:ascii="仿宋" w:hAnsi="仿宋" w:eastAsia="仿宋"/>
          <w:color w:val="000000"/>
          <w:sz w:val="30"/>
          <w:u w:val="none"/>
        </w:rPr>
        <w:t>大足区智凤街道八里村一组</w:t>
      </w:r>
    </w:p>
    <w:p>
      <w:pPr>
        <w:spacing w:line="240" w:lineRule="auto"/>
      </w:pPr>
      <w:r>
        <w:rPr>
          <w:rFonts w:ascii="仿宋" w:hAnsi="仿宋" w:eastAsia="仿宋"/>
          <w:color w:val="000000"/>
          <w:sz w:val="30"/>
          <w:u w:val="none"/>
        </w:rPr>
        <w:t xml:space="preserve">      </w:t>
      </w:r>
    </w:p>
    <w:p>
      <w:pPr>
        <w:spacing w:line="240" w:lineRule="auto"/>
        <w:ind w:firstLine="5700"/>
        <w:jc w:val="both"/>
      </w:pPr>
      <w:r>
        <w:rPr>
          <w:rFonts w:ascii="仿宋" w:hAnsi="仿宋" w:eastAsia="仿宋"/>
          <w:color w:val="000000"/>
          <w:sz w:val="30"/>
          <w:u w:val="none"/>
        </w:rPr>
        <w:t>(盖章)</w:t>
      </w:r>
    </w:p>
    <w:p>
      <w:pPr>
        <w:spacing w:line="240" w:lineRule="auto"/>
        <w:ind w:firstLine="4800"/>
        <w:jc w:val="right"/>
      </w:pPr>
      <w:r>
        <w:rPr>
          <w:rFonts w:ascii="仿宋" w:hAnsi="仿宋" w:eastAsia="仿宋"/>
          <w:color w:val="000000"/>
          <w:sz w:val="30"/>
          <w:u w:val="none"/>
        </w:rPr>
        <w:t>2020年12月20日</w:t>
      </w: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/>
    <w:p>
      <w:pPr>
        <w:pStyle w:val="Heading1"/>
        <w:spacing w:line="504" w:lineRule="auto" w:before="340" w:after="330"/>
        <w:jc w:val="center"/>
      </w:pPr>
      <w:r>
        <w:rPr>
          <w:rFonts w:ascii="宋体" w:hAnsi="宋体" w:eastAsia="宋体"/>
          <w:color w:val="000000"/>
          <w:sz w:val="44"/>
        </w:rPr>
        <w:t>关于身份证、户口簿复印件收集情况说明</w:t>
      </w:r>
    </w:p>
    <w:p>
      <w:pPr>
        <w:spacing w:line="360" w:lineRule="auto"/>
        <w:ind w:firstLine="600"/>
        <w:jc w:val="left"/>
      </w:pPr>
      <w:r>
        <w:rPr>
          <w:rFonts w:ascii="仿宋" w:hAnsi="仿宋" w:eastAsia="仿宋"/>
          <w:color w:val="000000"/>
          <w:sz w:val="30"/>
        </w:rPr>
        <w:t>按大足区农村承包地确权项目要求，本项目开展至今由于</w:t>
      </w:r>
      <w:r>
        <w:rPr>
          <w:rFonts w:ascii="仿宋" w:hAnsi="仿宋" w:eastAsia="仿宋"/>
          <w:color w:val="000000"/>
          <w:sz w:val="30"/>
          <w:u w:val="single"/>
        </w:rPr>
        <w:t>大足区智凤街道八里村一组</w:t>
      </w:r>
      <w:r>
        <w:rPr>
          <w:rFonts w:ascii="仿宋" w:hAnsi="仿宋" w:eastAsia="仿宋"/>
          <w:color w:val="000000"/>
          <w:sz w:val="30"/>
          <w:u w:val="none"/>
        </w:rPr>
        <w:t>成员</w:t>
      </w:r>
      <w:r>
        <w:rPr>
          <w:rFonts w:ascii="仿宋" w:hAnsi="仿宋" w:eastAsia="仿宋"/>
          <w:color w:val="000000"/>
          <w:sz w:val="30"/>
          <w:u w:val="single"/>
        </w:rPr>
        <w:t>余朝志(500225199405301918)</w:t>
      </w:r>
      <w:r>
        <w:rPr>
          <w:rFonts w:ascii="仿宋" w:hAnsi="仿宋" w:eastAsia="仿宋"/>
          <w:color w:val="000000"/>
          <w:sz w:val="30"/>
          <w:u w:val="none"/>
        </w:rPr>
        <w:t>因长期不在家等原因，经村委会多方联络，暂时收集不到户主身份证复印件、家庭成员户口簿复印件。</w:t>
      </w:r>
    </w:p>
    <w:p>
      <w:pPr>
        <w:spacing w:line="240" w:lineRule="auto"/>
        <w:ind w:firstLine="600"/>
        <w:jc w:val="left"/>
      </w:pPr>
      <w:r>
        <w:rPr>
          <w:rFonts w:ascii="仿宋" w:hAnsi="仿宋" w:eastAsia="仿宋"/>
          <w:color w:val="000000"/>
          <w:sz w:val="30"/>
          <w:u w:val="none"/>
        </w:rPr>
        <w:t>特此说明!</w:t>
      </w:r>
    </w:p>
    <w:p>
      <w:pPr>
        <w:spacing w:line="240" w:lineRule="auto"/>
      </w:pPr>
      <w:r>
        <w:rPr>
          <w:rFonts w:ascii="仿宋" w:hAnsi="仿宋" w:eastAsia="仿宋"/>
          <w:color w:val="000000"/>
          <w:sz w:val="30"/>
          <w:u w:val="none"/>
        </w:rPr>
        <w:t xml:space="preserve">    </w:t>
      </w:r>
    </w:p>
    <w:p>
      <w:pPr>
        <w:spacing w:line="240" w:lineRule="auto"/>
        <w:ind w:firstLine="4500"/>
        <w:jc w:val="right"/>
      </w:pPr>
      <w:r>
        <w:rPr>
          <w:rFonts w:ascii="仿宋" w:hAnsi="仿宋" w:eastAsia="仿宋"/>
          <w:color w:val="000000"/>
          <w:sz w:val="30"/>
          <w:u w:val="none"/>
        </w:rPr>
        <w:t>大足区智凤街道八里村一组</w:t>
      </w:r>
    </w:p>
    <w:p>
      <w:pPr>
        <w:spacing w:line="240" w:lineRule="auto"/>
      </w:pPr>
      <w:r>
        <w:rPr>
          <w:rFonts w:ascii="仿宋" w:hAnsi="仿宋" w:eastAsia="仿宋"/>
          <w:color w:val="000000"/>
          <w:sz w:val="30"/>
          <w:u w:val="none"/>
        </w:rPr>
        <w:t xml:space="preserve">      </w:t>
      </w:r>
    </w:p>
    <w:p>
      <w:pPr>
        <w:spacing w:line="240" w:lineRule="auto"/>
        <w:ind w:firstLine="5700"/>
        <w:jc w:val="both"/>
      </w:pPr>
      <w:r>
        <w:rPr>
          <w:rFonts w:ascii="仿宋" w:hAnsi="仿宋" w:eastAsia="仿宋"/>
          <w:color w:val="000000"/>
          <w:sz w:val="30"/>
          <w:u w:val="none"/>
        </w:rPr>
        <w:t>(盖章)</w:t>
      </w:r>
    </w:p>
    <w:p>
      <w:pPr>
        <w:spacing w:line="240" w:lineRule="auto"/>
        <w:ind w:firstLine="4800"/>
        <w:jc w:val="right"/>
      </w:pPr>
      <w:r>
        <w:rPr>
          <w:rFonts w:ascii="仿宋" w:hAnsi="仿宋" w:eastAsia="仿宋"/>
          <w:color w:val="000000"/>
          <w:sz w:val="30"/>
          <w:u w:val="none"/>
        </w:rPr>
        <w:t>2020年12月20日</w:t>
      </w: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/>
    <w:p>
      <w:pPr>
        <w:pStyle w:val="Heading1"/>
        <w:spacing w:line="504" w:lineRule="auto" w:before="340" w:after="330"/>
        <w:jc w:val="center"/>
      </w:pPr>
      <w:r>
        <w:rPr>
          <w:rFonts w:ascii="宋体" w:hAnsi="宋体" w:eastAsia="宋体"/>
          <w:color w:val="000000"/>
          <w:sz w:val="44"/>
        </w:rPr>
        <w:t>关于身份证、户口簿复印件收集情况说明</w:t>
      </w:r>
    </w:p>
    <w:p>
      <w:pPr>
        <w:spacing w:line="360" w:lineRule="auto"/>
        <w:ind w:firstLine="600"/>
        <w:jc w:val="left"/>
      </w:pPr>
      <w:r>
        <w:rPr>
          <w:rFonts w:ascii="仿宋" w:hAnsi="仿宋" w:eastAsia="仿宋"/>
          <w:color w:val="000000"/>
          <w:sz w:val="30"/>
        </w:rPr>
        <w:t>按大足区农村承包地确权项目要求，本项目开展至今由于</w:t>
      </w:r>
      <w:r>
        <w:rPr>
          <w:rFonts w:ascii="仿宋" w:hAnsi="仿宋" w:eastAsia="仿宋"/>
          <w:color w:val="000000"/>
          <w:sz w:val="30"/>
          <w:u w:val="single"/>
        </w:rPr>
        <w:t>大足区智凤街道八里村一组</w:t>
      </w:r>
      <w:r>
        <w:rPr>
          <w:rFonts w:ascii="仿宋" w:hAnsi="仿宋" w:eastAsia="仿宋"/>
          <w:color w:val="000000"/>
          <w:sz w:val="30"/>
          <w:u w:val="none"/>
        </w:rPr>
        <w:t>成员</w:t>
      </w:r>
      <w:r>
        <w:rPr>
          <w:rFonts w:ascii="仿宋" w:hAnsi="仿宋" w:eastAsia="仿宋"/>
          <w:color w:val="000000"/>
          <w:sz w:val="30"/>
          <w:u w:val="single"/>
        </w:rPr>
        <w:t>魏登培(522321198608095529)</w:t>
      </w:r>
      <w:r>
        <w:rPr>
          <w:rFonts w:ascii="仿宋" w:hAnsi="仿宋" w:eastAsia="仿宋"/>
          <w:color w:val="000000"/>
          <w:sz w:val="30"/>
          <w:u w:val="none"/>
        </w:rPr>
        <w:t>因长期不在家等原因，经村委会多方联络，暂时收集不到户主身份证复印件、家庭成员户口簿复印件。</w:t>
      </w:r>
    </w:p>
    <w:p>
      <w:pPr>
        <w:spacing w:line="240" w:lineRule="auto"/>
        <w:ind w:firstLine="600"/>
        <w:jc w:val="left"/>
      </w:pPr>
      <w:r>
        <w:rPr>
          <w:rFonts w:ascii="仿宋" w:hAnsi="仿宋" w:eastAsia="仿宋"/>
          <w:color w:val="000000"/>
          <w:sz w:val="30"/>
          <w:u w:val="none"/>
        </w:rPr>
        <w:t>特此说明!</w:t>
      </w:r>
    </w:p>
    <w:p>
      <w:pPr>
        <w:spacing w:line="240" w:lineRule="auto"/>
      </w:pPr>
      <w:r>
        <w:rPr>
          <w:rFonts w:ascii="仿宋" w:hAnsi="仿宋" w:eastAsia="仿宋"/>
          <w:color w:val="000000"/>
          <w:sz w:val="30"/>
          <w:u w:val="none"/>
        </w:rPr>
        <w:t xml:space="preserve">    </w:t>
      </w:r>
    </w:p>
    <w:p>
      <w:pPr>
        <w:spacing w:line="240" w:lineRule="auto"/>
        <w:ind w:firstLine="4500"/>
        <w:jc w:val="right"/>
      </w:pPr>
      <w:r>
        <w:rPr>
          <w:rFonts w:ascii="仿宋" w:hAnsi="仿宋" w:eastAsia="仿宋"/>
          <w:color w:val="000000"/>
          <w:sz w:val="30"/>
          <w:u w:val="none"/>
        </w:rPr>
        <w:t>大足区智凤街道八里村一组</w:t>
      </w:r>
    </w:p>
    <w:p>
      <w:pPr>
        <w:spacing w:line="240" w:lineRule="auto"/>
      </w:pPr>
      <w:r>
        <w:rPr>
          <w:rFonts w:ascii="仿宋" w:hAnsi="仿宋" w:eastAsia="仿宋"/>
          <w:color w:val="000000"/>
          <w:sz w:val="30"/>
          <w:u w:val="none"/>
        </w:rPr>
        <w:t xml:space="preserve">      </w:t>
      </w:r>
    </w:p>
    <w:p>
      <w:pPr>
        <w:spacing w:line="240" w:lineRule="auto"/>
        <w:ind w:firstLine="5700"/>
        <w:jc w:val="both"/>
      </w:pPr>
      <w:r>
        <w:rPr>
          <w:rFonts w:ascii="仿宋" w:hAnsi="仿宋" w:eastAsia="仿宋"/>
          <w:color w:val="000000"/>
          <w:sz w:val="30"/>
          <w:u w:val="none"/>
        </w:rPr>
        <w:t>(盖章)</w:t>
      </w:r>
    </w:p>
    <w:p>
      <w:pPr>
        <w:spacing w:line="240" w:lineRule="auto"/>
        <w:ind w:firstLine="4800"/>
        <w:jc w:val="right"/>
      </w:pPr>
      <w:r>
        <w:rPr>
          <w:rFonts w:ascii="仿宋" w:hAnsi="仿宋" w:eastAsia="仿宋"/>
          <w:color w:val="000000"/>
          <w:sz w:val="30"/>
          <w:u w:val="none"/>
        </w:rPr>
        <w:t>2020年12月20日</w:t>
      </w: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/>
    <w:p>
      <w:pPr>
        <w:pStyle w:val="Heading1"/>
        <w:spacing w:line="504" w:lineRule="auto" w:before="340" w:after="330"/>
        <w:jc w:val="center"/>
      </w:pPr>
      <w:r>
        <w:rPr>
          <w:rFonts w:ascii="宋体" w:hAnsi="宋体" w:eastAsia="宋体"/>
          <w:color w:val="000000"/>
          <w:sz w:val="44"/>
        </w:rPr>
        <w:t>关于身份证、户口簿复印件收集情况说明</w:t>
      </w:r>
    </w:p>
    <w:p>
      <w:pPr>
        <w:spacing w:line="360" w:lineRule="auto"/>
        <w:ind w:firstLine="600"/>
        <w:jc w:val="left"/>
      </w:pPr>
      <w:r>
        <w:rPr>
          <w:rFonts w:ascii="仿宋" w:hAnsi="仿宋" w:eastAsia="仿宋"/>
          <w:color w:val="000000"/>
          <w:sz w:val="30"/>
        </w:rPr>
        <w:t>按大足区农村承包地确权项目要求，本项目开展至今由于</w:t>
      </w:r>
      <w:r>
        <w:rPr>
          <w:rFonts w:ascii="仿宋" w:hAnsi="仿宋" w:eastAsia="仿宋"/>
          <w:color w:val="000000"/>
          <w:sz w:val="30"/>
          <w:u w:val="single"/>
        </w:rPr>
        <w:t>大足区智凤街道八里村一组</w:t>
      </w:r>
      <w:r>
        <w:rPr>
          <w:rFonts w:ascii="仿宋" w:hAnsi="仿宋" w:eastAsia="仿宋"/>
          <w:color w:val="000000"/>
          <w:sz w:val="30"/>
          <w:u w:val="none"/>
        </w:rPr>
        <w:t>成员</w:t>
      </w:r>
      <w:r>
        <w:rPr>
          <w:rFonts w:ascii="仿宋" w:hAnsi="仿宋" w:eastAsia="仿宋"/>
          <w:color w:val="000000"/>
          <w:sz w:val="30"/>
          <w:u w:val="single"/>
        </w:rPr>
        <w:t>魏朝方(510230196612051412)</w:t>
      </w:r>
      <w:r>
        <w:rPr>
          <w:rFonts w:ascii="仿宋" w:hAnsi="仿宋" w:eastAsia="仿宋"/>
          <w:color w:val="000000"/>
          <w:sz w:val="30"/>
          <w:u w:val="none"/>
        </w:rPr>
        <w:t>因长期不在家等原因，经村委会多方联络，暂时收集不到户主身份证复印件、家庭成员户口簿复印件。</w:t>
      </w:r>
    </w:p>
    <w:p>
      <w:pPr>
        <w:spacing w:line="240" w:lineRule="auto"/>
        <w:ind w:firstLine="600"/>
        <w:jc w:val="left"/>
      </w:pPr>
      <w:r>
        <w:rPr>
          <w:rFonts w:ascii="仿宋" w:hAnsi="仿宋" w:eastAsia="仿宋"/>
          <w:color w:val="000000"/>
          <w:sz w:val="30"/>
          <w:u w:val="none"/>
        </w:rPr>
        <w:t>特此说明!</w:t>
      </w:r>
    </w:p>
    <w:p>
      <w:pPr>
        <w:spacing w:line="240" w:lineRule="auto"/>
      </w:pPr>
      <w:r>
        <w:rPr>
          <w:rFonts w:ascii="仿宋" w:hAnsi="仿宋" w:eastAsia="仿宋"/>
          <w:color w:val="000000"/>
          <w:sz w:val="30"/>
          <w:u w:val="none"/>
        </w:rPr>
        <w:t xml:space="preserve">    </w:t>
      </w:r>
    </w:p>
    <w:p>
      <w:pPr>
        <w:spacing w:line="240" w:lineRule="auto"/>
        <w:ind w:firstLine="4500"/>
        <w:jc w:val="right"/>
      </w:pPr>
      <w:r>
        <w:rPr>
          <w:rFonts w:ascii="仿宋" w:hAnsi="仿宋" w:eastAsia="仿宋"/>
          <w:color w:val="000000"/>
          <w:sz w:val="30"/>
          <w:u w:val="none"/>
        </w:rPr>
        <w:t>大足区智凤街道八里村一组</w:t>
      </w:r>
    </w:p>
    <w:p>
      <w:pPr>
        <w:spacing w:line="240" w:lineRule="auto"/>
      </w:pPr>
      <w:r>
        <w:rPr>
          <w:rFonts w:ascii="仿宋" w:hAnsi="仿宋" w:eastAsia="仿宋"/>
          <w:color w:val="000000"/>
          <w:sz w:val="30"/>
          <w:u w:val="none"/>
        </w:rPr>
        <w:t xml:space="preserve">      </w:t>
      </w:r>
    </w:p>
    <w:p>
      <w:pPr>
        <w:spacing w:line="240" w:lineRule="auto"/>
        <w:ind w:firstLine="5700"/>
        <w:jc w:val="both"/>
      </w:pPr>
      <w:r>
        <w:rPr>
          <w:rFonts w:ascii="仿宋" w:hAnsi="仿宋" w:eastAsia="仿宋"/>
          <w:color w:val="000000"/>
          <w:sz w:val="30"/>
          <w:u w:val="none"/>
        </w:rPr>
        <w:t>(盖章)</w:t>
      </w:r>
    </w:p>
    <w:p>
      <w:pPr>
        <w:spacing w:line="240" w:lineRule="auto"/>
        <w:ind w:firstLine="4800"/>
        <w:jc w:val="right"/>
      </w:pPr>
      <w:r>
        <w:rPr>
          <w:rFonts w:ascii="仿宋" w:hAnsi="仿宋" w:eastAsia="仿宋"/>
          <w:color w:val="000000"/>
          <w:sz w:val="30"/>
          <w:u w:val="none"/>
        </w:rPr>
        <w:t>2020年12月20日</w:t>
      </w: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/>
    <w:p>
      <w:pPr>
        <w:pStyle w:val="Heading1"/>
        <w:spacing w:line="504" w:lineRule="auto" w:before="340" w:after="330"/>
        <w:jc w:val="center"/>
      </w:pPr>
      <w:r>
        <w:rPr>
          <w:rFonts w:ascii="宋体" w:hAnsi="宋体" w:eastAsia="宋体"/>
          <w:color w:val="000000"/>
          <w:sz w:val="44"/>
        </w:rPr>
        <w:t>关于身份证、户口簿复印件收集情况说明</w:t>
      </w:r>
    </w:p>
    <w:p>
      <w:pPr>
        <w:spacing w:line="360" w:lineRule="auto"/>
        <w:ind w:firstLine="600"/>
        <w:jc w:val="left"/>
      </w:pPr>
      <w:r>
        <w:rPr>
          <w:rFonts w:ascii="仿宋" w:hAnsi="仿宋" w:eastAsia="仿宋"/>
          <w:color w:val="000000"/>
          <w:sz w:val="30"/>
        </w:rPr>
        <w:t>按大足区农村承包地确权项目要求，本项目开展至今由于</w:t>
      </w:r>
      <w:r>
        <w:rPr>
          <w:rFonts w:ascii="仿宋" w:hAnsi="仿宋" w:eastAsia="仿宋"/>
          <w:color w:val="000000"/>
          <w:sz w:val="30"/>
          <w:u w:val="single"/>
        </w:rPr>
        <w:t>大足区智凤街道八里村一组</w:t>
      </w:r>
      <w:r>
        <w:rPr>
          <w:rFonts w:ascii="仿宋" w:hAnsi="仿宋" w:eastAsia="仿宋"/>
          <w:color w:val="000000"/>
          <w:sz w:val="30"/>
          <w:u w:val="none"/>
        </w:rPr>
        <w:t>成员</w:t>
      </w:r>
      <w:r>
        <w:rPr>
          <w:rFonts w:ascii="仿宋" w:hAnsi="仿宋" w:eastAsia="仿宋"/>
          <w:color w:val="000000"/>
          <w:sz w:val="30"/>
          <w:u w:val="single"/>
        </w:rPr>
        <w:t>杨富乾(500225199307221922)</w:t>
      </w:r>
      <w:r>
        <w:rPr>
          <w:rFonts w:ascii="仿宋" w:hAnsi="仿宋" w:eastAsia="仿宋"/>
          <w:color w:val="000000"/>
          <w:sz w:val="30"/>
          <w:u w:val="none"/>
        </w:rPr>
        <w:t>因长期不在家等原因，经村委会多方联络，暂时收集不到户主身份证复印件、家庭成员户口簿复印件。</w:t>
      </w:r>
    </w:p>
    <w:p>
      <w:pPr>
        <w:spacing w:line="240" w:lineRule="auto"/>
        <w:ind w:firstLine="600"/>
        <w:jc w:val="left"/>
      </w:pPr>
      <w:r>
        <w:rPr>
          <w:rFonts w:ascii="仿宋" w:hAnsi="仿宋" w:eastAsia="仿宋"/>
          <w:color w:val="000000"/>
          <w:sz w:val="30"/>
          <w:u w:val="none"/>
        </w:rPr>
        <w:t>特此说明!</w:t>
      </w:r>
    </w:p>
    <w:p>
      <w:pPr>
        <w:spacing w:line="240" w:lineRule="auto"/>
      </w:pPr>
      <w:r>
        <w:rPr>
          <w:rFonts w:ascii="仿宋" w:hAnsi="仿宋" w:eastAsia="仿宋"/>
          <w:color w:val="000000"/>
          <w:sz w:val="30"/>
          <w:u w:val="none"/>
        </w:rPr>
        <w:t xml:space="preserve">    </w:t>
      </w:r>
    </w:p>
    <w:p>
      <w:pPr>
        <w:spacing w:line="240" w:lineRule="auto"/>
        <w:ind w:firstLine="4500"/>
        <w:jc w:val="right"/>
      </w:pPr>
      <w:r>
        <w:rPr>
          <w:rFonts w:ascii="仿宋" w:hAnsi="仿宋" w:eastAsia="仿宋"/>
          <w:color w:val="000000"/>
          <w:sz w:val="30"/>
          <w:u w:val="none"/>
        </w:rPr>
        <w:t>大足区智凤街道八里村一组</w:t>
      </w:r>
    </w:p>
    <w:p>
      <w:pPr>
        <w:spacing w:line="240" w:lineRule="auto"/>
      </w:pPr>
      <w:r>
        <w:rPr>
          <w:rFonts w:ascii="仿宋" w:hAnsi="仿宋" w:eastAsia="仿宋"/>
          <w:color w:val="000000"/>
          <w:sz w:val="30"/>
          <w:u w:val="none"/>
        </w:rPr>
        <w:t xml:space="preserve">      </w:t>
      </w:r>
    </w:p>
    <w:p>
      <w:pPr>
        <w:spacing w:line="240" w:lineRule="auto"/>
        <w:ind w:firstLine="5700"/>
        <w:jc w:val="both"/>
      </w:pPr>
      <w:r>
        <w:rPr>
          <w:rFonts w:ascii="仿宋" w:hAnsi="仿宋" w:eastAsia="仿宋"/>
          <w:color w:val="000000"/>
          <w:sz w:val="30"/>
          <w:u w:val="none"/>
        </w:rPr>
        <w:t>(盖章)</w:t>
      </w:r>
    </w:p>
    <w:p>
      <w:pPr>
        <w:spacing w:line="240" w:lineRule="auto"/>
        <w:ind w:firstLine="4800"/>
        <w:jc w:val="right"/>
      </w:pPr>
      <w:r>
        <w:rPr>
          <w:rFonts w:ascii="仿宋" w:hAnsi="仿宋" w:eastAsia="仿宋"/>
          <w:color w:val="000000"/>
          <w:sz w:val="30"/>
          <w:u w:val="none"/>
        </w:rPr>
        <w:t>2020年12月20日</w:t>
      </w: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/>
    <w:p>
      <w:pPr>
        <w:pStyle w:val="Heading1"/>
        <w:spacing w:line="504" w:lineRule="auto" w:before="340" w:after="330"/>
        <w:jc w:val="center"/>
      </w:pPr>
      <w:r>
        <w:rPr>
          <w:rFonts w:ascii="宋体" w:hAnsi="宋体" w:eastAsia="宋体"/>
          <w:color w:val="000000"/>
          <w:sz w:val="44"/>
        </w:rPr>
        <w:t>关于身份证、户口簿复印件收集情况说明</w:t>
      </w:r>
    </w:p>
    <w:p>
      <w:pPr>
        <w:spacing w:line="360" w:lineRule="auto"/>
        <w:ind w:firstLine="600"/>
        <w:jc w:val="left"/>
      </w:pPr>
      <w:r>
        <w:rPr>
          <w:rFonts w:ascii="仿宋" w:hAnsi="仿宋" w:eastAsia="仿宋"/>
          <w:color w:val="000000"/>
          <w:sz w:val="30"/>
        </w:rPr>
        <w:t>按大足区农村承包地确权项目要求，本项目开展至今由于</w:t>
      </w:r>
      <w:r>
        <w:rPr>
          <w:rFonts w:ascii="仿宋" w:hAnsi="仿宋" w:eastAsia="仿宋"/>
          <w:color w:val="000000"/>
          <w:sz w:val="30"/>
          <w:u w:val="single"/>
        </w:rPr>
        <w:t>大足区智凤街道八里村一组</w:t>
      </w:r>
      <w:r>
        <w:rPr>
          <w:rFonts w:ascii="仿宋" w:hAnsi="仿宋" w:eastAsia="仿宋"/>
          <w:color w:val="000000"/>
          <w:sz w:val="30"/>
          <w:u w:val="none"/>
        </w:rPr>
        <w:t>成员</w:t>
      </w:r>
      <w:r>
        <w:rPr>
          <w:rFonts w:ascii="仿宋" w:hAnsi="仿宋" w:eastAsia="仿宋"/>
          <w:color w:val="000000"/>
          <w:sz w:val="30"/>
          <w:u w:val="single"/>
        </w:rPr>
        <w:t>陈青建(500225198908261917)</w:t>
      </w:r>
      <w:r>
        <w:rPr>
          <w:rFonts w:ascii="仿宋" w:hAnsi="仿宋" w:eastAsia="仿宋"/>
          <w:color w:val="000000"/>
          <w:sz w:val="30"/>
          <w:u w:val="none"/>
        </w:rPr>
        <w:t>因长期不在家等原因，经村委会多方联络，暂时收集不到户主身份证复印件、家庭成员户口簿复印件。</w:t>
      </w:r>
    </w:p>
    <w:p>
      <w:pPr>
        <w:spacing w:line="240" w:lineRule="auto"/>
        <w:ind w:firstLine="600"/>
        <w:jc w:val="left"/>
      </w:pPr>
      <w:r>
        <w:rPr>
          <w:rFonts w:ascii="仿宋" w:hAnsi="仿宋" w:eastAsia="仿宋"/>
          <w:color w:val="000000"/>
          <w:sz w:val="30"/>
          <w:u w:val="none"/>
        </w:rPr>
        <w:t>特此说明!</w:t>
      </w:r>
    </w:p>
    <w:p>
      <w:pPr>
        <w:spacing w:line="240" w:lineRule="auto"/>
      </w:pPr>
      <w:r>
        <w:rPr>
          <w:rFonts w:ascii="仿宋" w:hAnsi="仿宋" w:eastAsia="仿宋"/>
          <w:color w:val="000000"/>
          <w:sz w:val="30"/>
          <w:u w:val="none"/>
        </w:rPr>
        <w:t xml:space="preserve">    </w:t>
      </w:r>
    </w:p>
    <w:p>
      <w:pPr>
        <w:spacing w:line="240" w:lineRule="auto"/>
        <w:ind w:firstLine="4500"/>
        <w:jc w:val="right"/>
      </w:pPr>
      <w:r>
        <w:rPr>
          <w:rFonts w:ascii="仿宋" w:hAnsi="仿宋" w:eastAsia="仿宋"/>
          <w:color w:val="000000"/>
          <w:sz w:val="30"/>
          <w:u w:val="none"/>
        </w:rPr>
        <w:t>大足区智凤街道八里村一组</w:t>
      </w:r>
    </w:p>
    <w:p>
      <w:pPr>
        <w:spacing w:line="240" w:lineRule="auto"/>
      </w:pPr>
      <w:r>
        <w:rPr>
          <w:rFonts w:ascii="仿宋" w:hAnsi="仿宋" w:eastAsia="仿宋"/>
          <w:color w:val="000000"/>
          <w:sz w:val="30"/>
          <w:u w:val="none"/>
        </w:rPr>
        <w:t xml:space="preserve">      </w:t>
      </w:r>
    </w:p>
    <w:p>
      <w:pPr>
        <w:spacing w:line="240" w:lineRule="auto"/>
        <w:ind w:firstLine="5700"/>
        <w:jc w:val="both"/>
      </w:pPr>
      <w:r>
        <w:rPr>
          <w:rFonts w:ascii="仿宋" w:hAnsi="仿宋" w:eastAsia="仿宋"/>
          <w:color w:val="000000"/>
          <w:sz w:val="30"/>
          <w:u w:val="none"/>
        </w:rPr>
        <w:t>(盖章)</w:t>
      </w:r>
    </w:p>
    <w:p>
      <w:pPr>
        <w:spacing w:line="240" w:lineRule="auto"/>
        <w:ind w:firstLine="4800"/>
        <w:jc w:val="right"/>
      </w:pPr>
      <w:r>
        <w:rPr>
          <w:rFonts w:ascii="仿宋" w:hAnsi="仿宋" w:eastAsia="仿宋"/>
          <w:color w:val="000000"/>
          <w:sz w:val="30"/>
          <w:u w:val="none"/>
        </w:rPr>
        <w:t>2020年12月20日</w:t>
      </w: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/>
    <w:p>
      <w:pPr>
        <w:pStyle w:val="Heading1"/>
        <w:spacing w:line="504" w:lineRule="auto" w:before="340" w:after="330"/>
        <w:jc w:val="center"/>
      </w:pPr>
      <w:r>
        <w:rPr>
          <w:rFonts w:ascii="宋体" w:hAnsi="宋体" w:eastAsia="宋体"/>
          <w:color w:val="000000"/>
          <w:sz w:val="44"/>
        </w:rPr>
        <w:t>关于身份证、户口簿复印件收集情况说明</w:t>
      </w:r>
    </w:p>
    <w:p>
      <w:pPr>
        <w:spacing w:line="360" w:lineRule="auto"/>
        <w:ind w:firstLine="600"/>
        <w:jc w:val="left"/>
      </w:pPr>
      <w:r>
        <w:rPr>
          <w:rFonts w:ascii="仿宋" w:hAnsi="仿宋" w:eastAsia="仿宋"/>
          <w:color w:val="000000"/>
          <w:sz w:val="30"/>
        </w:rPr>
        <w:t>按大足区农村承包地确权项目要求，本项目开展至今由于</w:t>
      </w:r>
      <w:r>
        <w:rPr>
          <w:rFonts w:ascii="仿宋" w:hAnsi="仿宋" w:eastAsia="仿宋"/>
          <w:color w:val="000000"/>
          <w:sz w:val="30"/>
          <w:u w:val="single"/>
        </w:rPr>
        <w:t>大足区智凤街道八里村一组</w:t>
      </w:r>
      <w:r>
        <w:rPr>
          <w:rFonts w:ascii="仿宋" w:hAnsi="仿宋" w:eastAsia="仿宋"/>
          <w:color w:val="000000"/>
          <w:sz w:val="30"/>
          <w:u w:val="none"/>
        </w:rPr>
        <w:t>成员</w:t>
      </w:r>
      <w:r>
        <w:rPr>
          <w:rFonts w:ascii="仿宋" w:hAnsi="仿宋" w:eastAsia="仿宋"/>
          <w:color w:val="000000"/>
          <w:sz w:val="30"/>
          <w:u w:val="single"/>
        </w:rPr>
        <w:t>魏士锋(510230196503191483)</w:t>
      </w:r>
      <w:r>
        <w:rPr>
          <w:rFonts w:ascii="仿宋" w:hAnsi="仿宋" w:eastAsia="仿宋"/>
          <w:color w:val="000000"/>
          <w:sz w:val="30"/>
          <w:u w:val="none"/>
        </w:rPr>
        <w:t>因长期不在家等原因，经村委会多方联络，暂时收集不到户主身份证复印件、家庭成员户口簿复印件。</w:t>
      </w:r>
    </w:p>
    <w:p>
      <w:pPr>
        <w:spacing w:line="240" w:lineRule="auto"/>
        <w:ind w:firstLine="600"/>
        <w:jc w:val="left"/>
      </w:pPr>
      <w:r>
        <w:rPr>
          <w:rFonts w:ascii="仿宋" w:hAnsi="仿宋" w:eastAsia="仿宋"/>
          <w:color w:val="000000"/>
          <w:sz w:val="30"/>
          <w:u w:val="none"/>
        </w:rPr>
        <w:t>特此说明!</w:t>
      </w:r>
    </w:p>
    <w:p>
      <w:pPr>
        <w:spacing w:line="240" w:lineRule="auto"/>
      </w:pPr>
      <w:r>
        <w:rPr>
          <w:rFonts w:ascii="仿宋" w:hAnsi="仿宋" w:eastAsia="仿宋"/>
          <w:color w:val="000000"/>
          <w:sz w:val="30"/>
          <w:u w:val="none"/>
        </w:rPr>
        <w:t xml:space="preserve">    </w:t>
      </w:r>
    </w:p>
    <w:p>
      <w:pPr>
        <w:spacing w:line="240" w:lineRule="auto"/>
        <w:ind w:firstLine="4500"/>
        <w:jc w:val="right"/>
      </w:pPr>
      <w:r>
        <w:rPr>
          <w:rFonts w:ascii="仿宋" w:hAnsi="仿宋" w:eastAsia="仿宋"/>
          <w:color w:val="000000"/>
          <w:sz w:val="30"/>
          <w:u w:val="none"/>
        </w:rPr>
        <w:t>大足区智凤街道八里村一组</w:t>
      </w:r>
    </w:p>
    <w:p>
      <w:pPr>
        <w:spacing w:line="240" w:lineRule="auto"/>
      </w:pPr>
      <w:r>
        <w:rPr>
          <w:rFonts w:ascii="仿宋" w:hAnsi="仿宋" w:eastAsia="仿宋"/>
          <w:color w:val="000000"/>
          <w:sz w:val="30"/>
          <w:u w:val="none"/>
        </w:rPr>
        <w:t xml:space="preserve">      </w:t>
      </w:r>
    </w:p>
    <w:p>
      <w:pPr>
        <w:spacing w:line="240" w:lineRule="auto"/>
        <w:ind w:firstLine="5700"/>
        <w:jc w:val="both"/>
      </w:pPr>
      <w:r>
        <w:rPr>
          <w:rFonts w:ascii="仿宋" w:hAnsi="仿宋" w:eastAsia="仿宋"/>
          <w:color w:val="000000"/>
          <w:sz w:val="30"/>
          <w:u w:val="none"/>
        </w:rPr>
        <w:t>(盖章)</w:t>
      </w:r>
    </w:p>
    <w:p>
      <w:pPr>
        <w:spacing w:line="240" w:lineRule="auto"/>
        <w:ind w:firstLine="4800"/>
        <w:jc w:val="right"/>
      </w:pPr>
      <w:r>
        <w:rPr>
          <w:rFonts w:ascii="仿宋" w:hAnsi="仿宋" w:eastAsia="仿宋"/>
          <w:color w:val="000000"/>
          <w:sz w:val="30"/>
          <w:u w:val="none"/>
        </w:rPr>
        <w:t>2020年12月20日</w:t>
      </w: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/>
    <w:p>
      <w:pPr>
        <w:pStyle w:val="Heading1"/>
        <w:spacing w:line="504" w:lineRule="auto" w:before="340" w:after="330"/>
        <w:jc w:val="center"/>
      </w:pPr>
      <w:r>
        <w:rPr>
          <w:rFonts w:ascii="宋体" w:hAnsi="宋体" w:eastAsia="宋体"/>
          <w:color w:val="000000"/>
          <w:sz w:val="44"/>
        </w:rPr>
        <w:t>关于身份证、户口簿复印件收集情况说明</w:t>
      </w:r>
    </w:p>
    <w:p>
      <w:pPr>
        <w:spacing w:line="360" w:lineRule="auto"/>
        <w:ind w:firstLine="600"/>
        <w:jc w:val="left"/>
      </w:pPr>
      <w:r>
        <w:rPr>
          <w:rFonts w:ascii="仿宋" w:hAnsi="仿宋" w:eastAsia="仿宋"/>
          <w:color w:val="000000"/>
          <w:sz w:val="30"/>
        </w:rPr>
        <w:t>按大足区农村承包地确权项目要求，本项目开展至今由于</w:t>
      </w:r>
      <w:r>
        <w:rPr>
          <w:rFonts w:ascii="仿宋" w:hAnsi="仿宋" w:eastAsia="仿宋"/>
          <w:color w:val="000000"/>
          <w:sz w:val="30"/>
          <w:u w:val="single"/>
        </w:rPr>
        <w:t>大足区智凤街道八里村一组</w:t>
      </w:r>
      <w:r>
        <w:rPr>
          <w:rFonts w:ascii="仿宋" w:hAnsi="仿宋" w:eastAsia="仿宋"/>
          <w:color w:val="000000"/>
          <w:sz w:val="30"/>
          <w:u w:val="none"/>
        </w:rPr>
        <w:t>成员</w:t>
      </w:r>
      <w:r>
        <w:rPr>
          <w:rFonts w:ascii="仿宋" w:hAnsi="仿宋" w:eastAsia="仿宋"/>
          <w:color w:val="000000"/>
          <w:sz w:val="30"/>
          <w:u w:val="single"/>
        </w:rPr>
        <w:t>魏登良(510230194811211416)</w:t>
      </w:r>
      <w:r>
        <w:rPr>
          <w:rFonts w:ascii="仿宋" w:hAnsi="仿宋" w:eastAsia="仿宋"/>
          <w:color w:val="000000"/>
          <w:sz w:val="30"/>
          <w:u w:val="none"/>
        </w:rPr>
        <w:t>因长期不在家等原因，经村委会多方联络，暂时收集不到户主身份证复印件、家庭成员户口簿复印件。</w:t>
      </w:r>
    </w:p>
    <w:p>
      <w:pPr>
        <w:spacing w:line="240" w:lineRule="auto"/>
        <w:ind w:firstLine="600"/>
        <w:jc w:val="left"/>
      </w:pPr>
      <w:r>
        <w:rPr>
          <w:rFonts w:ascii="仿宋" w:hAnsi="仿宋" w:eastAsia="仿宋"/>
          <w:color w:val="000000"/>
          <w:sz w:val="30"/>
          <w:u w:val="none"/>
        </w:rPr>
        <w:t>特此说明!</w:t>
      </w:r>
    </w:p>
    <w:p>
      <w:pPr>
        <w:spacing w:line="240" w:lineRule="auto"/>
      </w:pPr>
      <w:r>
        <w:rPr>
          <w:rFonts w:ascii="仿宋" w:hAnsi="仿宋" w:eastAsia="仿宋"/>
          <w:color w:val="000000"/>
          <w:sz w:val="30"/>
          <w:u w:val="none"/>
        </w:rPr>
        <w:t xml:space="preserve">    </w:t>
      </w:r>
    </w:p>
    <w:p>
      <w:pPr>
        <w:spacing w:line="240" w:lineRule="auto"/>
        <w:ind w:firstLine="4500"/>
        <w:jc w:val="right"/>
      </w:pPr>
      <w:r>
        <w:rPr>
          <w:rFonts w:ascii="仿宋" w:hAnsi="仿宋" w:eastAsia="仿宋"/>
          <w:color w:val="000000"/>
          <w:sz w:val="30"/>
          <w:u w:val="none"/>
        </w:rPr>
        <w:t>大足区智凤街道八里村一组</w:t>
      </w:r>
    </w:p>
    <w:p>
      <w:pPr>
        <w:spacing w:line="240" w:lineRule="auto"/>
      </w:pPr>
      <w:r>
        <w:rPr>
          <w:rFonts w:ascii="仿宋" w:hAnsi="仿宋" w:eastAsia="仿宋"/>
          <w:color w:val="000000"/>
          <w:sz w:val="30"/>
          <w:u w:val="none"/>
        </w:rPr>
        <w:t xml:space="preserve">      </w:t>
      </w:r>
    </w:p>
    <w:p>
      <w:pPr>
        <w:spacing w:line="240" w:lineRule="auto"/>
        <w:ind w:firstLine="5700"/>
        <w:jc w:val="both"/>
      </w:pPr>
      <w:r>
        <w:rPr>
          <w:rFonts w:ascii="仿宋" w:hAnsi="仿宋" w:eastAsia="仿宋"/>
          <w:color w:val="000000"/>
          <w:sz w:val="30"/>
          <w:u w:val="none"/>
        </w:rPr>
        <w:t>(盖章)</w:t>
      </w:r>
    </w:p>
    <w:p>
      <w:pPr>
        <w:spacing w:line="240" w:lineRule="auto"/>
        <w:ind w:firstLine="4800"/>
        <w:jc w:val="right"/>
      </w:pPr>
      <w:r>
        <w:rPr>
          <w:rFonts w:ascii="仿宋" w:hAnsi="仿宋" w:eastAsia="仿宋"/>
          <w:color w:val="000000"/>
          <w:sz w:val="30"/>
          <w:u w:val="none"/>
        </w:rPr>
        <w:t>2020年12月20日</w:t>
      </w: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/>
    <w:p>
      <w:pPr>
        <w:pStyle w:val="Heading1"/>
        <w:spacing w:line="504" w:lineRule="auto" w:before="340" w:after="330"/>
        <w:jc w:val="center"/>
      </w:pPr>
      <w:r>
        <w:rPr>
          <w:rFonts w:ascii="宋体" w:hAnsi="宋体" w:eastAsia="宋体"/>
          <w:color w:val="000000"/>
          <w:sz w:val="44"/>
        </w:rPr>
        <w:t>关于身份证、户口簿复印件收集情况说明</w:t>
      </w:r>
    </w:p>
    <w:p>
      <w:pPr>
        <w:spacing w:line="360" w:lineRule="auto"/>
        <w:ind w:firstLine="600"/>
        <w:jc w:val="left"/>
      </w:pPr>
      <w:r>
        <w:rPr>
          <w:rFonts w:ascii="仿宋" w:hAnsi="仿宋" w:eastAsia="仿宋"/>
          <w:color w:val="000000"/>
          <w:sz w:val="30"/>
        </w:rPr>
        <w:t>按大足区农村承包地确权项目要求，本项目开展至今由于</w:t>
      </w:r>
      <w:r>
        <w:rPr>
          <w:rFonts w:ascii="仿宋" w:hAnsi="仿宋" w:eastAsia="仿宋"/>
          <w:color w:val="000000"/>
          <w:sz w:val="30"/>
          <w:u w:val="single"/>
        </w:rPr>
        <w:t>大足区智凤街道八里村一组</w:t>
      </w:r>
      <w:r>
        <w:rPr>
          <w:rFonts w:ascii="仿宋" w:hAnsi="仿宋" w:eastAsia="仿宋"/>
          <w:color w:val="000000"/>
          <w:sz w:val="30"/>
          <w:u w:val="none"/>
        </w:rPr>
        <w:t>成员</w:t>
      </w:r>
      <w:r>
        <w:rPr>
          <w:rFonts w:ascii="仿宋" w:hAnsi="仿宋" w:eastAsia="仿宋"/>
          <w:color w:val="000000"/>
          <w:sz w:val="30"/>
          <w:u w:val="single"/>
        </w:rPr>
        <w:t>李光吉(500225201308101914)</w:t>
      </w:r>
      <w:r>
        <w:rPr>
          <w:rFonts w:ascii="仿宋" w:hAnsi="仿宋" w:eastAsia="仿宋"/>
          <w:color w:val="000000"/>
          <w:sz w:val="30"/>
          <w:u w:val="none"/>
        </w:rPr>
        <w:t>因长期不在家等原因，经村委会多方联络，暂时收集不到户主身份证复印件、家庭成员户口簿复印件。</w:t>
      </w:r>
    </w:p>
    <w:p>
      <w:pPr>
        <w:spacing w:line="240" w:lineRule="auto"/>
        <w:ind w:firstLine="600"/>
        <w:jc w:val="left"/>
      </w:pPr>
      <w:r>
        <w:rPr>
          <w:rFonts w:ascii="仿宋" w:hAnsi="仿宋" w:eastAsia="仿宋"/>
          <w:color w:val="000000"/>
          <w:sz w:val="30"/>
          <w:u w:val="none"/>
        </w:rPr>
        <w:t>特此说明!</w:t>
      </w:r>
    </w:p>
    <w:p>
      <w:pPr>
        <w:spacing w:line="240" w:lineRule="auto"/>
      </w:pPr>
      <w:r>
        <w:rPr>
          <w:rFonts w:ascii="仿宋" w:hAnsi="仿宋" w:eastAsia="仿宋"/>
          <w:color w:val="000000"/>
          <w:sz w:val="30"/>
          <w:u w:val="none"/>
        </w:rPr>
        <w:t xml:space="preserve">    </w:t>
      </w:r>
    </w:p>
    <w:p>
      <w:pPr>
        <w:spacing w:line="240" w:lineRule="auto"/>
        <w:ind w:firstLine="4500"/>
        <w:jc w:val="right"/>
      </w:pPr>
      <w:r>
        <w:rPr>
          <w:rFonts w:ascii="仿宋" w:hAnsi="仿宋" w:eastAsia="仿宋"/>
          <w:color w:val="000000"/>
          <w:sz w:val="30"/>
          <w:u w:val="none"/>
        </w:rPr>
        <w:t>大足区智凤街道八里村一组</w:t>
      </w:r>
    </w:p>
    <w:p>
      <w:pPr>
        <w:spacing w:line="240" w:lineRule="auto"/>
      </w:pPr>
      <w:r>
        <w:rPr>
          <w:rFonts w:ascii="仿宋" w:hAnsi="仿宋" w:eastAsia="仿宋"/>
          <w:color w:val="000000"/>
          <w:sz w:val="30"/>
          <w:u w:val="none"/>
        </w:rPr>
        <w:t xml:space="preserve">      </w:t>
      </w:r>
    </w:p>
    <w:p>
      <w:pPr>
        <w:spacing w:line="240" w:lineRule="auto"/>
        <w:ind w:firstLine="5700"/>
        <w:jc w:val="both"/>
      </w:pPr>
      <w:r>
        <w:rPr>
          <w:rFonts w:ascii="仿宋" w:hAnsi="仿宋" w:eastAsia="仿宋"/>
          <w:color w:val="000000"/>
          <w:sz w:val="30"/>
          <w:u w:val="none"/>
        </w:rPr>
        <w:t>(盖章)</w:t>
      </w:r>
    </w:p>
    <w:p>
      <w:pPr>
        <w:spacing w:line="240" w:lineRule="auto"/>
        <w:ind w:firstLine="4800"/>
        <w:jc w:val="right"/>
      </w:pPr>
      <w:r>
        <w:rPr>
          <w:rFonts w:ascii="仿宋" w:hAnsi="仿宋" w:eastAsia="仿宋"/>
          <w:color w:val="000000"/>
          <w:sz w:val="30"/>
          <w:u w:val="none"/>
        </w:rPr>
        <w:t>2020年12月20日</w:t>
      </w: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/>
    <w:p>
      <w:pPr>
        <w:pStyle w:val="Heading1"/>
        <w:spacing w:line="504" w:lineRule="auto" w:before="340" w:after="330"/>
        <w:jc w:val="center"/>
      </w:pPr>
      <w:r>
        <w:rPr>
          <w:rFonts w:ascii="宋体" w:hAnsi="宋体" w:eastAsia="宋体"/>
          <w:color w:val="000000"/>
          <w:sz w:val="44"/>
        </w:rPr>
        <w:t>关于身份证、户口簿复印件收集情况说明</w:t>
      </w:r>
    </w:p>
    <w:p>
      <w:pPr>
        <w:spacing w:line="360" w:lineRule="auto"/>
        <w:ind w:firstLine="600"/>
        <w:jc w:val="left"/>
      </w:pPr>
      <w:r>
        <w:rPr>
          <w:rFonts w:ascii="仿宋" w:hAnsi="仿宋" w:eastAsia="仿宋"/>
          <w:color w:val="000000"/>
          <w:sz w:val="30"/>
        </w:rPr>
        <w:t>按大足区农村承包地确权项目要求，本项目开展至今由于</w:t>
      </w:r>
      <w:r>
        <w:rPr>
          <w:rFonts w:ascii="仿宋" w:hAnsi="仿宋" w:eastAsia="仿宋"/>
          <w:color w:val="000000"/>
          <w:sz w:val="30"/>
          <w:u w:val="single"/>
        </w:rPr>
        <w:t>大足区智凤街道八里村一组</w:t>
      </w:r>
      <w:r>
        <w:rPr>
          <w:rFonts w:ascii="仿宋" w:hAnsi="仿宋" w:eastAsia="仿宋"/>
          <w:color w:val="000000"/>
          <w:sz w:val="30"/>
          <w:u w:val="none"/>
        </w:rPr>
        <w:t>成员</w:t>
      </w:r>
      <w:r>
        <w:rPr>
          <w:rFonts w:ascii="仿宋" w:hAnsi="仿宋" w:eastAsia="仿宋"/>
          <w:color w:val="000000"/>
          <w:sz w:val="30"/>
          <w:u w:val="single"/>
        </w:rPr>
        <w:t>李光继(510230195305141413)</w:t>
      </w:r>
      <w:r>
        <w:rPr>
          <w:rFonts w:ascii="仿宋" w:hAnsi="仿宋" w:eastAsia="仿宋"/>
          <w:color w:val="000000"/>
          <w:sz w:val="30"/>
          <w:u w:val="none"/>
        </w:rPr>
        <w:t>因长期不在家等原因，经村委会多方联络，暂时收集不到户主身份证复印件、家庭成员户口簿复印件。</w:t>
      </w:r>
    </w:p>
    <w:p>
      <w:pPr>
        <w:spacing w:line="240" w:lineRule="auto"/>
        <w:ind w:firstLine="600"/>
        <w:jc w:val="left"/>
      </w:pPr>
      <w:r>
        <w:rPr>
          <w:rFonts w:ascii="仿宋" w:hAnsi="仿宋" w:eastAsia="仿宋"/>
          <w:color w:val="000000"/>
          <w:sz w:val="30"/>
          <w:u w:val="none"/>
        </w:rPr>
        <w:t>特此说明!</w:t>
      </w:r>
    </w:p>
    <w:p>
      <w:pPr>
        <w:spacing w:line="240" w:lineRule="auto"/>
      </w:pPr>
      <w:r>
        <w:rPr>
          <w:rFonts w:ascii="仿宋" w:hAnsi="仿宋" w:eastAsia="仿宋"/>
          <w:color w:val="000000"/>
          <w:sz w:val="30"/>
          <w:u w:val="none"/>
        </w:rPr>
        <w:t xml:space="preserve">    </w:t>
      </w:r>
    </w:p>
    <w:p>
      <w:pPr>
        <w:spacing w:line="240" w:lineRule="auto"/>
        <w:ind w:firstLine="4500"/>
        <w:jc w:val="right"/>
      </w:pPr>
      <w:r>
        <w:rPr>
          <w:rFonts w:ascii="仿宋" w:hAnsi="仿宋" w:eastAsia="仿宋"/>
          <w:color w:val="000000"/>
          <w:sz w:val="30"/>
          <w:u w:val="none"/>
        </w:rPr>
        <w:t>大足区智凤街道八里村一组</w:t>
      </w:r>
    </w:p>
    <w:p>
      <w:pPr>
        <w:spacing w:line="240" w:lineRule="auto"/>
      </w:pPr>
      <w:r>
        <w:rPr>
          <w:rFonts w:ascii="仿宋" w:hAnsi="仿宋" w:eastAsia="仿宋"/>
          <w:color w:val="000000"/>
          <w:sz w:val="30"/>
          <w:u w:val="none"/>
        </w:rPr>
        <w:t xml:space="preserve">      </w:t>
      </w:r>
    </w:p>
    <w:p>
      <w:pPr>
        <w:spacing w:line="240" w:lineRule="auto"/>
        <w:ind w:firstLine="5700"/>
        <w:jc w:val="both"/>
      </w:pPr>
      <w:r>
        <w:rPr>
          <w:rFonts w:ascii="仿宋" w:hAnsi="仿宋" w:eastAsia="仿宋"/>
          <w:color w:val="000000"/>
          <w:sz w:val="30"/>
          <w:u w:val="none"/>
        </w:rPr>
        <w:t>(盖章)</w:t>
      </w:r>
    </w:p>
    <w:p>
      <w:pPr>
        <w:spacing w:line="240" w:lineRule="auto"/>
        <w:ind w:firstLine="4800"/>
        <w:jc w:val="right"/>
      </w:pPr>
      <w:r>
        <w:rPr>
          <w:rFonts w:ascii="仿宋" w:hAnsi="仿宋" w:eastAsia="仿宋"/>
          <w:color w:val="000000"/>
          <w:sz w:val="30"/>
          <w:u w:val="none"/>
        </w:rPr>
        <w:t>2020年12月20日</w:t>
      </w: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/>
    <w:p>
      <w:pPr>
        <w:pStyle w:val="Heading1"/>
        <w:spacing w:line="504" w:lineRule="auto" w:before="340" w:after="330"/>
        <w:jc w:val="center"/>
      </w:pPr>
      <w:r>
        <w:rPr>
          <w:rFonts w:ascii="宋体" w:hAnsi="宋体" w:eastAsia="宋体"/>
          <w:color w:val="000000"/>
          <w:sz w:val="44"/>
        </w:rPr>
        <w:t>关于身份证、户口簿复印件收集情况说明</w:t>
      </w:r>
    </w:p>
    <w:p>
      <w:pPr>
        <w:spacing w:line="360" w:lineRule="auto"/>
        <w:ind w:firstLine="600"/>
        <w:jc w:val="left"/>
      </w:pPr>
      <w:r>
        <w:rPr>
          <w:rFonts w:ascii="仿宋" w:hAnsi="仿宋" w:eastAsia="仿宋"/>
          <w:color w:val="000000"/>
          <w:sz w:val="30"/>
        </w:rPr>
        <w:t>按大足区农村承包地确权项目要求，本项目开展至今由于</w:t>
      </w:r>
      <w:r>
        <w:rPr>
          <w:rFonts w:ascii="仿宋" w:hAnsi="仿宋" w:eastAsia="仿宋"/>
          <w:color w:val="000000"/>
          <w:sz w:val="30"/>
          <w:u w:val="single"/>
        </w:rPr>
        <w:t>大足区智凤街道八里村一组</w:t>
      </w:r>
      <w:r>
        <w:rPr>
          <w:rFonts w:ascii="仿宋" w:hAnsi="仿宋" w:eastAsia="仿宋"/>
          <w:color w:val="000000"/>
          <w:sz w:val="30"/>
          <w:u w:val="none"/>
        </w:rPr>
        <w:t>成员</w:t>
      </w:r>
      <w:r>
        <w:rPr>
          <w:rFonts w:ascii="仿宋" w:hAnsi="仿宋" w:eastAsia="仿宋"/>
          <w:color w:val="000000"/>
          <w:sz w:val="30"/>
          <w:u w:val="single"/>
        </w:rPr>
        <w:t>唐文彬(500225201204061938)</w:t>
      </w:r>
      <w:r>
        <w:rPr>
          <w:rFonts w:ascii="仿宋" w:hAnsi="仿宋" w:eastAsia="仿宋"/>
          <w:color w:val="000000"/>
          <w:sz w:val="30"/>
          <w:u w:val="none"/>
        </w:rPr>
        <w:t>因长期不在家等原因，经村委会多方联络，暂时收集不到户主身份证复印件、家庭成员户口簿复印件。</w:t>
      </w:r>
    </w:p>
    <w:p>
      <w:pPr>
        <w:spacing w:line="240" w:lineRule="auto"/>
        <w:ind w:firstLine="600"/>
        <w:jc w:val="left"/>
      </w:pPr>
      <w:r>
        <w:rPr>
          <w:rFonts w:ascii="仿宋" w:hAnsi="仿宋" w:eastAsia="仿宋"/>
          <w:color w:val="000000"/>
          <w:sz w:val="30"/>
          <w:u w:val="none"/>
        </w:rPr>
        <w:t>特此说明!</w:t>
      </w:r>
    </w:p>
    <w:p>
      <w:pPr>
        <w:spacing w:line="240" w:lineRule="auto"/>
      </w:pPr>
      <w:r>
        <w:rPr>
          <w:rFonts w:ascii="仿宋" w:hAnsi="仿宋" w:eastAsia="仿宋"/>
          <w:color w:val="000000"/>
          <w:sz w:val="30"/>
          <w:u w:val="none"/>
        </w:rPr>
        <w:t xml:space="preserve">    </w:t>
      </w:r>
    </w:p>
    <w:p>
      <w:pPr>
        <w:spacing w:line="240" w:lineRule="auto"/>
        <w:ind w:firstLine="4500"/>
        <w:jc w:val="right"/>
      </w:pPr>
      <w:r>
        <w:rPr>
          <w:rFonts w:ascii="仿宋" w:hAnsi="仿宋" w:eastAsia="仿宋"/>
          <w:color w:val="000000"/>
          <w:sz w:val="30"/>
          <w:u w:val="none"/>
        </w:rPr>
        <w:t>大足区智凤街道八里村一组</w:t>
      </w:r>
    </w:p>
    <w:p>
      <w:pPr>
        <w:spacing w:line="240" w:lineRule="auto"/>
      </w:pPr>
      <w:r>
        <w:rPr>
          <w:rFonts w:ascii="仿宋" w:hAnsi="仿宋" w:eastAsia="仿宋"/>
          <w:color w:val="000000"/>
          <w:sz w:val="30"/>
          <w:u w:val="none"/>
        </w:rPr>
        <w:t xml:space="preserve">      </w:t>
      </w:r>
    </w:p>
    <w:p>
      <w:pPr>
        <w:spacing w:line="240" w:lineRule="auto"/>
        <w:ind w:firstLine="5700"/>
        <w:jc w:val="both"/>
      </w:pPr>
      <w:r>
        <w:rPr>
          <w:rFonts w:ascii="仿宋" w:hAnsi="仿宋" w:eastAsia="仿宋"/>
          <w:color w:val="000000"/>
          <w:sz w:val="30"/>
          <w:u w:val="none"/>
        </w:rPr>
        <w:t>(盖章)</w:t>
      </w:r>
    </w:p>
    <w:p>
      <w:pPr>
        <w:spacing w:line="240" w:lineRule="auto"/>
        <w:ind w:firstLine="4800"/>
        <w:jc w:val="right"/>
      </w:pPr>
      <w:r>
        <w:rPr>
          <w:rFonts w:ascii="仿宋" w:hAnsi="仿宋" w:eastAsia="仿宋"/>
          <w:color w:val="000000"/>
          <w:sz w:val="30"/>
          <w:u w:val="none"/>
        </w:rPr>
        <w:t>2020年12月20日</w:t>
      </w: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/>
    <w:p>
      <w:pPr>
        <w:pStyle w:val="Heading1"/>
        <w:spacing w:line="504" w:lineRule="auto" w:before="340" w:after="330"/>
        <w:jc w:val="center"/>
      </w:pPr>
      <w:r>
        <w:rPr>
          <w:rFonts w:ascii="宋体" w:hAnsi="宋体" w:eastAsia="宋体"/>
          <w:color w:val="000000"/>
          <w:sz w:val="44"/>
        </w:rPr>
        <w:t>关于身份证、户口簿复印件收集情况说明</w:t>
      </w:r>
    </w:p>
    <w:p>
      <w:pPr>
        <w:spacing w:line="360" w:lineRule="auto"/>
        <w:ind w:firstLine="600"/>
        <w:jc w:val="left"/>
      </w:pPr>
      <w:r>
        <w:rPr>
          <w:rFonts w:ascii="仿宋" w:hAnsi="仿宋" w:eastAsia="仿宋"/>
          <w:color w:val="000000"/>
          <w:sz w:val="30"/>
        </w:rPr>
        <w:t>按大足区农村承包地确权项目要求，本项目开展至今由于</w:t>
      </w:r>
      <w:r>
        <w:rPr>
          <w:rFonts w:ascii="仿宋" w:hAnsi="仿宋" w:eastAsia="仿宋"/>
          <w:color w:val="000000"/>
          <w:sz w:val="30"/>
          <w:u w:val="single"/>
        </w:rPr>
        <w:t>大足区智凤街道八里村一组</w:t>
      </w:r>
      <w:r>
        <w:rPr>
          <w:rFonts w:ascii="仿宋" w:hAnsi="仿宋" w:eastAsia="仿宋"/>
          <w:color w:val="000000"/>
          <w:sz w:val="30"/>
          <w:u w:val="none"/>
        </w:rPr>
        <w:t>成员</w:t>
      </w:r>
      <w:r>
        <w:rPr>
          <w:rFonts w:ascii="仿宋" w:hAnsi="仿宋" w:eastAsia="仿宋"/>
          <w:color w:val="000000"/>
          <w:sz w:val="30"/>
          <w:u w:val="single"/>
        </w:rPr>
        <w:t>魏登明(500225201008091910)</w:t>
      </w:r>
      <w:r>
        <w:rPr>
          <w:rFonts w:ascii="仿宋" w:hAnsi="仿宋" w:eastAsia="仿宋"/>
          <w:color w:val="000000"/>
          <w:sz w:val="30"/>
          <w:u w:val="none"/>
        </w:rPr>
        <w:t>因长期不在家等原因，经村委会多方联络，暂时收集不到户主身份证复印件、家庭成员户口簿复印件。</w:t>
      </w:r>
    </w:p>
    <w:p>
      <w:pPr>
        <w:spacing w:line="240" w:lineRule="auto"/>
        <w:ind w:firstLine="600"/>
        <w:jc w:val="left"/>
      </w:pPr>
      <w:r>
        <w:rPr>
          <w:rFonts w:ascii="仿宋" w:hAnsi="仿宋" w:eastAsia="仿宋"/>
          <w:color w:val="000000"/>
          <w:sz w:val="30"/>
          <w:u w:val="none"/>
        </w:rPr>
        <w:t>特此说明!</w:t>
      </w:r>
    </w:p>
    <w:p>
      <w:pPr>
        <w:spacing w:line="240" w:lineRule="auto"/>
      </w:pPr>
      <w:r>
        <w:rPr>
          <w:rFonts w:ascii="仿宋" w:hAnsi="仿宋" w:eastAsia="仿宋"/>
          <w:color w:val="000000"/>
          <w:sz w:val="30"/>
          <w:u w:val="none"/>
        </w:rPr>
        <w:t xml:space="preserve">    </w:t>
      </w:r>
    </w:p>
    <w:p>
      <w:pPr>
        <w:spacing w:line="240" w:lineRule="auto"/>
        <w:ind w:firstLine="4500"/>
        <w:jc w:val="right"/>
      </w:pPr>
      <w:r>
        <w:rPr>
          <w:rFonts w:ascii="仿宋" w:hAnsi="仿宋" w:eastAsia="仿宋"/>
          <w:color w:val="000000"/>
          <w:sz w:val="30"/>
          <w:u w:val="none"/>
        </w:rPr>
        <w:t>大足区智凤街道八里村一组</w:t>
      </w:r>
    </w:p>
    <w:p>
      <w:pPr>
        <w:spacing w:line="240" w:lineRule="auto"/>
      </w:pPr>
      <w:r>
        <w:rPr>
          <w:rFonts w:ascii="仿宋" w:hAnsi="仿宋" w:eastAsia="仿宋"/>
          <w:color w:val="000000"/>
          <w:sz w:val="30"/>
          <w:u w:val="none"/>
        </w:rPr>
        <w:t xml:space="preserve">      </w:t>
      </w:r>
    </w:p>
    <w:p>
      <w:pPr>
        <w:spacing w:line="240" w:lineRule="auto"/>
        <w:ind w:firstLine="5700"/>
        <w:jc w:val="both"/>
      </w:pPr>
      <w:r>
        <w:rPr>
          <w:rFonts w:ascii="仿宋" w:hAnsi="仿宋" w:eastAsia="仿宋"/>
          <w:color w:val="000000"/>
          <w:sz w:val="30"/>
          <w:u w:val="none"/>
        </w:rPr>
        <w:t>(盖章)</w:t>
      </w:r>
    </w:p>
    <w:p>
      <w:pPr>
        <w:spacing w:line="240" w:lineRule="auto"/>
        <w:ind w:firstLine="4800"/>
        <w:jc w:val="right"/>
      </w:pPr>
      <w:r>
        <w:rPr>
          <w:rFonts w:ascii="仿宋" w:hAnsi="仿宋" w:eastAsia="仿宋"/>
          <w:color w:val="000000"/>
          <w:sz w:val="30"/>
          <w:u w:val="none"/>
        </w:rPr>
        <w:t>2020年12月20日</w:t>
      </w: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/>
    <w:p>
      <w:pPr>
        <w:pStyle w:val="Heading1"/>
        <w:spacing w:line="504" w:lineRule="auto" w:before="340" w:after="330"/>
        <w:jc w:val="center"/>
      </w:pPr>
      <w:r>
        <w:rPr>
          <w:rFonts w:ascii="宋体" w:hAnsi="宋体" w:eastAsia="宋体"/>
          <w:color w:val="000000"/>
          <w:sz w:val="44"/>
        </w:rPr>
        <w:t>关于身份证、户口簿复印件收集情况说明</w:t>
      </w:r>
    </w:p>
    <w:p>
      <w:pPr>
        <w:spacing w:line="360" w:lineRule="auto"/>
        <w:ind w:firstLine="600"/>
        <w:jc w:val="left"/>
      </w:pPr>
      <w:r>
        <w:rPr>
          <w:rFonts w:ascii="仿宋" w:hAnsi="仿宋" w:eastAsia="仿宋"/>
          <w:color w:val="000000"/>
          <w:sz w:val="30"/>
        </w:rPr>
        <w:t>按大足区农村承包地确权项目要求，本项目开展至今由于</w:t>
      </w:r>
      <w:r>
        <w:rPr>
          <w:rFonts w:ascii="仿宋" w:hAnsi="仿宋" w:eastAsia="仿宋"/>
          <w:color w:val="000000"/>
          <w:sz w:val="30"/>
          <w:u w:val="single"/>
        </w:rPr>
        <w:t>大足区智凤街道八里村一组</w:t>
      </w:r>
      <w:r>
        <w:rPr>
          <w:rFonts w:ascii="仿宋" w:hAnsi="仿宋" w:eastAsia="仿宋"/>
          <w:color w:val="000000"/>
          <w:sz w:val="30"/>
          <w:u w:val="none"/>
        </w:rPr>
        <w:t>成员</w:t>
      </w:r>
      <w:r>
        <w:rPr>
          <w:rFonts w:ascii="仿宋" w:hAnsi="仿宋" w:eastAsia="仿宋"/>
          <w:color w:val="000000"/>
          <w:sz w:val="30"/>
          <w:u w:val="single"/>
        </w:rPr>
        <w:t>魏朝建(500225199404161925)</w:t>
      </w:r>
      <w:r>
        <w:rPr>
          <w:rFonts w:ascii="仿宋" w:hAnsi="仿宋" w:eastAsia="仿宋"/>
          <w:color w:val="000000"/>
          <w:sz w:val="30"/>
          <w:u w:val="none"/>
        </w:rPr>
        <w:t>因长期不在家等原因，经村委会多方联络，暂时收集不到户主身份证复印件、家庭成员户口簿复印件。</w:t>
      </w:r>
    </w:p>
    <w:p>
      <w:pPr>
        <w:spacing w:line="240" w:lineRule="auto"/>
        <w:ind w:firstLine="600"/>
        <w:jc w:val="left"/>
      </w:pPr>
      <w:r>
        <w:rPr>
          <w:rFonts w:ascii="仿宋" w:hAnsi="仿宋" w:eastAsia="仿宋"/>
          <w:color w:val="000000"/>
          <w:sz w:val="30"/>
          <w:u w:val="none"/>
        </w:rPr>
        <w:t>特此说明!</w:t>
      </w:r>
    </w:p>
    <w:p>
      <w:pPr>
        <w:spacing w:line="240" w:lineRule="auto"/>
      </w:pPr>
      <w:r>
        <w:rPr>
          <w:rFonts w:ascii="仿宋" w:hAnsi="仿宋" w:eastAsia="仿宋"/>
          <w:color w:val="000000"/>
          <w:sz w:val="30"/>
          <w:u w:val="none"/>
        </w:rPr>
        <w:t xml:space="preserve">    </w:t>
      </w:r>
    </w:p>
    <w:p>
      <w:pPr>
        <w:spacing w:line="240" w:lineRule="auto"/>
        <w:ind w:firstLine="4500"/>
        <w:jc w:val="right"/>
      </w:pPr>
      <w:r>
        <w:rPr>
          <w:rFonts w:ascii="仿宋" w:hAnsi="仿宋" w:eastAsia="仿宋"/>
          <w:color w:val="000000"/>
          <w:sz w:val="30"/>
          <w:u w:val="none"/>
        </w:rPr>
        <w:t>大足区智凤街道八里村一组</w:t>
      </w:r>
    </w:p>
    <w:p>
      <w:pPr>
        <w:spacing w:line="240" w:lineRule="auto"/>
      </w:pPr>
      <w:r>
        <w:rPr>
          <w:rFonts w:ascii="仿宋" w:hAnsi="仿宋" w:eastAsia="仿宋"/>
          <w:color w:val="000000"/>
          <w:sz w:val="30"/>
          <w:u w:val="none"/>
        </w:rPr>
        <w:t xml:space="preserve">      </w:t>
      </w:r>
    </w:p>
    <w:p>
      <w:pPr>
        <w:spacing w:line="240" w:lineRule="auto"/>
        <w:ind w:firstLine="5700"/>
        <w:jc w:val="both"/>
      </w:pPr>
      <w:r>
        <w:rPr>
          <w:rFonts w:ascii="仿宋" w:hAnsi="仿宋" w:eastAsia="仿宋"/>
          <w:color w:val="000000"/>
          <w:sz w:val="30"/>
          <w:u w:val="none"/>
        </w:rPr>
        <w:t>(盖章)</w:t>
      </w:r>
    </w:p>
    <w:p>
      <w:pPr>
        <w:spacing w:line="240" w:lineRule="auto"/>
        <w:ind w:firstLine="4800"/>
        <w:jc w:val="right"/>
      </w:pPr>
      <w:r>
        <w:rPr>
          <w:rFonts w:ascii="仿宋" w:hAnsi="仿宋" w:eastAsia="仿宋"/>
          <w:color w:val="000000"/>
          <w:sz w:val="30"/>
          <w:u w:val="none"/>
        </w:rPr>
        <w:t>2020年12月20日</w:t>
      </w: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/>
    <w:p>
      <w:pPr>
        <w:pStyle w:val="Heading1"/>
        <w:spacing w:line="504" w:lineRule="auto" w:before="340" w:after="330"/>
        <w:jc w:val="center"/>
      </w:pPr>
      <w:r>
        <w:rPr>
          <w:rFonts w:ascii="宋体" w:hAnsi="宋体" w:eastAsia="宋体"/>
          <w:color w:val="000000"/>
          <w:sz w:val="44"/>
        </w:rPr>
        <w:t>关于身份证、户口簿复印件收集情况说明</w:t>
      </w:r>
    </w:p>
    <w:p>
      <w:pPr>
        <w:spacing w:line="360" w:lineRule="auto"/>
        <w:ind w:firstLine="600"/>
        <w:jc w:val="left"/>
      </w:pPr>
      <w:r>
        <w:rPr>
          <w:rFonts w:ascii="仿宋" w:hAnsi="仿宋" w:eastAsia="仿宋"/>
          <w:color w:val="000000"/>
          <w:sz w:val="30"/>
        </w:rPr>
        <w:t>按大足区农村承包地确权项目要求，本项目开展至今由于</w:t>
      </w:r>
      <w:r>
        <w:rPr>
          <w:rFonts w:ascii="仿宋" w:hAnsi="仿宋" w:eastAsia="仿宋"/>
          <w:color w:val="000000"/>
          <w:sz w:val="30"/>
          <w:u w:val="single"/>
        </w:rPr>
        <w:t>大足区智凤街道八里村一组</w:t>
      </w:r>
      <w:r>
        <w:rPr>
          <w:rFonts w:ascii="仿宋" w:hAnsi="仿宋" w:eastAsia="仿宋"/>
          <w:color w:val="000000"/>
          <w:sz w:val="30"/>
          <w:u w:val="none"/>
        </w:rPr>
        <w:t>成员</w:t>
      </w:r>
      <w:r>
        <w:rPr>
          <w:rFonts w:ascii="仿宋" w:hAnsi="仿宋" w:eastAsia="仿宋"/>
          <w:color w:val="000000"/>
          <w:sz w:val="30"/>
          <w:u w:val="single"/>
        </w:rPr>
        <w:t>余建春(510230196802201434)</w:t>
      </w:r>
      <w:r>
        <w:rPr>
          <w:rFonts w:ascii="仿宋" w:hAnsi="仿宋" w:eastAsia="仿宋"/>
          <w:color w:val="000000"/>
          <w:sz w:val="30"/>
          <w:u w:val="none"/>
        </w:rPr>
        <w:t>因长期不在家等原因，经村委会多方联络，暂时收集不到户主身份证复印件、家庭成员户口簿复印件。</w:t>
      </w:r>
    </w:p>
    <w:p>
      <w:pPr>
        <w:spacing w:line="240" w:lineRule="auto"/>
        <w:ind w:firstLine="600"/>
        <w:jc w:val="left"/>
      </w:pPr>
      <w:r>
        <w:rPr>
          <w:rFonts w:ascii="仿宋" w:hAnsi="仿宋" w:eastAsia="仿宋"/>
          <w:color w:val="000000"/>
          <w:sz w:val="30"/>
          <w:u w:val="none"/>
        </w:rPr>
        <w:t>特此说明!</w:t>
      </w:r>
    </w:p>
    <w:p>
      <w:pPr>
        <w:spacing w:line="240" w:lineRule="auto"/>
      </w:pPr>
      <w:r>
        <w:rPr>
          <w:rFonts w:ascii="仿宋" w:hAnsi="仿宋" w:eastAsia="仿宋"/>
          <w:color w:val="000000"/>
          <w:sz w:val="30"/>
          <w:u w:val="none"/>
        </w:rPr>
        <w:t xml:space="preserve">    </w:t>
      </w:r>
    </w:p>
    <w:p>
      <w:pPr>
        <w:spacing w:line="240" w:lineRule="auto"/>
        <w:ind w:firstLine="4500"/>
        <w:jc w:val="right"/>
      </w:pPr>
      <w:r>
        <w:rPr>
          <w:rFonts w:ascii="仿宋" w:hAnsi="仿宋" w:eastAsia="仿宋"/>
          <w:color w:val="000000"/>
          <w:sz w:val="30"/>
          <w:u w:val="none"/>
        </w:rPr>
        <w:t>大足区智凤街道八里村一组</w:t>
      </w:r>
    </w:p>
    <w:p>
      <w:pPr>
        <w:spacing w:line="240" w:lineRule="auto"/>
      </w:pPr>
      <w:r>
        <w:rPr>
          <w:rFonts w:ascii="仿宋" w:hAnsi="仿宋" w:eastAsia="仿宋"/>
          <w:color w:val="000000"/>
          <w:sz w:val="30"/>
          <w:u w:val="none"/>
        </w:rPr>
        <w:t xml:space="preserve">      </w:t>
      </w:r>
    </w:p>
    <w:p>
      <w:pPr>
        <w:spacing w:line="240" w:lineRule="auto"/>
        <w:ind w:firstLine="5700"/>
        <w:jc w:val="both"/>
      </w:pPr>
      <w:r>
        <w:rPr>
          <w:rFonts w:ascii="仿宋" w:hAnsi="仿宋" w:eastAsia="仿宋"/>
          <w:color w:val="000000"/>
          <w:sz w:val="30"/>
          <w:u w:val="none"/>
        </w:rPr>
        <w:t>(盖章)</w:t>
      </w:r>
    </w:p>
    <w:p>
      <w:pPr>
        <w:spacing w:line="240" w:lineRule="auto"/>
        <w:ind w:firstLine="4800"/>
        <w:jc w:val="right"/>
      </w:pPr>
      <w:r>
        <w:rPr>
          <w:rFonts w:ascii="仿宋" w:hAnsi="仿宋" w:eastAsia="仿宋"/>
          <w:color w:val="000000"/>
          <w:sz w:val="30"/>
          <w:u w:val="none"/>
        </w:rPr>
        <w:t>2020年12月20日</w:t>
      </w: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/>
    <w:p>
      <w:pPr>
        <w:pStyle w:val="Heading1"/>
        <w:spacing w:line="504" w:lineRule="auto" w:before="340" w:after="330"/>
        <w:jc w:val="center"/>
      </w:pPr>
      <w:r>
        <w:rPr>
          <w:rFonts w:ascii="宋体" w:hAnsi="宋体" w:eastAsia="宋体"/>
          <w:color w:val="000000"/>
          <w:sz w:val="44"/>
        </w:rPr>
        <w:t>关于身份证、户口簿复印件收集情况说明</w:t>
      </w:r>
    </w:p>
    <w:p>
      <w:pPr>
        <w:spacing w:line="360" w:lineRule="auto"/>
        <w:ind w:firstLine="600"/>
        <w:jc w:val="left"/>
      </w:pPr>
      <w:r>
        <w:rPr>
          <w:rFonts w:ascii="仿宋" w:hAnsi="仿宋" w:eastAsia="仿宋"/>
          <w:color w:val="000000"/>
          <w:sz w:val="30"/>
        </w:rPr>
        <w:t>按大足区农村承包地确权项目要求，本项目开展至今由于</w:t>
      </w:r>
      <w:r>
        <w:rPr>
          <w:rFonts w:ascii="仿宋" w:hAnsi="仿宋" w:eastAsia="仿宋"/>
          <w:color w:val="000000"/>
          <w:sz w:val="30"/>
          <w:u w:val="single"/>
        </w:rPr>
        <w:t>大足区智凤街道八里村一组</w:t>
      </w:r>
      <w:r>
        <w:rPr>
          <w:rFonts w:ascii="仿宋" w:hAnsi="仿宋" w:eastAsia="仿宋"/>
          <w:color w:val="000000"/>
          <w:sz w:val="30"/>
          <w:u w:val="none"/>
        </w:rPr>
        <w:t>成员</w:t>
      </w:r>
      <w:r>
        <w:rPr>
          <w:rFonts w:ascii="仿宋" w:hAnsi="仿宋" w:eastAsia="仿宋"/>
          <w:color w:val="000000"/>
          <w:sz w:val="30"/>
          <w:u w:val="single"/>
        </w:rPr>
        <w:t>魏仲勋(510230196512081438)</w:t>
      </w:r>
      <w:r>
        <w:rPr>
          <w:rFonts w:ascii="仿宋" w:hAnsi="仿宋" w:eastAsia="仿宋"/>
          <w:color w:val="000000"/>
          <w:sz w:val="30"/>
          <w:u w:val="none"/>
        </w:rPr>
        <w:t>因长期不在家等原因，经村委会多方联络，暂时收集不到户主身份证复印件、家庭成员户口簿复印件。</w:t>
      </w:r>
    </w:p>
    <w:p>
      <w:pPr>
        <w:spacing w:line="240" w:lineRule="auto"/>
        <w:ind w:firstLine="600"/>
        <w:jc w:val="left"/>
      </w:pPr>
      <w:r>
        <w:rPr>
          <w:rFonts w:ascii="仿宋" w:hAnsi="仿宋" w:eastAsia="仿宋"/>
          <w:color w:val="000000"/>
          <w:sz w:val="30"/>
          <w:u w:val="none"/>
        </w:rPr>
        <w:t>特此说明!</w:t>
      </w:r>
    </w:p>
    <w:p>
      <w:pPr>
        <w:spacing w:line="240" w:lineRule="auto"/>
      </w:pPr>
      <w:r>
        <w:rPr>
          <w:rFonts w:ascii="仿宋" w:hAnsi="仿宋" w:eastAsia="仿宋"/>
          <w:color w:val="000000"/>
          <w:sz w:val="30"/>
          <w:u w:val="none"/>
        </w:rPr>
        <w:t xml:space="preserve">    </w:t>
      </w:r>
    </w:p>
    <w:p>
      <w:pPr>
        <w:spacing w:line="240" w:lineRule="auto"/>
        <w:ind w:firstLine="4500"/>
        <w:jc w:val="right"/>
      </w:pPr>
      <w:r>
        <w:rPr>
          <w:rFonts w:ascii="仿宋" w:hAnsi="仿宋" w:eastAsia="仿宋"/>
          <w:color w:val="000000"/>
          <w:sz w:val="30"/>
          <w:u w:val="none"/>
        </w:rPr>
        <w:t>大足区智凤街道八里村一组</w:t>
      </w:r>
    </w:p>
    <w:p>
      <w:pPr>
        <w:spacing w:line="240" w:lineRule="auto"/>
      </w:pPr>
      <w:r>
        <w:rPr>
          <w:rFonts w:ascii="仿宋" w:hAnsi="仿宋" w:eastAsia="仿宋"/>
          <w:color w:val="000000"/>
          <w:sz w:val="30"/>
          <w:u w:val="none"/>
        </w:rPr>
        <w:t xml:space="preserve">      </w:t>
      </w:r>
    </w:p>
    <w:p>
      <w:pPr>
        <w:spacing w:line="240" w:lineRule="auto"/>
        <w:ind w:firstLine="5700"/>
        <w:jc w:val="both"/>
      </w:pPr>
      <w:r>
        <w:rPr>
          <w:rFonts w:ascii="仿宋" w:hAnsi="仿宋" w:eastAsia="仿宋"/>
          <w:color w:val="000000"/>
          <w:sz w:val="30"/>
          <w:u w:val="none"/>
        </w:rPr>
        <w:t>(盖章)</w:t>
      </w:r>
    </w:p>
    <w:p>
      <w:pPr>
        <w:spacing w:line="240" w:lineRule="auto"/>
        <w:ind w:firstLine="4800"/>
        <w:jc w:val="right"/>
      </w:pPr>
      <w:r>
        <w:rPr>
          <w:rFonts w:ascii="仿宋" w:hAnsi="仿宋" w:eastAsia="仿宋"/>
          <w:color w:val="000000"/>
          <w:sz w:val="30"/>
          <w:u w:val="none"/>
        </w:rPr>
        <w:t>2020年12月20日</w:t>
      </w: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/>
    <w:p>
      <w:pPr>
        <w:pStyle w:val="Heading1"/>
        <w:spacing w:line="504" w:lineRule="auto" w:before="340" w:after="330"/>
        <w:jc w:val="center"/>
      </w:pPr>
      <w:r>
        <w:rPr>
          <w:rFonts w:ascii="宋体" w:hAnsi="宋体" w:eastAsia="宋体"/>
          <w:color w:val="000000"/>
          <w:sz w:val="44"/>
        </w:rPr>
        <w:t>关于身份证、户口簿复印件收集情况说明</w:t>
      </w:r>
    </w:p>
    <w:p>
      <w:pPr>
        <w:spacing w:line="360" w:lineRule="auto"/>
        <w:ind w:firstLine="600"/>
        <w:jc w:val="left"/>
      </w:pPr>
      <w:r>
        <w:rPr>
          <w:rFonts w:ascii="仿宋" w:hAnsi="仿宋" w:eastAsia="仿宋"/>
          <w:color w:val="000000"/>
          <w:sz w:val="30"/>
        </w:rPr>
        <w:t>按大足区农村承包地确权项目要求，本项目开展至今由于</w:t>
      </w:r>
      <w:r>
        <w:rPr>
          <w:rFonts w:ascii="仿宋" w:hAnsi="仿宋" w:eastAsia="仿宋"/>
          <w:color w:val="000000"/>
          <w:sz w:val="30"/>
          <w:u w:val="single"/>
        </w:rPr>
        <w:t>大足区智凤街道八里村一组</w:t>
      </w:r>
      <w:r>
        <w:rPr>
          <w:rFonts w:ascii="仿宋" w:hAnsi="仿宋" w:eastAsia="仿宋"/>
          <w:color w:val="000000"/>
          <w:sz w:val="30"/>
          <w:u w:val="none"/>
        </w:rPr>
        <w:t>成员</w:t>
      </w:r>
      <w:r>
        <w:rPr>
          <w:rFonts w:ascii="仿宋" w:hAnsi="仿宋" w:eastAsia="仿宋"/>
          <w:color w:val="000000"/>
          <w:sz w:val="30"/>
          <w:u w:val="single"/>
        </w:rPr>
        <w:t>冯治高(500225200202151919)</w:t>
      </w:r>
      <w:r>
        <w:rPr>
          <w:rFonts w:ascii="仿宋" w:hAnsi="仿宋" w:eastAsia="仿宋"/>
          <w:color w:val="000000"/>
          <w:sz w:val="30"/>
          <w:u w:val="none"/>
        </w:rPr>
        <w:t>因长期不在家等原因，经村委会多方联络，暂时收集不到户主身份证复印件、家庭成员户口簿复印件。</w:t>
      </w:r>
    </w:p>
    <w:p>
      <w:pPr>
        <w:spacing w:line="240" w:lineRule="auto"/>
        <w:ind w:firstLine="600"/>
        <w:jc w:val="left"/>
      </w:pPr>
      <w:r>
        <w:rPr>
          <w:rFonts w:ascii="仿宋" w:hAnsi="仿宋" w:eastAsia="仿宋"/>
          <w:color w:val="000000"/>
          <w:sz w:val="30"/>
          <w:u w:val="none"/>
        </w:rPr>
        <w:t>特此说明!</w:t>
      </w:r>
    </w:p>
    <w:p>
      <w:pPr>
        <w:spacing w:line="240" w:lineRule="auto"/>
      </w:pPr>
      <w:r>
        <w:rPr>
          <w:rFonts w:ascii="仿宋" w:hAnsi="仿宋" w:eastAsia="仿宋"/>
          <w:color w:val="000000"/>
          <w:sz w:val="30"/>
          <w:u w:val="none"/>
        </w:rPr>
        <w:t xml:space="preserve">    </w:t>
      </w:r>
    </w:p>
    <w:p>
      <w:pPr>
        <w:spacing w:line="240" w:lineRule="auto"/>
        <w:ind w:firstLine="4500"/>
        <w:jc w:val="right"/>
      </w:pPr>
      <w:r>
        <w:rPr>
          <w:rFonts w:ascii="仿宋" w:hAnsi="仿宋" w:eastAsia="仿宋"/>
          <w:color w:val="000000"/>
          <w:sz w:val="30"/>
          <w:u w:val="none"/>
        </w:rPr>
        <w:t>大足区智凤街道八里村一组</w:t>
      </w:r>
    </w:p>
    <w:p>
      <w:pPr>
        <w:spacing w:line="240" w:lineRule="auto"/>
      </w:pPr>
      <w:r>
        <w:rPr>
          <w:rFonts w:ascii="仿宋" w:hAnsi="仿宋" w:eastAsia="仿宋"/>
          <w:color w:val="000000"/>
          <w:sz w:val="30"/>
          <w:u w:val="none"/>
        </w:rPr>
        <w:t xml:space="preserve">      </w:t>
      </w:r>
    </w:p>
    <w:p>
      <w:pPr>
        <w:spacing w:line="240" w:lineRule="auto"/>
        <w:ind w:firstLine="5700"/>
        <w:jc w:val="both"/>
      </w:pPr>
      <w:r>
        <w:rPr>
          <w:rFonts w:ascii="仿宋" w:hAnsi="仿宋" w:eastAsia="仿宋"/>
          <w:color w:val="000000"/>
          <w:sz w:val="30"/>
          <w:u w:val="none"/>
        </w:rPr>
        <w:t>(盖章)</w:t>
      </w:r>
    </w:p>
    <w:p>
      <w:pPr>
        <w:spacing w:line="240" w:lineRule="auto"/>
        <w:ind w:firstLine="4800"/>
        <w:jc w:val="right"/>
      </w:pPr>
      <w:r>
        <w:rPr>
          <w:rFonts w:ascii="仿宋" w:hAnsi="仿宋" w:eastAsia="仿宋"/>
          <w:color w:val="000000"/>
          <w:sz w:val="30"/>
          <w:u w:val="none"/>
        </w:rPr>
        <w:t>2020年12月20日</w:t>
      </w: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/>
    <w:p>
      <w:pPr>
        <w:pStyle w:val="Heading1"/>
        <w:spacing w:line="504" w:lineRule="auto" w:before="340" w:after="330"/>
        <w:jc w:val="center"/>
      </w:pPr>
      <w:r>
        <w:rPr>
          <w:rFonts w:ascii="宋体" w:hAnsi="宋体" w:eastAsia="宋体"/>
          <w:color w:val="000000"/>
          <w:sz w:val="44"/>
        </w:rPr>
        <w:t>关于身份证、户口簿复印件收集情况说明</w:t>
      </w:r>
    </w:p>
    <w:p>
      <w:pPr>
        <w:spacing w:line="360" w:lineRule="auto"/>
        <w:ind w:firstLine="600"/>
        <w:jc w:val="left"/>
      </w:pPr>
      <w:r>
        <w:rPr>
          <w:rFonts w:ascii="仿宋" w:hAnsi="仿宋" w:eastAsia="仿宋"/>
          <w:color w:val="000000"/>
          <w:sz w:val="30"/>
        </w:rPr>
        <w:t>按大足区农村承包地确权项目要求，本项目开展至今由于</w:t>
      </w:r>
      <w:r>
        <w:rPr>
          <w:rFonts w:ascii="仿宋" w:hAnsi="仿宋" w:eastAsia="仿宋"/>
          <w:color w:val="000000"/>
          <w:sz w:val="30"/>
          <w:u w:val="single"/>
        </w:rPr>
        <w:t>大足区智凤街道八里村一组</w:t>
      </w:r>
      <w:r>
        <w:rPr>
          <w:rFonts w:ascii="仿宋" w:hAnsi="仿宋" w:eastAsia="仿宋"/>
          <w:color w:val="000000"/>
          <w:sz w:val="30"/>
          <w:u w:val="none"/>
        </w:rPr>
        <w:t>成员</w:t>
      </w:r>
      <w:r>
        <w:rPr>
          <w:rFonts w:ascii="仿宋" w:hAnsi="仿宋" w:eastAsia="仿宋"/>
          <w:color w:val="000000"/>
          <w:sz w:val="30"/>
          <w:u w:val="single"/>
        </w:rPr>
        <w:t>杨付全(500225199203191917)</w:t>
      </w:r>
      <w:r>
        <w:rPr>
          <w:rFonts w:ascii="仿宋" w:hAnsi="仿宋" w:eastAsia="仿宋"/>
          <w:color w:val="000000"/>
          <w:sz w:val="30"/>
          <w:u w:val="none"/>
        </w:rPr>
        <w:t>因长期不在家等原因，经村委会多方联络，暂时收集不到户主身份证复印件、家庭成员户口簿复印件。</w:t>
      </w:r>
    </w:p>
    <w:p>
      <w:pPr>
        <w:spacing w:line="240" w:lineRule="auto"/>
        <w:ind w:firstLine="600"/>
        <w:jc w:val="left"/>
      </w:pPr>
      <w:r>
        <w:rPr>
          <w:rFonts w:ascii="仿宋" w:hAnsi="仿宋" w:eastAsia="仿宋"/>
          <w:color w:val="000000"/>
          <w:sz w:val="30"/>
          <w:u w:val="none"/>
        </w:rPr>
        <w:t>特此说明!</w:t>
      </w:r>
    </w:p>
    <w:p>
      <w:pPr>
        <w:spacing w:line="240" w:lineRule="auto"/>
      </w:pPr>
      <w:r>
        <w:rPr>
          <w:rFonts w:ascii="仿宋" w:hAnsi="仿宋" w:eastAsia="仿宋"/>
          <w:color w:val="000000"/>
          <w:sz w:val="30"/>
          <w:u w:val="none"/>
        </w:rPr>
        <w:t xml:space="preserve">    </w:t>
      </w:r>
    </w:p>
    <w:p>
      <w:pPr>
        <w:spacing w:line="240" w:lineRule="auto"/>
        <w:ind w:firstLine="4500"/>
        <w:jc w:val="right"/>
      </w:pPr>
      <w:r>
        <w:rPr>
          <w:rFonts w:ascii="仿宋" w:hAnsi="仿宋" w:eastAsia="仿宋"/>
          <w:color w:val="000000"/>
          <w:sz w:val="30"/>
          <w:u w:val="none"/>
        </w:rPr>
        <w:t>大足区智凤街道八里村一组</w:t>
      </w:r>
    </w:p>
    <w:p>
      <w:pPr>
        <w:spacing w:line="240" w:lineRule="auto"/>
      </w:pPr>
      <w:r>
        <w:rPr>
          <w:rFonts w:ascii="仿宋" w:hAnsi="仿宋" w:eastAsia="仿宋"/>
          <w:color w:val="000000"/>
          <w:sz w:val="30"/>
          <w:u w:val="none"/>
        </w:rPr>
        <w:t xml:space="preserve">      </w:t>
      </w:r>
    </w:p>
    <w:p>
      <w:pPr>
        <w:spacing w:line="240" w:lineRule="auto"/>
        <w:ind w:firstLine="5700"/>
        <w:jc w:val="both"/>
      </w:pPr>
      <w:r>
        <w:rPr>
          <w:rFonts w:ascii="仿宋" w:hAnsi="仿宋" w:eastAsia="仿宋"/>
          <w:color w:val="000000"/>
          <w:sz w:val="30"/>
          <w:u w:val="none"/>
        </w:rPr>
        <w:t>(盖章)</w:t>
      </w:r>
    </w:p>
    <w:p>
      <w:pPr>
        <w:spacing w:line="240" w:lineRule="auto"/>
        <w:ind w:firstLine="4800"/>
        <w:jc w:val="right"/>
      </w:pPr>
      <w:r>
        <w:rPr>
          <w:rFonts w:ascii="仿宋" w:hAnsi="仿宋" w:eastAsia="仿宋"/>
          <w:color w:val="000000"/>
          <w:sz w:val="30"/>
          <w:u w:val="none"/>
        </w:rPr>
        <w:t>2020年12月20日</w:t>
      </w: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/>
    <w:p>
      <w:pPr>
        <w:pStyle w:val="Heading1"/>
        <w:spacing w:line="504" w:lineRule="auto" w:before="340" w:after="330"/>
        <w:jc w:val="center"/>
      </w:pPr>
      <w:r>
        <w:rPr>
          <w:rFonts w:ascii="宋体" w:hAnsi="宋体" w:eastAsia="宋体"/>
          <w:color w:val="000000"/>
          <w:sz w:val="44"/>
        </w:rPr>
        <w:t>关于身份证、户口簿复印件收集情况说明</w:t>
      </w:r>
    </w:p>
    <w:p>
      <w:pPr>
        <w:spacing w:line="360" w:lineRule="auto"/>
        <w:ind w:firstLine="600"/>
        <w:jc w:val="left"/>
      </w:pPr>
      <w:r>
        <w:rPr>
          <w:rFonts w:ascii="仿宋" w:hAnsi="仿宋" w:eastAsia="仿宋"/>
          <w:color w:val="000000"/>
          <w:sz w:val="30"/>
        </w:rPr>
        <w:t>按大足区农村承包地确权项目要求，本项目开展至今由于</w:t>
      </w:r>
      <w:r>
        <w:rPr>
          <w:rFonts w:ascii="仿宋" w:hAnsi="仿宋" w:eastAsia="仿宋"/>
          <w:color w:val="000000"/>
          <w:sz w:val="30"/>
          <w:u w:val="single"/>
        </w:rPr>
        <w:t>大足区智凤街道八里村一组</w:t>
      </w:r>
      <w:r>
        <w:rPr>
          <w:rFonts w:ascii="仿宋" w:hAnsi="仿宋" w:eastAsia="仿宋"/>
          <w:color w:val="000000"/>
          <w:sz w:val="30"/>
          <w:u w:val="none"/>
        </w:rPr>
        <w:t>成员</w:t>
      </w:r>
      <w:r>
        <w:rPr>
          <w:rFonts w:ascii="仿宋" w:hAnsi="仿宋" w:eastAsia="仿宋"/>
          <w:color w:val="000000"/>
          <w:sz w:val="30"/>
          <w:u w:val="single"/>
        </w:rPr>
        <w:t>魏登彬(510230195101271419)</w:t>
      </w:r>
      <w:r>
        <w:rPr>
          <w:rFonts w:ascii="仿宋" w:hAnsi="仿宋" w:eastAsia="仿宋"/>
          <w:color w:val="000000"/>
          <w:sz w:val="30"/>
          <w:u w:val="none"/>
        </w:rPr>
        <w:t>因长期不在家等原因，经村委会多方联络，暂时收集不到户主身份证复印件、家庭成员户口簿复印件。</w:t>
      </w:r>
    </w:p>
    <w:p>
      <w:pPr>
        <w:spacing w:line="240" w:lineRule="auto"/>
        <w:ind w:firstLine="600"/>
        <w:jc w:val="left"/>
      </w:pPr>
      <w:r>
        <w:rPr>
          <w:rFonts w:ascii="仿宋" w:hAnsi="仿宋" w:eastAsia="仿宋"/>
          <w:color w:val="000000"/>
          <w:sz w:val="30"/>
          <w:u w:val="none"/>
        </w:rPr>
        <w:t>特此说明!</w:t>
      </w:r>
    </w:p>
    <w:p>
      <w:pPr>
        <w:spacing w:line="240" w:lineRule="auto"/>
      </w:pPr>
      <w:r>
        <w:rPr>
          <w:rFonts w:ascii="仿宋" w:hAnsi="仿宋" w:eastAsia="仿宋"/>
          <w:color w:val="000000"/>
          <w:sz w:val="30"/>
          <w:u w:val="none"/>
        </w:rPr>
        <w:t xml:space="preserve">    </w:t>
      </w:r>
    </w:p>
    <w:p>
      <w:pPr>
        <w:spacing w:line="240" w:lineRule="auto"/>
        <w:ind w:firstLine="4500"/>
        <w:jc w:val="right"/>
      </w:pPr>
      <w:r>
        <w:rPr>
          <w:rFonts w:ascii="仿宋" w:hAnsi="仿宋" w:eastAsia="仿宋"/>
          <w:color w:val="000000"/>
          <w:sz w:val="30"/>
          <w:u w:val="none"/>
        </w:rPr>
        <w:t>大足区智凤街道八里村一组</w:t>
      </w:r>
    </w:p>
    <w:p>
      <w:pPr>
        <w:spacing w:line="240" w:lineRule="auto"/>
      </w:pPr>
      <w:r>
        <w:rPr>
          <w:rFonts w:ascii="仿宋" w:hAnsi="仿宋" w:eastAsia="仿宋"/>
          <w:color w:val="000000"/>
          <w:sz w:val="30"/>
          <w:u w:val="none"/>
        </w:rPr>
        <w:t xml:space="preserve">      </w:t>
      </w:r>
    </w:p>
    <w:p>
      <w:pPr>
        <w:spacing w:line="240" w:lineRule="auto"/>
        <w:ind w:firstLine="5700"/>
        <w:jc w:val="both"/>
      </w:pPr>
      <w:r>
        <w:rPr>
          <w:rFonts w:ascii="仿宋" w:hAnsi="仿宋" w:eastAsia="仿宋"/>
          <w:color w:val="000000"/>
          <w:sz w:val="30"/>
          <w:u w:val="none"/>
        </w:rPr>
        <w:t>(盖章)</w:t>
      </w:r>
    </w:p>
    <w:p>
      <w:pPr>
        <w:spacing w:line="240" w:lineRule="auto"/>
        <w:ind w:firstLine="4800"/>
        <w:jc w:val="right"/>
      </w:pPr>
      <w:r>
        <w:rPr>
          <w:rFonts w:ascii="仿宋" w:hAnsi="仿宋" w:eastAsia="仿宋"/>
          <w:color w:val="000000"/>
          <w:sz w:val="30"/>
          <w:u w:val="none"/>
        </w:rPr>
        <w:t>2020年12月20日</w:t>
      </w: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/>
    <w:p>
      <w:pPr>
        <w:pStyle w:val="Heading1"/>
        <w:spacing w:line="504" w:lineRule="auto" w:before="340" w:after="330"/>
        <w:jc w:val="center"/>
      </w:pPr>
      <w:r>
        <w:rPr>
          <w:rFonts w:ascii="宋体" w:hAnsi="宋体" w:eastAsia="宋体"/>
          <w:color w:val="000000"/>
          <w:sz w:val="44"/>
        </w:rPr>
        <w:t>关于身份证、户口簿复印件收集情况说明</w:t>
      </w:r>
    </w:p>
    <w:p>
      <w:pPr>
        <w:spacing w:line="360" w:lineRule="auto"/>
        <w:ind w:firstLine="600"/>
        <w:jc w:val="left"/>
      </w:pPr>
      <w:r>
        <w:rPr>
          <w:rFonts w:ascii="仿宋" w:hAnsi="仿宋" w:eastAsia="仿宋"/>
          <w:color w:val="000000"/>
          <w:sz w:val="30"/>
        </w:rPr>
        <w:t>按大足区农村承包地确权项目要求，本项目开展至今由于</w:t>
      </w:r>
      <w:r>
        <w:rPr>
          <w:rFonts w:ascii="仿宋" w:hAnsi="仿宋" w:eastAsia="仿宋"/>
          <w:color w:val="000000"/>
          <w:sz w:val="30"/>
          <w:u w:val="single"/>
        </w:rPr>
        <w:t>大足区智凤街道八里村一组</w:t>
      </w:r>
      <w:r>
        <w:rPr>
          <w:rFonts w:ascii="仿宋" w:hAnsi="仿宋" w:eastAsia="仿宋"/>
          <w:color w:val="000000"/>
          <w:sz w:val="30"/>
          <w:u w:val="none"/>
        </w:rPr>
        <w:t>成员</w:t>
      </w:r>
      <w:r>
        <w:rPr>
          <w:rFonts w:ascii="仿宋" w:hAnsi="仿宋" w:eastAsia="仿宋"/>
          <w:color w:val="000000"/>
          <w:sz w:val="30"/>
          <w:u w:val="single"/>
        </w:rPr>
        <w:t>梁德琼(510230194811071425)</w:t>
      </w:r>
      <w:r>
        <w:rPr>
          <w:rFonts w:ascii="仿宋" w:hAnsi="仿宋" w:eastAsia="仿宋"/>
          <w:color w:val="000000"/>
          <w:sz w:val="30"/>
          <w:u w:val="none"/>
        </w:rPr>
        <w:t>因长期不在家等原因，经村委会多方联络，暂时收集不到户主身份证复印件、家庭成员户口簿复印件。</w:t>
      </w:r>
    </w:p>
    <w:p>
      <w:pPr>
        <w:spacing w:line="240" w:lineRule="auto"/>
        <w:ind w:firstLine="600"/>
        <w:jc w:val="left"/>
      </w:pPr>
      <w:r>
        <w:rPr>
          <w:rFonts w:ascii="仿宋" w:hAnsi="仿宋" w:eastAsia="仿宋"/>
          <w:color w:val="000000"/>
          <w:sz w:val="30"/>
          <w:u w:val="none"/>
        </w:rPr>
        <w:t>特此说明!</w:t>
      </w:r>
    </w:p>
    <w:p>
      <w:pPr>
        <w:spacing w:line="240" w:lineRule="auto"/>
      </w:pPr>
      <w:r>
        <w:rPr>
          <w:rFonts w:ascii="仿宋" w:hAnsi="仿宋" w:eastAsia="仿宋"/>
          <w:color w:val="000000"/>
          <w:sz w:val="30"/>
          <w:u w:val="none"/>
        </w:rPr>
        <w:t xml:space="preserve">    </w:t>
      </w:r>
    </w:p>
    <w:p>
      <w:pPr>
        <w:spacing w:line="240" w:lineRule="auto"/>
        <w:ind w:firstLine="4500"/>
        <w:jc w:val="right"/>
      </w:pPr>
      <w:r>
        <w:rPr>
          <w:rFonts w:ascii="仿宋" w:hAnsi="仿宋" w:eastAsia="仿宋"/>
          <w:color w:val="000000"/>
          <w:sz w:val="30"/>
          <w:u w:val="none"/>
        </w:rPr>
        <w:t>大足区智凤街道八里村一组</w:t>
      </w:r>
    </w:p>
    <w:p>
      <w:pPr>
        <w:spacing w:line="240" w:lineRule="auto"/>
      </w:pPr>
      <w:r>
        <w:rPr>
          <w:rFonts w:ascii="仿宋" w:hAnsi="仿宋" w:eastAsia="仿宋"/>
          <w:color w:val="000000"/>
          <w:sz w:val="30"/>
          <w:u w:val="none"/>
        </w:rPr>
        <w:t xml:space="preserve">      </w:t>
      </w:r>
    </w:p>
    <w:p>
      <w:pPr>
        <w:spacing w:line="240" w:lineRule="auto"/>
        <w:ind w:firstLine="5700"/>
        <w:jc w:val="both"/>
      </w:pPr>
      <w:r>
        <w:rPr>
          <w:rFonts w:ascii="仿宋" w:hAnsi="仿宋" w:eastAsia="仿宋"/>
          <w:color w:val="000000"/>
          <w:sz w:val="30"/>
          <w:u w:val="none"/>
        </w:rPr>
        <w:t>(盖章)</w:t>
      </w:r>
    </w:p>
    <w:p>
      <w:pPr>
        <w:spacing w:line="240" w:lineRule="auto"/>
        <w:ind w:firstLine="4800"/>
        <w:jc w:val="right"/>
      </w:pPr>
      <w:r>
        <w:rPr>
          <w:rFonts w:ascii="仿宋" w:hAnsi="仿宋" w:eastAsia="仿宋"/>
          <w:color w:val="000000"/>
          <w:sz w:val="30"/>
          <w:u w:val="none"/>
        </w:rPr>
        <w:t>2020年12月20日</w:t>
      </w: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/>
    <w:p>
      <w:pPr>
        <w:pStyle w:val="Heading1"/>
        <w:spacing w:line="504" w:lineRule="auto" w:before="340" w:after="330"/>
        <w:jc w:val="center"/>
      </w:pPr>
      <w:r>
        <w:rPr>
          <w:rFonts w:ascii="宋体" w:hAnsi="宋体" w:eastAsia="宋体"/>
          <w:color w:val="000000"/>
          <w:sz w:val="44"/>
        </w:rPr>
        <w:t>关于身份证、户口簿复印件收集情况说明</w:t>
      </w:r>
    </w:p>
    <w:p>
      <w:pPr>
        <w:spacing w:line="360" w:lineRule="auto"/>
        <w:ind w:firstLine="600"/>
        <w:jc w:val="left"/>
      </w:pPr>
      <w:r>
        <w:rPr>
          <w:rFonts w:ascii="仿宋" w:hAnsi="仿宋" w:eastAsia="仿宋"/>
          <w:color w:val="000000"/>
          <w:sz w:val="30"/>
        </w:rPr>
        <w:t>按大足区农村承包地确权项目要求，本项目开展至今由于</w:t>
      </w:r>
      <w:r>
        <w:rPr>
          <w:rFonts w:ascii="仿宋" w:hAnsi="仿宋" w:eastAsia="仿宋"/>
          <w:color w:val="000000"/>
          <w:sz w:val="30"/>
          <w:u w:val="single"/>
        </w:rPr>
        <w:t>大足区智凤街道八里村一组</w:t>
      </w:r>
      <w:r>
        <w:rPr>
          <w:rFonts w:ascii="仿宋" w:hAnsi="仿宋" w:eastAsia="仿宋"/>
          <w:color w:val="000000"/>
          <w:sz w:val="30"/>
          <w:u w:val="none"/>
        </w:rPr>
        <w:t>成员</w:t>
      </w:r>
      <w:r>
        <w:rPr>
          <w:rFonts w:ascii="仿宋" w:hAnsi="仿宋" w:eastAsia="仿宋"/>
          <w:color w:val="000000"/>
          <w:sz w:val="30"/>
          <w:u w:val="single"/>
        </w:rPr>
        <w:t>魏朝纲(500225199402041911)</w:t>
      </w:r>
      <w:r>
        <w:rPr>
          <w:rFonts w:ascii="仿宋" w:hAnsi="仿宋" w:eastAsia="仿宋"/>
          <w:color w:val="000000"/>
          <w:sz w:val="30"/>
          <w:u w:val="none"/>
        </w:rPr>
        <w:t>因长期不在家等原因，经村委会多方联络，暂时收集不到户主身份证复印件、家庭成员户口簿复印件。</w:t>
      </w:r>
    </w:p>
    <w:p>
      <w:pPr>
        <w:spacing w:line="240" w:lineRule="auto"/>
        <w:ind w:firstLine="600"/>
        <w:jc w:val="left"/>
      </w:pPr>
      <w:r>
        <w:rPr>
          <w:rFonts w:ascii="仿宋" w:hAnsi="仿宋" w:eastAsia="仿宋"/>
          <w:color w:val="000000"/>
          <w:sz w:val="30"/>
          <w:u w:val="none"/>
        </w:rPr>
        <w:t>特此说明!</w:t>
      </w:r>
    </w:p>
    <w:p>
      <w:pPr>
        <w:spacing w:line="240" w:lineRule="auto"/>
      </w:pPr>
      <w:r>
        <w:rPr>
          <w:rFonts w:ascii="仿宋" w:hAnsi="仿宋" w:eastAsia="仿宋"/>
          <w:color w:val="000000"/>
          <w:sz w:val="30"/>
          <w:u w:val="none"/>
        </w:rPr>
        <w:t xml:space="preserve">    </w:t>
      </w:r>
    </w:p>
    <w:p>
      <w:pPr>
        <w:spacing w:line="240" w:lineRule="auto"/>
        <w:ind w:firstLine="4500"/>
        <w:jc w:val="right"/>
      </w:pPr>
      <w:r>
        <w:rPr>
          <w:rFonts w:ascii="仿宋" w:hAnsi="仿宋" w:eastAsia="仿宋"/>
          <w:color w:val="000000"/>
          <w:sz w:val="30"/>
          <w:u w:val="none"/>
        </w:rPr>
        <w:t>大足区智凤街道八里村一组</w:t>
      </w:r>
    </w:p>
    <w:p>
      <w:pPr>
        <w:spacing w:line="240" w:lineRule="auto"/>
      </w:pPr>
      <w:r>
        <w:rPr>
          <w:rFonts w:ascii="仿宋" w:hAnsi="仿宋" w:eastAsia="仿宋"/>
          <w:color w:val="000000"/>
          <w:sz w:val="30"/>
          <w:u w:val="none"/>
        </w:rPr>
        <w:t xml:space="preserve">      </w:t>
      </w:r>
    </w:p>
    <w:p>
      <w:pPr>
        <w:spacing w:line="240" w:lineRule="auto"/>
        <w:ind w:firstLine="5700"/>
        <w:jc w:val="both"/>
      </w:pPr>
      <w:r>
        <w:rPr>
          <w:rFonts w:ascii="仿宋" w:hAnsi="仿宋" w:eastAsia="仿宋"/>
          <w:color w:val="000000"/>
          <w:sz w:val="30"/>
          <w:u w:val="none"/>
        </w:rPr>
        <w:t>(盖章)</w:t>
      </w:r>
    </w:p>
    <w:p>
      <w:pPr>
        <w:spacing w:line="240" w:lineRule="auto"/>
        <w:ind w:firstLine="4800"/>
        <w:jc w:val="right"/>
      </w:pPr>
      <w:r>
        <w:rPr>
          <w:rFonts w:ascii="仿宋" w:hAnsi="仿宋" w:eastAsia="仿宋"/>
          <w:color w:val="000000"/>
          <w:sz w:val="30"/>
          <w:u w:val="none"/>
        </w:rPr>
        <w:t>2020年12月20日</w:t>
      </w: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/>
    <w:p>
      <w:pPr>
        <w:pStyle w:val="Heading1"/>
        <w:spacing w:line="504" w:lineRule="auto" w:before="340" w:after="330"/>
        <w:jc w:val="center"/>
      </w:pPr>
      <w:r>
        <w:rPr>
          <w:rFonts w:ascii="宋体" w:hAnsi="宋体" w:eastAsia="宋体"/>
          <w:color w:val="000000"/>
          <w:sz w:val="44"/>
        </w:rPr>
        <w:t>关于身份证、户口簿复印件收集情况说明</w:t>
      </w:r>
    </w:p>
    <w:p>
      <w:pPr>
        <w:spacing w:line="360" w:lineRule="auto"/>
        <w:ind w:firstLine="600"/>
        <w:jc w:val="left"/>
      </w:pPr>
      <w:r>
        <w:rPr>
          <w:rFonts w:ascii="仿宋" w:hAnsi="仿宋" w:eastAsia="仿宋"/>
          <w:color w:val="000000"/>
          <w:sz w:val="30"/>
        </w:rPr>
        <w:t>按大足区农村承包地确权项目要求，本项目开展至今由于</w:t>
      </w:r>
      <w:r>
        <w:rPr>
          <w:rFonts w:ascii="仿宋" w:hAnsi="仿宋" w:eastAsia="仿宋"/>
          <w:color w:val="000000"/>
          <w:sz w:val="30"/>
          <w:u w:val="single"/>
        </w:rPr>
        <w:t>大足区智凤街道八里村一组</w:t>
      </w:r>
      <w:r>
        <w:rPr>
          <w:rFonts w:ascii="仿宋" w:hAnsi="仿宋" w:eastAsia="仿宋"/>
          <w:color w:val="000000"/>
          <w:sz w:val="30"/>
          <w:u w:val="none"/>
        </w:rPr>
        <w:t>成员</w:t>
      </w:r>
      <w:r>
        <w:rPr>
          <w:rFonts w:ascii="仿宋" w:hAnsi="仿宋" w:eastAsia="仿宋"/>
          <w:color w:val="000000"/>
          <w:sz w:val="30"/>
          <w:u w:val="single"/>
        </w:rPr>
        <w:t>张祖于(510230195707141432)</w:t>
      </w:r>
      <w:r>
        <w:rPr>
          <w:rFonts w:ascii="仿宋" w:hAnsi="仿宋" w:eastAsia="仿宋"/>
          <w:color w:val="000000"/>
          <w:sz w:val="30"/>
          <w:u w:val="none"/>
        </w:rPr>
        <w:t>因长期不在家等原因，经村委会多方联络，暂时收集不到户主身份证复印件、家庭成员户口簿复印件。</w:t>
      </w:r>
    </w:p>
    <w:p>
      <w:pPr>
        <w:spacing w:line="240" w:lineRule="auto"/>
        <w:ind w:firstLine="600"/>
        <w:jc w:val="left"/>
      </w:pPr>
      <w:r>
        <w:rPr>
          <w:rFonts w:ascii="仿宋" w:hAnsi="仿宋" w:eastAsia="仿宋"/>
          <w:color w:val="000000"/>
          <w:sz w:val="30"/>
          <w:u w:val="none"/>
        </w:rPr>
        <w:t>特此说明!</w:t>
      </w:r>
    </w:p>
    <w:p>
      <w:pPr>
        <w:spacing w:line="240" w:lineRule="auto"/>
      </w:pPr>
      <w:r>
        <w:rPr>
          <w:rFonts w:ascii="仿宋" w:hAnsi="仿宋" w:eastAsia="仿宋"/>
          <w:color w:val="000000"/>
          <w:sz w:val="30"/>
          <w:u w:val="none"/>
        </w:rPr>
        <w:t xml:space="preserve">    </w:t>
      </w:r>
    </w:p>
    <w:p>
      <w:pPr>
        <w:spacing w:line="240" w:lineRule="auto"/>
        <w:ind w:firstLine="4500"/>
        <w:jc w:val="right"/>
      </w:pPr>
      <w:r>
        <w:rPr>
          <w:rFonts w:ascii="仿宋" w:hAnsi="仿宋" w:eastAsia="仿宋"/>
          <w:color w:val="000000"/>
          <w:sz w:val="30"/>
          <w:u w:val="none"/>
        </w:rPr>
        <w:t>大足区智凤街道八里村一组</w:t>
      </w:r>
    </w:p>
    <w:p>
      <w:pPr>
        <w:spacing w:line="240" w:lineRule="auto"/>
      </w:pPr>
      <w:r>
        <w:rPr>
          <w:rFonts w:ascii="仿宋" w:hAnsi="仿宋" w:eastAsia="仿宋"/>
          <w:color w:val="000000"/>
          <w:sz w:val="30"/>
          <w:u w:val="none"/>
        </w:rPr>
        <w:t xml:space="preserve">      </w:t>
      </w:r>
    </w:p>
    <w:p>
      <w:pPr>
        <w:spacing w:line="240" w:lineRule="auto"/>
        <w:ind w:firstLine="5700"/>
        <w:jc w:val="both"/>
      </w:pPr>
      <w:r>
        <w:rPr>
          <w:rFonts w:ascii="仿宋" w:hAnsi="仿宋" w:eastAsia="仿宋"/>
          <w:color w:val="000000"/>
          <w:sz w:val="30"/>
          <w:u w:val="none"/>
        </w:rPr>
        <w:t>(盖章)</w:t>
      </w:r>
    </w:p>
    <w:p>
      <w:pPr>
        <w:spacing w:line="240" w:lineRule="auto"/>
        <w:ind w:firstLine="4800"/>
        <w:jc w:val="right"/>
      </w:pPr>
      <w:r>
        <w:rPr>
          <w:rFonts w:ascii="仿宋" w:hAnsi="仿宋" w:eastAsia="仿宋"/>
          <w:color w:val="000000"/>
          <w:sz w:val="30"/>
          <w:u w:val="none"/>
        </w:rPr>
        <w:t>2020年12月20日</w:t>
      </w: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/>
    <w:p>
      <w:pPr>
        <w:pStyle w:val="Heading1"/>
        <w:spacing w:line="504" w:lineRule="auto" w:before="340" w:after="330"/>
        <w:jc w:val="center"/>
      </w:pPr>
      <w:r>
        <w:rPr>
          <w:rFonts w:ascii="宋体" w:hAnsi="宋体" w:eastAsia="宋体"/>
          <w:color w:val="000000"/>
          <w:sz w:val="44"/>
        </w:rPr>
        <w:t>关于身份证、户口簿复印件收集情况说明</w:t>
      </w:r>
    </w:p>
    <w:p>
      <w:pPr>
        <w:spacing w:line="360" w:lineRule="auto"/>
        <w:ind w:firstLine="600"/>
        <w:jc w:val="left"/>
      </w:pPr>
      <w:r>
        <w:rPr>
          <w:rFonts w:ascii="仿宋" w:hAnsi="仿宋" w:eastAsia="仿宋"/>
          <w:color w:val="000000"/>
          <w:sz w:val="30"/>
        </w:rPr>
        <w:t>按大足区农村承包地确权项目要求，本项目开展至今由于</w:t>
      </w:r>
      <w:r>
        <w:rPr>
          <w:rFonts w:ascii="仿宋" w:hAnsi="仿宋" w:eastAsia="仿宋"/>
          <w:color w:val="000000"/>
          <w:sz w:val="30"/>
          <w:u w:val="single"/>
        </w:rPr>
        <w:t>大足区智凤街道八里村一组</w:t>
      </w:r>
      <w:r>
        <w:rPr>
          <w:rFonts w:ascii="仿宋" w:hAnsi="仿宋" w:eastAsia="仿宋"/>
          <w:color w:val="000000"/>
          <w:sz w:val="30"/>
          <w:u w:val="none"/>
        </w:rPr>
        <w:t>成员</w:t>
      </w:r>
      <w:r>
        <w:rPr>
          <w:rFonts w:ascii="仿宋" w:hAnsi="仿宋" w:eastAsia="仿宋"/>
          <w:color w:val="000000"/>
          <w:sz w:val="30"/>
          <w:u w:val="single"/>
        </w:rPr>
        <w:t>杨富建(510230196404261415)</w:t>
      </w:r>
      <w:r>
        <w:rPr>
          <w:rFonts w:ascii="仿宋" w:hAnsi="仿宋" w:eastAsia="仿宋"/>
          <w:color w:val="000000"/>
          <w:sz w:val="30"/>
          <w:u w:val="none"/>
        </w:rPr>
        <w:t>因长期不在家等原因，经村委会多方联络，暂时收集不到户主身份证复印件、家庭成员户口簿复印件。</w:t>
      </w:r>
    </w:p>
    <w:p>
      <w:pPr>
        <w:spacing w:line="240" w:lineRule="auto"/>
        <w:ind w:firstLine="600"/>
        <w:jc w:val="left"/>
      </w:pPr>
      <w:r>
        <w:rPr>
          <w:rFonts w:ascii="仿宋" w:hAnsi="仿宋" w:eastAsia="仿宋"/>
          <w:color w:val="000000"/>
          <w:sz w:val="30"/>
          <w:u w:val="none"/>
        </w:rPr>
        <w:t>特此说明!</w:t>
      </w:r>
    </w:p>
    <w:p>
      <w:pPr>
        <w:spacing w:line="240" w:lineRule="auto"/>
      </w:pPr>
      <w:r>
        <w:rPr>
          <w:rFonts w:ascii="仿宋" w:hAnsi="仿宋" w:eastAsia="仿宋"/>
          <w:color w:val="000000"/>
          <w:sz w:val="30"/>
          <w:u w:val="none"/>
        </w:rPr>
        <w:t xml:space="preserve">    </w:t>
      </w:r>
    </w:p>
    <w:p>
      <w:pPr>
        <w:spacing w:line="240" w:lineRule="auto"/>
        <w:ind w:firstLine="4500"/>
        <w:jc w:val="right"/>
      </w:pPr>
      <w:r>
        <w:rPr>
          <w:rFonts w:ascii="仿宋" w:hAnsi="仿宋" w:eastAsia="仿宋"/>
          <w:color w:val="000000"/>
          <w:sz w:val="30"/>
          <w:u w:val="none"/>
        </w:rPr>
        <w:t>大足区智凤街道八里村一组</w:t>
      </w:r>
    </w:p>
    <w:p>
      <w:pPr>
        <w:spacing w:line="240" w:lineRule="auto"/>
      </w:pPr>
      <w:r>
        <w:rPr>
          <w:rFonts w:ascii="仿宋" w:hAnsi="仿宋" w:eastAsia="仿宋"/>
          <w:color w:val="000000"/>
          <w:sz w:val="30"/>
          <w:u w:val="none"/>
        </w:rPr>
        <w:t xml:space="preserve">      </w:t>
      </w:r>
    </w:p>
    <w:p>
      <w:pPr>
        <w:spacing w:line="240" w:lineRule="auto"/>
        <w:ind w:firstLine="5700"/>
        <w:jc w:val="both"/>
      </w:pPr>
      <w:r>
        <w:rPr>
          <w:rFonts w:ascii="仿宋" w:hAnsi="仿宋" w:eastAsia="仿宋"/>
          <w:color w:val="000000"/>
          <w:sz w:val="30"/>
          <w:u w:val="none"/>
        </w:rPr>
        <w:t>(盖章)</w:t>
      </w:r>
    </w:p>
    <w:p>
      <w:pPr>
        <w:spacing w:line="240" w:lineRule="auto"/>
        <w:ind w:firstLine="4800"/>
        <w:jc w:val="right"/>
      </w:pPr>
      <w:r>
        <w:rPr>
          <w:rFonts w:ascii="仿宋" w:hAnsi="仿宋" w:eastAsia="仿宋"/>
          <w:color w:val="000000"/>
          <w:sz w:val="30"/>
          <w:u w:val="none"/>
        </w:rPr>
        <w:t>2020年12月20日</w:t>
      </w: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/>
    <w:p>
      <w:pPr>
        <w:pStyle w:val="Heading1"/>
        <w:spacing w:line="504" w:lineRule="auto" w:before="340" w:after="330"/>
        <w:jc w:val="center"/>
      </w:pPr>
      <w:r>
        <w:rPr>
          <w:rFonts w:ascii="宋体" w:hAnsi="宋体" w:eastAsia="宋体"/>
          <w:color w:val="000000"/>
          <w:sz w:val="44"/>
        </w:rPr>
        <w:t>关于身份证、户口簿复印件收集情况说明</w:t>
      </w:r>
    </w:p>
    <w:p>
      <w:pPr>
        <w:spacing w:line="360" w:lineRule="auto"/>
        <w:ind w:firstLine="600"/>
        <w:jc w:val="left"/>
      </w:pPr>
      <w:r>
        <w:rPr>
          <w:rFonts w:ascii="仿宋" w:hAnsi="仿宋" w:eastAsia="仿宋"/>
          <w:color w:val="000000"/>
          <w:sz w:val="30"/>
        </w:rPr>
        <w:t>按大足区农村承包地确权项目要求，本项目开展至今由于</w:t>
      </w:r>
      <w:r>
        <w:rPr>
          <w:rFonts w:ascii="仿宋" w:hAnsi="仿宋" w:eastAsia="仿宋"/>
          <w:color w:val="000000"/>
          <w:sz w:val="30"/>
          <w:u w:val="single"/>
        </w:rPr>
        <w:t>大足区智凤街道八里村一组</w:t>
      </w:r>
      <w:r>
        <w:rPr>
          <w:rFonts w:ascii="仿宋" w:hAnsi="仿宋" w:eastAsia="仿宋"/>
          <w:color w:val="000000"/>
          <w:sz w:val="30"/>
          <w:u w:val="none"/>
        </w:rPr>
        <w:t>成员</w:t>
      </w:r>
      <w:r>
        <w:rPr>
          <w:rFonts w:ascii="仿宋" w:hAnsi="仿宋" w:eastAsia="仿宋"/>
          <w:color w:val="000000"/>
          <w:sz w:val="30"/>
          <w:u w:val="single"/>
        </w:rPr>
        <w:t>杨方洪(510230197302041440)</w:t>
      </w:r>
      <w:r>
        <w:rPr>
          <w:rFonts w:ascii="仿宋" w:hAnsi="仿宋" w:eastAsia="仿宋"/>
          <w:color w:val="000000"/>
          <w:sz w:val="30"/>
          <w:u w:val="none"/>
        </w:rPr>
        <w:t>因长期不在家等原因，经村委会多方联络，暂时收集不到户主身份证复印件、家庭成员户口簿复印件。</w:t>
      </w:r>
    </w:p>
    <w:p>
      <w:pPr>
        <w:spacing w:line="240" w:lineRule="auto"/>
        <w:ind w:firstLine="600"/>
        <w:jc w:val="left"/>
      </w:pPr>
      <w:r>
        <w:rPr>
          <w:rFonts w:ascii="仿宋" w:hAnsi="仿宋" w:eastAsia="仿宋"/>
          <w:color w:val="000000"/>
          <w:sz w:val="30"/>
          <w:u w:val="none"/>
        </w:rPr>
        <w:t>特此说明!</w:t>
      </w:r>
    </w:p>
    <w:p>
      <w:pPr>
        <w:spacing w:line="240" w:lineRule="auto"/>
      </w:pPr>
      <w:r>
        <w:rPr>
          <w:rFonts w:ascii="仿宋" w:hAnsi="仿宋" w:eastAsia="仿宋"/>
          <w:color w:val="000000"/>
          <w:sz w:val="30"/>
          <w:u w:val="none"/>
        </w:rPr>
        <w:t xml:space="preserve">    </w:t>
      </w:r>
    </w:p>
    <w:p>
      <w:pPr>
        <w:spacing w:line="240" w:lineRule="auto"/>
        <w:ind w:firstLine="4500"/>
        <w:jc w:val="right"/>
      </w:pPr>
      <w:r>
        <w:rPr>
          <w:rFonts w:ascii="仿宋" w:hAnsi="仿宋" w:eastAsia="仿宋"/>
          <w:color w:val="000000"/>
          <w:sz w:val="30"/>
          <w:u w:val="none"/>
        </w:rPr>
        <w:t>大足区智凤街道八里村一组</w:t>
      </w:r>
    </w:p>
    <w:p>
      <w:pPr>
        <w:spacing w:line="240" w:lineRule="auto"/>
      </w:pPr>
      <w:r>
        <w:rPr>
          <w:rFonts w:ascii="仿宋" w:hAnsi="仿宋" w:eastAsia="仿宋"/>
          <w:color w:val="000000"/>
          <w:sz w:val="30"/>
          <w:u w:val="none"/>
        </w:rPr>
        <w:t xml:space="preserve">      </w:t>
      </w:r>
    </w:p>
    <w:p>
      <w:pPr>
        <w:spacing w:line="240" w:lineRule="auto"/>
        <w:ind w:firstLine="5700"/>
        <w:jc w:val="both"/>
      </w:pPr>
      <w:r>
        <w:rPr>
          <w:rFonts w:ascii="仿宋" w:hAnsi="仿宋" w:eastAsia="仿宋"/>
          <w:color w:val="000000"/>
          <w:sz w:val="30"/>
          <w:u w:val="none"/>
        </w:rPr>
        <w:t>(盖章)</w:t>
      </w:r>
    </w:p>
    <w:p>
      <w:pPr>
        <w:spacing w:line="240" w:lineRule="auto"/>
        <w:ind w:firstLine="4800"/>
        <w:jc w:val="right"/>
      </w:pPr>
      <w:r>
        <w:rPr>
          <w:rFonts w:ascii="仿宋" w:hAnsi="仿宋" w:eastAsia="仿宋"/>
          <w:color w:val="000000"/>
          <w:sz w:val="30"/>
          <w:u w:val="none"/>
        </w:rPr>
        <w:t>2020年12月20日</w:t>
      </w: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/>
    <w:p>
      <w:pPr>
        <w:pStyle w:val="Heading1"/>
        <w:spacing w:line="504" w:lineRule="auto" w:before="340" w:after="330"/>
        <w:jc w:val="center"/>
      </w:pPr>
      <w:r>
        <w:rPr>
          <w:rFonts w:ascii="宋体" w:hAnsi="宋体" w:eastAsia="宋体"/>
          <w:color w:val="000000"/>
          <w:sz w:val="44"/>
        </w:rPr>
        <w:t>关于身份证、户口簿复印件收集情况说明</w:t>
      </w:r>
    </w:p>
    <w:p>
      <w:pPr>
        <w:spacing w:line="360" w:lineRule="auto"/>
        <w:ind w:firstLine="600"/>
        <w:jc w:val="left"/>
      </w:pPr>
      <w:r>
        <w:rPr>
          <w:rFonts w:ascii="仿宋" w:hAnsi="仿宋" w:eastAsia="仿宋"/>
          <w:color w:val="000000"/>
          <w:sz w:val="30"/>
        </w:rPr>
        <w:t>按大足区农村承包地确权项目要求，本项目开展至今由于</w:t>
      </w:r>
      <w:r>
        <w:rPr>
          <w:rFonts w:ascii="仿宋" w:hAnsi="仿宋" w:eastAsia="仿宋"/>
          <w:color w:val="000000"/>
          <w:sz w:val="30"/>
          <w:u w:val="single"/>
        </w:rPr>
        <w:t>大足区智凤街道八里村一组</w:t>
      </w:r>
      <w:r>
        <w:rPr>
          <w:rFonts w:ascii="仿宋" w:hAnsi="仿宋" w:eastAsia="仿宋"/>
          <w:color w:val="000000"/>
          <w:sz w:val="30"/>
          <w:u w:val="none"/>
        </w:rPr>
        <w:t>成员</w:t>
      </w:r>
      <w:r>
        <w:rPr>
          <w:rFonts w:ascii="仿宋" w:hAnsi="仿宋" w:eastAsia="仿宋"/>
          <w:color w:val="000000"/>
          <w:sz w:val="30"/>
          <w:u w:val="single"/>
        </w:rPr>
        <w:t>李方良(510230196406151439)</w:t>
      </w:r>
      <w:r>
        <w:rPr>
          <w:rFonts w:ascii="仿宋" w:hAnsi="仿宋" w:eastAsia="仿宋"/>
          <w:color w:val="000000"/>
          <w:sz w:val="30"/>
          <w:u w:val="none"/>
        </w:rPr>
        <w:t>因长期不在家等原因，经村委会多方联络，暂时收集不到户主身份证复印件、家庭成员户口簿复印件。</w:t>
      </w:r>
    </w:p>
    <w:p>
      <w:pPr>
        <w:spacing w:line="240" w:lineRule="auto"/>
        <w:ind w:firstLine="600"/>
        <w:jc w:val="left"/>
      </w:pPr>
      <w:r>
        <w:rPr>
          <w:rFonts w:ascii="仿宋" w:hAnsi="仿宋" w:eastAsia="仿宋"/>
          <w:color w:val="000000"/>
          <w:sz w:val="30"/>
          <w:u w:val="none"/>
        </w:rPr>
        <w:t>特此说明!</w:t>
      </w:r>
    </w:p>
    <w:p>
      <w:pPr>
        <w:spacing w:line="240" w:lineRule="auto"/>
      </w:pPr>
      <w:r>
        <w:rPr>
          <w:rFonts w:ascii="仿宋" w:hAnsi="仿宋" w:eastAsia="仿宋"/>
          <w:color w:val="000000"/>
          <w:sz w:val="30"/>
          <w:u w:val="none"/>
        </w:rPr>
        <w:t xml:space="preserve">    </w:t>
      </w:r>
    </w:p>
    <w:p>
      <w:pPr>
        <w:spacing w:line="240" w:lineRule="auto"/>
        <w:ind w:firstLine="4500"/>
        <w:jc w:val="right"/>
      </w:pPr>
      <w:r>
        <w:rPr>
          <w:rFonts w:ascii="仿宋" w:hAnsi="仿宋" w:eastAsia="仿宋"/>
          <w:color w:val="000000"/>
          <w:sz w:val="30"/>
          <w:u w:val="none"/>
        </w:rPr>
        <w:t>大足区智凤街道八里村一组</w:t>
      </w:r>
    </w:p>
    <w:p>
      <w:pPr>
        <w:spacing w:line="240" w:lineRule="auto"/>
      </w:pPr>
      <w:r>
        <w:rPr>
          <w:rFonts w:ascii="仿宋" w:hAnsi="仿宋" w:eastAsia="仿宋"/>
          <w:color w:val="000000"/>
          <w:sz w:val="30"/>
          <w:u w:val="none"/>
        </w:rPr>
        <w:t xml:space="preserve">      </w:t>
      </w:r>
    </w:p>
    <w:p>
      <w:pPr>
        <w:spacing w:line="240" w:lineRule="auto"/>
        <w:ind w:firstLine="5700"/>
        <w:jc w:val="both"/>
      </w:pPr>
      <w:r>
        <w:rPr>
          <w:rFonts w:ascii="仿宋" w:hAnsi="仿宋" w:eastAsia="仿宋"/>
          <w:color w:val="000000"/>
          <w:sz w:val="30"/>
          <w:u w:val="none"/>
        </w:rPr>
        <w:t>(盖章)</w:t>
      </w:r>
    </w:p>
    <w:p>
      <w:pPr>
        <w:spacing w:line="240" w:lineRule="auto"/>
        <w:ind w:firstLine="4800"/>
        <w:jc w:val="right"/>
      </w:pPr>
      <w:r>
        <w:rPr>
          <w:rFonts w:ascii="仿宋" w:hAnsi="仿宋" w:eastAsia="仿宋"/>
          <w:color w:val="000000"/>
          <w:sz w:val="30"/>
          <w:u w:val="none"/>
        </w:rPr>
        <w:t>2020年12月20日</w:t>
      </w: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/>
    <w:p>
      <w:pPr>
        <w:pStyle w:val="Heading1"/>
        <w:spacing w:line="504" w:lineRule="auto" w:before="340" w:after="330"/>
        <w:jc w:val="center"/>
      </w:pPr>
      <w:r>
        <w:rPr>
          <w:rFonts w:ascii="宋体" w:hAnsi="宋体" w:eastAsia="宋体"/>
          <w:color w:val="000000"/>
          <w:sz w:val="44"/>
        </w:rPr>
        <w:t>关于身份证、户口簿复印件收集情况说明</w:t>
      </w:r>
    </w:p>
    <w:p>
      <w:pPr>
        <w:spacing w:line="360" w:lineRule="auto"/>
        <w:ind w:firstLine="600"/>
        <w:jc w:val="left"/>
      </w:pPr>
      <w:r>
        <w:rPr>
          <w:rFonts w:ascii="仿宋" w:hAnsi="仿宋" w:eastAsia="仿宋"/>
          <w:color w:val="000000"/>
          <w:sz w:val="30"/>
        </w:rPr>
        <w:t>按大足区农村承包地确权项目要求，本项目开展至今由于</w:t>
      </w:r>
      <w:r>
        <w:rPr>
          <w:rFonts w:ascii="仿宋" w:hAnsi="仿宋" w:eastAsia="仿宋"/>
          <w:color w:val="000000"/>
          <w:sz w:val="30"/>
          <w:u w:val="single"/>
        </w:rPr>
        <w:t>大足区智凤街道八里村一组</w:t>
      </w:r>
      <w:r>
        <w:rPr>
          <w:rFonts w:ascii="仿宋" w:hAnsi="仿宋" w:eastAsia="仿宋"/>
          <w:color w:val="000000"/>
          <w:sz w:val="30"/>
          <w:u w:val="none"/>
        </w:rPr>
        <w:t>成员</w:t>
      </w:r>
      <w:r>
        <w:rPr>
          <w:rFonts w:ascii="仿宋" w:hAnsi="仿宋" w:eastAsia="仿宋"/>
          <w:color w:val="000000"/>
          <w:sz w:val="30"/>
          <w:u w:val="single"/>
        </w:rPr>
        <w:t>孟传艮(510230197912291914)</w:t>
      </w:r>
      <w:r>
        <w:rPr>
          <w:rFonts w:ascii="仿宋" w:hAnsi="仿宋" w:eastAsia="仿宋"/>
          <w:color w:val="000000"/>
          <w:sz w:val="30"/>
          <w:u w:val="none"/>
        </w:rPr>
        <w:t>因长期不在家等原因，经村委会多方联络，暂时收集不到户主身份证复印件、家庭成员户口簿复印件。</w:t>
      </w:r>
    </w:p>
    <w:p>
      <w:pPr>
        <w:spacing w:line="240" w:lineRule="auto"/>
        <w:ind w:firstLine="600"/>
        <w:jc w:val="left"/>
      </w:pPr>
      <w:r>
        <w:rPr>
          <w:rFonts w:ascii="仿宋" w:hAnsi="仿宋" w:eastAsia="仿宋"/>
          <w:color w:val="000000"/>
          <w:sz w:val="30"/>
          <w:u w:val="none"/>
        </w:rPr>
        <w:t>特此说明!</w:t>
      </w:r>
    </w:p>
    <w:p>
      <w:pPr>
        <w:spacing w:line="240" w:lineRule="auto"/>
      </w:pPr>
      <w:r>
        <w:rPr>
          <w:rFonts w:ascii="仿宋" w:hAnsi="仿宋" w:eastAsia="仿宋"/>
          <w:color w:val="000000"/>
          <w:sz w:val="30"/>
          <w:u w:val="none"/>
        </w:rPr>
        <w:t xml:space="preserve">    </w:t>
      </w:r>
    </w:p>
    <w:p>
      <w:pPr>
        <w:spacing w:line="240" w:lineRule="auto"/>
        <w:ind w:firstLine="4500"/>
        <w:jc w:val="right"/>
      </w:pPr>
      <w:r>
        <w:rPr>
          <w:rFonts w:ascii="仿宋" w:hAnsi="仿宋" w:eastAsia="仿宋"/>
          <w:color w:val="000000"/>
          <w:sz w:val="30"/>
          <w:u w:val="none"/>
        </w:rPr>
        <w:t>大足区智凤街道八里村一组</w:t>
      </w:r>
    </w:p>
    <w:p>
      <w:pPr>
        <w:spacing w:line="240" w:lineRule="auto"/>
      </w:pPr>
      <w:r>
        <w:rPr>
          <w:rFonts w:ascii="仿宋" w:hAnsi="仿宋" w:eastAsia="仿宋"/>
          <w:color w:val="000000"/>
          <w:sz w:val="30"/>
          <w:u w:val="none"/>
        </w:rPr>
        <w:t xml:space="preserve">      </w:t>
      </w:r>
    </w:p>
    <w:p>
      <w:pPr>
        <w:spacing w:line="240" w:lineRule="auto"/>
        <w:ind w:firstLine="5700"/>
        <w:jc w:val="both"/>
      </w:pPr>
      <w:r>
        <w:rPr>
          <w:rFonts w:ascii="仿宋" w:hAnsi="仿宋" w:eastAsia="仿宋"/>
          <w:color w:val="000000"/>
          <w:sz w:val="30"/>
          <w:u w:val="none"/>
        </w:rPr>
        <w:t>(盖章)</w:t>
      </w:r>
    </w:p>
    <w:p>
      <w:pPr>
        <w:spacing w:line="240" w:lineRule="auto"/>
        <w:ind w:firstLine="4800"/>
        <w:jc w:val="right"/>
      </w:pPr>
      <w:r>
        <w:rPr>
          <w:rFonts w:ascii="仿宋" w:hAnsi="仿宋" w:eastAsia="仿宋"/>
          <w:color w:val="000000"/>
          <w:sz w:val="30"/>
          <w:u w:val="none"/>
        </w:rPr>
        <w:t>2020年12月20日</w:t>
      </w: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/>
    <w:p>
      <w:pPr>
        <w:pStyle w:val="Heading1"/>
        <w:spacing w:line="504" w:lineRule="auto" w:before="340" w:after="330"/>
        <w:jc w:val="center"/>
      </w:pPr>
      <w:r>
        <w:rPr>
          <w:rFonts w:ascii="宋体" w:hAnsi="宋体" w:eastAsia="宋体"/>
          <w:color w:val="000000"/>
          <w:sz w:val="44"/>
        </w:rPr>
        <w:t>关于身份证、户口簿复印件收集情况说明</w:t>
      </w:r>
    </w:p>
    <w:p>
      <w:pPr>
        <w:spacing w:line="360" w:lineRule="auto"/>
        <w:ind w:firstLine="600"/>
        <w:jc w:val="left"/>
      </w:pPr>
      <w:r>
        <w:rPr>
          <w:rFonts w:ascii="仿宋" w:hAnsi="仿宋" w:eastAsia="仿宋"/>
          <w:color w:val="000000"/>
          <w:sz w:val="30"/>
        </w:rPr>
        <w:t>按大足区农村承包地确权项目要求，本项目开展至今由于</w:t>
      </w:r>
      <w:r>
        <w:rPr>
          <w:rFonts w:ascii="仿宋" w:hAnsi="仿宋" w:eastAsia="仿宋"/>
          <w:color w:val="000000"/>
          <w:sz w:val="30"/>
          <w:u w:val="single"/>
        </w:rPr>
        <w:t>大足区智凤街道八里村一组</w:t>
      </w:r>
      <w:r>
        <w:rPr>
          <w:rFonts w:ascii="仿宋" w:hAnsi="仿宋" w:eastAsia="仿宋"/>
          <w:color w:val="000000"/>
          <w:sz w:val="30"/>
          <w:u w:val="none"/>
        </w:rPr>
        <w:t>成员</w:t>
      </w:r>
      <w:r>
        <w:rPr>
          <w:rFonts w:ascii="仿宋" w:hAnsi="仿宋" w:eastAsia="仿宋"/>
          <w:color w:val="000000"/>
          <w:sz w:val="30"/>
          <w:u w:val="single"/>
        </w:rPr>
        <w:t>魏登树(510230194006301419)</w:t>
      </w:r>
      <w:r>
        <w:rPr>
          <w:rFonts w:ascii="仿宋" w:hAnsi="仿宋" w:eastAsia="仿宋"/>
          <w:color w:val="000000"/>
          <w:sz w:val="30"/>
          <w:u w:val="none"/>
        </w:rPr>
        <w:t>因长期不在家等原因，经村委会多方联络，暂时收集不到户主身份证复印件、家庭成员户口簿复印件。</w:t>
      </w:r>
    </w:p>
    <w:p>
      <w:pPr>
        <w:spacing w:line="240" w:lineRule="auto"/>
        <w:ind w:firstLine="600"/>
        <w:jc w:val="left"/>
      </w:pPr>
      <w:r>
        <w:rPr>
          <w:rFonts w:ascii="仿宋" w:hAnsi="仿宋" w:eastAsia="仿宋"/>
          <w:color w:val="000000"/>
          <w:sz w:val="30"/>
          <w:u w:val="none"/>
        </w:rPr>
        <w:t>特此说明!</w:t>
      </w:r>
    </w:p>
    <w:p>
      <w:pPr>
        <w:spacing w:line="240" w:lineRule="auto"/>
      </w:pPr>
      <w:r>
        <w:rPr>
          <w:rFonts w:ascii="仿宋" w:hAnsi="仿宋" w:eastAsia="仿宋"/>
          <w:color w:val="000000"/>
          <w:sz w:val="30"/>
          <w:u w:val="none"/>
        </w:rPr>
        <w:t xml:space="preserve">    </w:t>
      </w:r>
    </w:p>
    <w:p>
      <w:pPr>
        <w:spacing w:line="240" w:lineRule="auto"/>
        <w:ind w:firstLine="4500"/>
        <w:jc w:val="right"/>
      </w:pPr>
      <w:r>
        <w:rPr>
          <w:rFonts w:ascii="仿宋" w:hAnsi="仿宋" w:eastAsia="仿宋"/>
          <w:color w:val="000000"/>
          <w:sz w:val="30"/>
          <w:u w:val="none"/>
        </w:rPr>
        <w:t>大足区智凤街道八里村一组</w:t>
      </w:r>
    </w:p>
    <w:p>
      <w:pPr>
        <w:spacing w:line="240" w:lineRule="auto"/>
      </w:pPr>
      <w:r>
        <w:rPr>
          <w:rFonts w:ascii="仿宋" w:hAnsi="仿宋" w:eastAsia="仿宋"/>
          <w:color w:val="000000"/>
          <w:sz w:val="30"/>
          <w:u w:val="none"/>
        </w:rPr>
        <w:t xml:space="preserve">      </w:t>
      </w:r>
    </w:p>
    <w:p>
      <w:pPr>
        <w:spacing w:line="240" w:lineRule="auto"/>
        <w:ind w:firstLine="5700"/>
        <w:jc w:val="both"/>
      </w:pPr>
      <w:r>
        <w:rPr>
          <w:rFonts w:ascii="仿宋" w:hAnsi="仿宋" w:eastAsia="仿宋"/>
          <w:color w:val="000000"/>
          <w:sz w:val="30"/>
          <w:u w:val="none"/>
        </w:rPr>
        <w:t>(盖章)</w:t>
      </w:r>
    </w:p>
    <w:p>
      <w:pPr>
        <w:spacing w:line="240" w:lineRule="auto"/>
        <w:ind w:firstLine="4800"/>
        <w:jc w:val="right"/>
      </w:pPr>
      <w:r>
        <w:rPr>
          <w:rFonts w:ascii="仿宋" w:hAnsi="仿宋" w:eastAsia="仿宋"/>
          <w:color w:val="000000"/>
          <w:sz w:val="30"/>
          <w:u w:val="none"/>
        </w:rPr>
        <w:t>2020年12月20日</w:t>
      </w: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/>
    <w:p>
      <w:pPr>
        <w:pStyle w:val="Heading1"/>
        <w:spacing w:line="504" w:lineRule="auto" w:before="340" w:after="330"/>
        <w:jc w:val="center"/>
      </w:pPr>
      <w:r>
        <w:rPr>
          <w:rFonts w:ascii="宋体" w:hAnsi="宋体" w:eastAsia="宋体"/>
          <w:color w:val="000000"/>
          <w:sz w:val="44"/>
        </w:rPr>
        <w:t>关于身份证、户口簿复印件收集情况说明</w:t>
      </w:r>
    </w:p>
    <w:p>
      <w:pPr>
        <w:spacing w:line="360" w:lineRule="auto"/>
        <w:ind w:firstLine="600"/>
        <w:jc w:val="left"/>
      </w:pPr>
      <w:r>
        <w:rPr>
          <w:rFonts w:ascii="仿宋" w:hAnsi="仿宋" w:eastAsia="仿宋"/>
          <w:color w:val="000000"/>
          <w:sz w:val="30"/>
        </w:rPr>
        <w:t>按大足区农村承包地确权项目要求，本项目开展至今由于</w:t>
      </w:r>
      <w:r>
        <w:rPr>
          <w:rFonts w:ascii="仿宋" w:hAnsi="仿宋" w:eastAsia="仿宋"/>
          <w:color w:val="000000"/>
          <w:sz w:val="30"/>
          <w:u w:val="single"/>
        </w:rPr>
        <w:t>大足区智凤街道八里村一组</w:t>
      </w:r>
      <w:r>
        <w:rPr>
          <w:rFonts w:ascii="仿宋" w:hAnsi="仿宋" w:eastAsia="仿宋"/>
          <w:color w:val="000000"/>
          <w:sz w:val="30"/>
          <w:u w:val="none"/>
        </w:rPr>
        <w:t>成员</w:t>
      </w:r>
      <w:r>
        <w:rPr>
          <w:rFonts w:ascii="仿宋" w:hAnsi="仿宋" w:eastAsia="仿宋"/>
          <w:color w:val="000000"/>
          <w:sz w:val="30"/>
          <w:u w:val="single"/>
        </w:rPr>
        <w:t>伍天碧(500225198611261932)</w:t>
      </w:r>
      <w:r>
        <w:rPr>
          <w:rFonts w:ascii="仿宋" w:hAnsi="仿宋" w:eastAsia="仿宋"/>
          <w:color w:val="000000"/>
          <w:sz w:val="30"/>
          <w:u w:val="none"/>
        </w:rPr>
        <w:t>因长期不在家等原因，经村委会多方联络，暂时收集不到户主身份证复印件、家庭成员户口簿复印件。</w:t>
      </w:r>
    </w:p>
    <w:p>
      <w:pPr>
        <w:spacing w:line="240" w:lineRule="auto"/>
        <w:ind w:firstLine="600"/>
        <w:jc w:val="left"/>
      </w:pPr>
      <w:r>
        <w:rPr>
          <w:rFonts w:ascii="仿宋" w:hAnsi="仿宋" w:eastAsia="仿宋"/>
          <w:color w:val="000000"/>
          <w:sz w:val="30"/>
          <w:u w:val="none"/>
        </w:rPr>
        <w:t>特此说明!</w:t>
      </w:r>
    </w:p>
    <w:p>
      <w:pPr>
        <w:spacing w:line="240" w:lineRule="auto"/>
      </w:pPr>
      <w:r>
        <w:rPr>
          <w:rFonts w:ascii="仿宋" w:hAnsi="仿宋" w:eastAsia="仿宋"/>
          <w:color w:val="000000"/>
          <w:sz w:val="30"/>
          <w:u w:val="none"/>
        </w:rPr>
        <w:t xml:space="preserve">    </w:t>
      </w:r>
    </w:p>
    <w:p>
      <w:pPr>
        <w:spacing w:line="240" w:lineRule="auto"/>
        <w:ind w:firstLine="4500"/>
        <w:jc w:val="right"/>
      </w:pPr>
      <w:r>
        <w:rPr>
          <w:rFonts w:ascii="仿宋" w:hAnsi="仿宋" w:eastAsia="仿宋"/>
          <w:color w:val="000000"/>
          <w:sz w:val="30"/>
          <w:u w:val="none"/>
        </w:rPr>
        <w:t>大足区智凤街道八里村一组</w:t>
      </w:r>
    </w:p>
    <w:p>
      <w:pPr>
        <w:spacing w:line="240" w:lineRule="auto"/>
      </w:pPr>
      <w:r>
        <w:rPr>
          <w:rFonts w:ascii="仿宋" w:hAnsi="仿宋" w:eastAsia="仿宋"/>
          <w:color w:val="000000"/>
          <w:sz w:val="30"/>
          <w:u w:val="none"/>
        </w:rPr>
        <w:t xml:space="preserve">      </w:t>
      </w:r>
    </w:p>
    <w:p>
      <w:pPr>
        <w:spacing w:line="240" w:lineRule="auto"/>
        <w:ind w:firstLine="5700"/>
        <w:jc w:val="both"/>
      </w:pPr>
      <w:r>
        <w:rPr>
          <w:rFonts w:ascii="仿宋" w:hAnsi="仿宋" w:eastAsia="仿宋"/>
          <w:color w:val="000000"/>
          <w:sz w:val="30"/>
          <w:u w:val="none"/>
        </w:rPr>
        <w:t>(盖章)</w:t>
      </w:r>
    </w:p>
    <w:p>
      <w:pPr>
        <w:spacing w:line="240" w:lineRule="auto"/>
        <w:ind w:firstLine="4800"/>
        <w:jc w:val="right"/>
      </w:pPr>
      <w:r>
        <w:rPr>
          <w:rFonts w:ascii="仿宋" w:hAnsi="仿宋" w:eastAsia="仿宋"/>
          <w:color w:val="000000"/>
          <w:sz w:val="30"/>
          <w:u w:val="none"/>
        </w:rPr>
        <w:t>2020年12月20日</w:t>
      </w: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/>
    <w:p>
      <w:pPr>
        <w:pStyle w:val="Heading1"/>
        <w:spacing w:line="504" w:lineRule="auto" w:before="340" w:after="330"/>
        <w:jc w:val="center"/>
      </w:pPr>
      <w:r>
        <w:rPr>
          <w:rFonts w:ascii="宋体" w:hAnsi="宋体" w:eastAsia="宋体"/>
          <w:color w:val="000000"/>
          <w:sz w:val="44"/>
        </w:rPr>
        <w:t>关于身份证、户口簿复印件收集情况说明</w:t>
      </w:r>
    </w:p>
    <w:p>
      <w:pPr>
        <w:spacing w:line="360" w:lineRule="auto"/>
        <w:ind w:firstLine="600"/>
        <w:jc w:val="left"/>
      </w:pPr>
      <w:r>
        <w:rPr>
          <w:rFonts w:ascii="仿宋" w:hAnsi="仿宋" w:eastAsia="仿宋"/>
          <w:color w:val="000000"/>
          <w:sz w:val="30"/>
        </w:rPr>
        <w:t>按大足区农村承包地确权项目要求，本项目开展至今由于</w:t>
      </w:r>
      <w:r>
        <w:rPr>
          <w:rFonts w:ascii="仿宋" w:hAnsi="仿宋" w:eastAsia="仿宋"/>
          <w:color w:val="000000"/>
          <w:sz w:val="30"/>
          <w:u w:val="single"/>
        </w:rPr>
        <w:t>大足区智凤街道八里村一组</w:t>
      </w:r>
      <w:r>
        <w:rPr>
          <w:rFonts w:ascii="仿宋" w:hAnsi="仿宋" w:eastAsia="仿宋"/>
          <w:color w:val="000000"/>
          <w:sz w:val="30"/>
          <w:u w:val="none"/>
        </w:rPr>
        <w:t>成员</w:t>
      </w:r>
      <w:r>
        <w:rPr>
          <w:rFonts w:ascii="仿宋" w:hAnsi="仿宋" w:eastAsia="仿宋"/>
          <w:color w:val="000000"/>
          <w:sz w:val="30"/>
          <w:u w:val="single"/>
        </w:rPr>
        <w:t>魏朝建(510230195707121423)</w:t>
      </w:r>
      <w:r>
        <w:rPr>
          <w:rFonts w:ascii="仿宋" w:hAnsi="仿宋" w:eastAsia="仿宋"/>
          <w:color w:val="000000"/>
          <w:sz w:val="30"/>
          <w:u w:val="none"/>
        </w:rPr>
        <w:t>因长期不在家等原因，经村委会多方联络，暂时收集不到户主身份证复印件、家庭成员户口簿复印件。</w:t>
      </w:r>
    </w:p>
    <w:p>
      <w:pPr>
        <w:spacing w:line="240" w:lineRule="auto"/>
        <w:ind w:firstLine="600"/>
        <w:jc w:val="left"/>
      </w:pPr>
      <w:r>
        <w:rPr>
          <w:rFonts w:ascii="仿宋" w:hAnsi="仿宋" w:eastAsia="仿宋"/>
          <w:color w:val="000000"/>
          <w:sz w:val="30"/>
          <w:u w:val="none"/>
        </w:rPr>
        <w:t>特此说明!</w:t>
      </w:r>
    </w:p>
    <w:p>
      <w:pPr>
        <w:spacing w:line="240" w:lineRule="auto"/>
      </w:pPr>
      <w:r>
        <w:rPr>
          <w:rFonts w:ascii="仿宋" w:hAnsi="仿宋" w:eastAsia="仿宋"/>
          <w:color w:val="000000"/>
          <w:sz w:val="30"/>
          <w:u w:val="none"/>
        </w:rPr>
        <w:t xml:space="preserve">    </w:t>
      </w:r>
    </w:p>
    <w:p>
      <w:pPr>
        <w:spacing w:line="240" w:lineRule="auto"/>
        <w:ind w:firstLine="4500"/>
        <w:jc w:val="right"/>
      </w:pPr>
      <w:r>
        <w:rPr>
          <w:rFonts w:ascii="仿宋" w:hAnsi="仿宋" w:eastAsia="仿宋"/>
          <w:color w:val="000000"/>
          <w:sz w:val="30"/>
          <w:u w:val="none"/>
        </w:rPr>
        <w:t>大足区智凤街道八里村一组</w:t>
      </w:r>
    </w:p>
    <w:p>
      <w:pPr>
        <w:spacing w:line="240" w:lineRule="auto"/>
      </w:pPr>
      <w:r>
        <w:rPr>
          <w:rFonts w:ascii="仿宋" w:hAnsi="仿宋" w:eastAsia="仿宋"/>
          <w:color w:val="000000"/>
          <w:sz w:val="30"/>
          <w:u w:val="none"/>
        </w:rPr>
        <w:t xml:space="preserve">      </w:t>
      </w:r>
    </w:p>
    <w:p>
      <w:pPr>
        <w:spacing w:line="240" w:lineRule="auto"/>
        <w:ind w:firstLine="5700"/>
        <w:jc w:val="both"/>
      </w:pPr>
      <w:r>
        <w:rPr>
          <w:rFonts w:ascii="仿宋" w:hAnsi="仿宋" w:eastAsia="仿宋"/>
          <w:color w:val="000000"/>
          <w:sz w:val="30"/>
          <w:u w:val="none"/>
        </w:rPr>
        <w:t>(盖章)</w:t>
      </w:r>
    </w:p>
    <w:p>
      <w:pPr>
        <w:spacing w:line="240" w:lineRule="auto"/>
        <w:ind w:firstLine="4800"/>
        <w:jc w:val="right"/>
      </w:pPr>
      <w:r>
        <w:rPr>
          <w:rFonts w:ascii="仿宋" w:hAnsi="仿宋" w:eastAsia="仿宋"/>
          <w:color w:val="000000"/>
          <w:sz w:val="30"/>
          <w:u w:val="none"/>
        </w:rPr>
        <w:t>2020年12月20日</w:t>
      </w: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/>
    <w:p>
      <w:pPr>
        <w:pStyle w:val="Heading1"/>
        <w:spacing w:line="504" w:lineRule="auto" w:before="340" w:after="330"/>
        <w:jc w:val="center"/>
      </w:pPr>
      <w:r>
        <w:rPr>
          <w:rFonts w:ascii="宋体" w:hAnsi="宋体" w:eastAsia="宋体"/>
          <w:color w:val="000000"/>
          <w:sz w:val="44"/>
        </w:rPr>
        <w:t>关于身份证、户口簿复印件收集情况说明</w:t>
      </w:r>
    </w:p>
    <w:p>
      <w:pPr>
        <w:spacing w:line="360" w:lineRule="auto"/>
        <w:ind w:firstLine="600"/>
        <w:jc w:val="left"/>
      </w:pPr>
      <w:r>
        <w:rPr>
          <w:rFonts w:ascii="仿宋" w:hAnsi="仿宋" w:eastAsia="仿宋"/>
          <w:color w:val="000000"/>
          <w:sz w:val="30"/>
        </w:rPr>
        <w:t>按大足区农村承包地确权项目要求，本项目开展至今由于</w:t>
      </w:r>
      <w:r>
        <w:rPr>
          <w:rFonts w:ascii="仿宋" w:hAnsi="仿宋" w:eastAsia="仿宋"/>
          <w:color w:val="000000"/>
          <w:sz w:val="30"/>
          <w:u w:val="single"/>
        </w:rPr>
        <w:t>大足区智凤街道八里村一组</w:t>
      </w:r>
      <w:r>
        <w:rPr>
          <w:rFonts w:ascii="仿宋" w:hAnsi="仿宋" w:eastAsia="仿宋"/>
          <w:color w:val="000000"/>
          <w:sz w:val="30"/>
          <w:u w:val="none"/>
        </w:rPr>
        <w:t>成员</w:t>
      </w:r>
      <w:r>
        <w:rPr>
          <w:rFonts w:ascii="仿宋" w:hAnsi="仿宋" w:eastAsia="仿宋"/>
          <w:color w:val="000000"/>
          <w:sz w:val="30"/>
          <w:u w:val="single"/>
        </w:rPr>
        <w:t>李先彬(510230196709251437)</w:t>
      </w:r>
      <w:r>
        <w:rPr>
          <w:rFonts w:ascii="仿宋" w:hAnsi="仿宋" w:eastAsia="仿宋"/>
          <w:color w:val="000000"/>
          <w:sz w:val="30"/>
          <w:u w:val="none"/>
        </w:rPr>
        <w:t>因长期不在家等原因，经村委会多方联络，暂时收集不到户主身份证复印件、家庭成员户口簿复印件。</w:t>
      </w:r>
    </w:p>
    <w:p>
      <w:pPr>
        <w:spacing w:line="240" w:lineRule="auto"/>
        <w:ind w:firstLine="600"/>
        <w:jc w:val="left"/>
      </w:pPr>
      <w:r>
        <w:rPr>
          <w:rFonts w:ascii="仿宋" w:hAnsi="仿宋" w:eastAsia="仿宋"/>
          <w:color w:val="000000"/>
          <w:sz w:val="30"/>
          <w:u w:val="none"/>
        </w:rPr>
        <w:t>特此说明!</w:t>
      </w:r>
    </w:p>
    <w:p>
      <w:pPr>
        <w:spacing w:line="240" w:lineRule="auto"/>
      </w:pPr>
      <w:r>
        <w:rPr>
          <w:rFonts w:ascii="仿宋" w:hAnsi="仿宋" w:eastAsia="仿宋"/>
          <w:color w:val="000000"/>
          <w:sz w:val="30"/>
          <w:u w:val="none"/>
        </w:rPr>
        <w:t xml:space="preserve">    </w:t>
      </w:r>
    </w:p>
    <w:p>
      <w:pPr>
        <w:spacing w:line="240" w:lineRule="auto"/>
        <w:ind w:firstLine="4500"/>
        <w:jc w:val="right"/>
      </w:pPr>
      <w:r>
        <w:rPr>
          <w:rFonts w:ascii="仿宋" w:hAnsi="仿宋" w:eastAsia="仿宋"/>
          <w:color w:val="000000"/>
          <w:sz w:val="30"/>
          <w:u w:val="none"/>
        </w:rPr>
        <w:t>大足区智凤街道八里村一组</w:t>
      </w:r>
    </w:p>
    <w:p>
      <w:pPr>
        <w:spacing w:line="240" w:lineRule="auto"/>
      </w:pPr>
      <w:r>
        <w:rPr>
          <w:rFonts w:ascii="仿宋" w:hAnsi="仿宋" w:eastAsia="仿宋"/>
          <w:color w:val="000000"/>
          <w:sz w:val="30"/>
          <w:u w:val="none"/>
        </w:rPr>
        <w:t xml:space="preserve">      </w:t>
      </w:r>
    </w:p>
    <w:p>
      <w:pPr>
        <w:spacing w:line="240" w:lineRule="auto"/>
        <w:ind w:firstLine="5700"/>
        <w:jc w:val="both"/>
      </w:pPr>
      <w:r>
        <w:rPr>
          <w:rFonts w:ascii="仿宋" w:hAnsi="仿宋" w:eastAsia="仿宋"/>
          <w:color w:val="000000"/>
          <w:sz w:val="30"/>
          <w:u w:val="none"/>
        </w:rPr>
        <w:t>(盖章)</w:t>
      </w:r>
    </w:p>
    <w:p>
      <w:pPr>
        <w:spacing w:line="240" w:lineRule="auto"/>
        <w:ind w:firstLine="4800"/>
        <w:jc w:val="right"/>
      </w:pPr>
      <w:r>
        <w:rPr>
          <w:rFonts w:ascii="仿宋" w:hAnsi="仿宋" w:eastAsia="仿宋"/>
          <w:color w:val="000000"/>
          <w:sz w:val="30"/>
          <w:u w:val="none"/>
        </w:rPr>
        <w:t>2020年12月20日</w:t>
      </w: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/>
    <w:p>
      <w:pPr>
        <w:pStyle w:val="Heading1"/>
        <w:spacing w:line="504" w:lineRule="auto" w:before="340" w:after="330"/>
        <w:jc w:val="center"/>
      </w:pPr>
      <w:r>
        <w:rPr>
          <w:rFonts w:ascii="宋体" w:hAnsi="宋体" w:eastAsia="宋体"/>
          <w:color w:val="000000"/>
          <w:sz w:val="44"/>
        </w:rPr>
        <w:t>关于身份证、户口簿复印件收集情况说明</w:t>
      </w:r>
    </w:p>
    <w:p>
      <w:pPr>
        <w:spacing w:line="360" w:lineRule="auto"/>
        <w:ind w:firstLine="600"/>
        <w:jc w:val="left"/>
      </w:pPr>
      <w:r>
        <w:rPr>
          <w:rFonts w:ascii="仿宋" w:hAnsi="仿宋" w:eastAsia="仿宋"/>
          <w:color w:val="000000"/>
          <w:sz w:val="30"/>
        </w:rPr>
        <w:t>按大足区农村承包地确权项目要求，本项目开展至今由于</w:t>
      </w:r>
      <w:r>
        <w:rPr>
          <w:rFonts w:ascii="仿宋" w:hAnsi="仿宋" w:eastAsia="仿宋"/>
          <w:color w:val="000000"/>
          <w:sz w:val="30"/>
          <w:u w:val="single"/>
        </w:rPr>
        <w:t>大足区智凤街道八里村一组</w:t>
      </w:r>
      <w:r>
        <w:rPr>
          <w:rFonts w:ascii="仿宋" w:hAnsi="仿宋" w:eastAsia="仿宋"/>
          <w:color w:val="000000"/>
          <w:sz w:val="30"/>
          <w:u w:val="none"/>
        </w:rPr>
        <w:t>成员</w:t>
      </w:r>
      <w:r>
        <w:rPr>
          <w:rFonts w:ascii="仿宋" w:hAnsi="仿宋" w:eastAsia="仿宋"/>
          <w:color w:val="000000"/>
          <w:sz w:val="30"/>
          <w:u w:val="single"/>
        </w:rPr>
        <w:t>彭世云(510230197212301413)</w:t>
      </w:r>
      <w:r>
        <w:rPr>
          <w:rFonts w:ascii="仿宋" w:hAnsi="仿宋" w:eastAsia="仿宋"/>
          <w:color w:val="000000"/>
          <w:sz w:val="30"/>
          <w:u w:val="none"/>
        </w:rPr>
        <w:t>因长期不在家等原因，经村委会多方联络，暂时收集不到户主身份证复印件、家庭成员户口簿复印件。</w:t>
      </w:r>
    </w:p>
    <w:p>
      <w:pPr>
        <w:spacing w:line="240" w:lineRule="auto"/>
        <w:ind w:firstLine="600"/>
        <w:jc w:val="left"/>
      </w:pPr>
      <w:r>
        <w:rPr>
          <w:rFonts w:ascii="仿宋" w:hAnsi="仿宋" w:eastAsia="仿宋"/>
          <w:color w:val="000000"/>
          <w:sz w:val="30"/>
          <w:u w:val="none"/>
        </w:rPr>
        <w:t>特此说明!</w:t>
      </w:r>
    </w:p>
    <w:p>
      <w:pPr>
        <w:spacing w:line="240" w:lineRule="auto"/>
      </w:pPr>
      <w:r>
        <w:rPr>
          <w:rFonts w:ascii="仿宋" w:hAnsi="仿宋" w:eastAsia="仿宋"/>
          <w:color w:val="000000"/>
          <w:sz w:val="30"/>
          <w:u w:val="none"/>
        </w:rPr>
        <w:t xml:space="preserve">    </w:t>
      </w:r>
    </w:p>
    <w:p>
      <w:pPr>
        <w:spacing w:line="240" w:lineRule="auto"/>
        <w:ind w:firstLine="4500"/>
        <w:jc w:val="right"/>
      </w:pPr>
      <w:r>
        <w:rPr>
          <w:rFonts w:ascii="仿宋" w:hAnsi="仿宋" w:eastAsia="仿宋"/>
          <w:color w:val="000000"/>
          <w:sz w:val="30"/>
          <w:u w:val="none"/>
        </w:rPr>
        <w:t>大足区智凤街道八里村一组</w:t>
      </w:r>
    </w:p>
    <w:p>
      <w:pPr>
        <w:spacing w:line="240" w:lineRule="auto"/>
      </w:pPr>
      <w:r>
        <w:rPr>
          <w:rFonts w:ascii="仿宋" w:hAnsi="仿宋" w:eastAsia="仿宋"/>
          <w:color w:val="000000"/>
          <w:sz w:val="30"/>
          <w:u w:val="none"/>
        </w:rPr>
        <w:t xml:space="preserve">      </w:t>
      </w:r>
    </w:p>
    <w:p>
      <w:pPr>
        <w:spacing w:line="240" w:lineRule="auto"/>
        <w:ind w:firstLine="5700"/>
        <w:jc w:val="both"/>
      </w:pPr>
      <w:r>
        <w:rPr>
          <w:rFonts w:ascii="仿宋" w:hAnsi="仿宋" w:eastAsia="仿宋"/>
          <w:color w:val="000000"/>
          <w:sz w:val="30"/>
          <w:u w:val="none"/>
        </w:rPr>
        <w:t>(盖章)</w:t>
      </w:r>
    </w:p>
    <w:p>
      <w:pPr>
        <w:spacing w:line="240" w:lineRule="auto"/>
        <w:ind w:firstLine="4800"/>
        <w:jc w:val="right"/>
      </w:pPr>
      <w:r>
        <w:rPr>
          <w:rFonts w:ascii="仿宋" w:hAnsi="仿宋" w:eastAsia="仿宋"/>
          <w:color w:val="000000"/>
          <w:sz w:val="30"/>
          <w:u w:val="none"/>
        </w:rPr>
        <w:t>2020年12月20日</w:t>
      </w: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/>
    <w:p>
      <w:pPr>
        <w:pStyle w:val="Heading1"/>
        <w:spacing w:line="504" w:lineRule="auto" w:before="340" w:after="330"/>
        <w:jc w:val="center"/>
      </w:pPr>
      <w:r>
        <w:rPr>
          <w:rFonts w:ascii="宋体" w:hAnsi="宋体" w:eastAsia="宋体"/>
          <w:color w:val="000000"/>
          <w:sz w:val="44"/>
        </w:rPr>
        <w:t>关于身份证、户口簿复印件收集情况说明</w:t>
      </w:r>
    </w:p>
    <w:p>
      <w:pPr>
        <w:spacing w:line="360" w:lineRule="auto"/>
        <w:ind w:firstLine="600"/>
        <w:jc w:val="left"/>
      </w:pPr>
      <w:r>
        <w:rPr>
          <w:rFonts w:ascii="仿宋" w:hAnsi="仿宋" w:eastAsia="仿宋"/>
          <w:color w:val="000000"/>
          <w:sz w:val="30"/>
        </w:rPr>
        <w:t>按大足区农村承包地确权项目要求，本项目开展至今由于</w:t>
      </w:r>
      <w:r>
        <w:rPr>
          <w:rFonts w:ascii="仿宋" w:hAnsi="仿宋" w:eastAsia="仿宋"/>
          <w:color w:val="000000"/>
          <w:sz w:val="30"/>
          <w:u w:val="single"/>
        </w:rPr>
        <w:t>大足区智凤街道八里村一组</w:t>
      </w:r>
      <w:r>
        <w:rPr>
          <w:rFonts w:ascii="仿宋" w:hAnsi="仿宋" w:eastAsia="仿宋"/>
          <w:color w:val="000000"/>
          <w:sz w:val="30"/>
          <w:u w:val="none"/>
        </w:rPr>
        <w:t>成员</w:t>
      </w:r>
      <w:r>
        <w:rPr>
          <w:rFonts w:ascii="仿宋" w:hAnsi="仿宋" w:eastAsia="仿宋"/>
          <w:color w:val="000000"/>
          <w:sz w:val="30"/>
          <w:u w:val="single"/>
        </w:rPr>
        <w:t>魏士学(500225198705241932)</w:t>
      </w:r>
      <w:r>
        <w:rPr>
          <w:rFonts w:ascii="仿宋" w:hAnsi="仿宋" w:eastAsia="仿宋"/>
          <w:color w:val="000000"/>
          <w:sz w:val="30"/>
          <w:u w:val="none"/>
        </w:rPr>
        <w:t>因长期不在家等原因，经村委会多方联络，暂时收集不到户主身份证复印件、家庭成员户口簿复印件。</w:t>
      </w:r>
    </w:p>
    <w:p>
      <w:pPr>
        <w:spacing w:line="240" w:lineRule="auto"/>
        <w:ind w:firstLine="600"/>
        <w:jc w:val="left"/>
      </w:pPr>
      <w:r>
        <w:rPr>
          <w:rFonts w:ascii="仿宋" w:hAnsi="仿宋" w:eastAsia="仿宋"/>
          <w:color w:val="000000"/>
          <w:sz w:val="30"/>
          <w:u w:val="none"/>
        </w:rPr>
        <w:t>特此说明!</w:t>
      </w:r>
    </w:p>
    <w:p>
      <w:pPr>
        <w:spacing w:line="240" w:lineRule="auto"/>
      </w:pPr>
      <w:r>
        <w:rPr>
          <w:rFonts w:ascii="仿宋" w:hAnsi="仿宋" w:eastAsia="仿宋"/>
          <w:color w:val="000000"/>
          <w:sz w:val="30"/>
          <w:u w:val="none"/>
        </w:rPr>
        <w:t xml:space="preserve">    </w:t>
      </w:r>
    </w:p>
    <w:p>
      <w:pPr>
        <w:spacing w:line="240" w:lineRule="auto"/>
        <w:ind w:firstLine="4500"/>
        <w:jc w:val="right"/>
      </w:pPr>
      <w:r>
        <w:rPr>
          <w:rFonts w:ascii="仿宋" w:hAnsi="仿宋" w:eastAsia="仿宋"/>
          <w:color w:val="000000"/>
          <w:sz w:val="30"/>
          <w:u w:val="none"/>
        </w:rPr>
        <w:t>大足区智凤街道八里村一组</w:t>
      </w:r>
    </w:p>
    <w:p>
      <w:pPr>
        <w:spacing w:line="240" w:lineRule="auto"/>
      </w:pPr>
      <w:r>
        <w:rPr>
          <w:rFonts w:ascii="仿宋" w:hAnsi="仿宋" w:eastAsia="仿宋"/>
          <w:color w:val="000000"/>
          <w:sz w:val="30"/>
          <w:u w:val="none"/>
        </w:rPr>
        <w:t xml:space="preserve">      </w:t>
      </w:r>
    </w:p>
    <w:p>
      <w:pPr>
        <w:spacing w:line="240" w:lineRule="auto"/>
        <w:ind w:firstLine="5700"/>
        <w:jc w:val="both"/>
      </w:pPr>
      <w:r>
        <w:rPr>
          <w:rFonts w:ascii="仿宋" w:hAnsi="仿宋" w:eastAsia="仿宋"/>
          <w:color w:val="000000"/>
          <w:sz w:val="30"/>
          <w:u w:val="none"/>
        </w:rPr>
        <w:t>(盖章)</w:t>
      </w:r>
    </w:p>
    <w:p>
      <w:pPr>
        <w:spacing w:line="240" w:lineRule="auto"/>
        <w:ind w:firstLine="4800"/>
        <w:jc w:val="right"/>
      </w:pPr>
      <w:r>
        <w:rPr>
          <w:rFonts w:ascii="仿宋" w:hAnsi="仿宋" w:eastAsia="仿宋"/>
          <w:color w:val="000000"/>
          <w:sz w:val="30"/>
          <w:u w:val="none"/>
        </w:rPr>
        <w:t>2020年12月20日</w:t>
      </w: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/>
    <w:p>
      <w:pPr>
        <w:pStyle w:val="Heading1"/>
        <w:spacing w:line="504" w:lineRule="auto" w:before="340" w:after="330"/>
        <w:jc w:val="center"/>
      </w:pPr>
      <w:r>
        <w:rPr>
          <w:rFonts w:ascii="宋体" w:hAnsi="宋体" w:eastAsia="宋体"/>
          <w:color w:val="000000"/>
          <w:sz w:val="44"/>
        </w:rPr>
        <w:t>关于身份证、户口簿复印件收集情况说明</w:t>
      </w:r>
    </w:p>
    <w:p>
      <w:pPr>
        <w:spacing w:line="360" w:lineRule="auto"/>
        <w:ind w:firstLine="600"/>
        <w:jc w:val="left"/>
      </w:pPr>
      <w:r>
        <w:rPr>
          <w:rFonts w:ascii="仿宋" w:hAnsi="仿宋" w:eastAsia="仿宋"/>
          <w:color w:val="000000"/>
          <w:sz w:val="30"/>
        </w:rPr>
        <w:t>按大足区农村承包地确权项目要求，本项目开展至今由于</w:t>
      </w:r>
      <w:r>
        <w:rPr>
          <w:rFonts w:ascii="仿宋" w:hAnsi="仿宋" w:eastAsia="仿宋"/>
          <w:color w:val="000000"/>
          <w:sz w:val="30"/>
          <w:u w:val="single"/>
        </w:rPr>
        <w:t>大足区智凤街道八里村一组</w:t>
      </w:r>
      <w:r>
        <w:rPr>
          <w:rFonts w:ascii="仿宋" w:hAnsi="仿宋" w:eastAsia="仿宋"/>
          <w:color w:val="000000"/>
          <w:sz w:val="30"/>
          <w:u w:val="none"/>
        </w:rPr>
        <w:t>成员</w:t>
      </w:r>
      <w:r>
        <w:rPr>
          <w:rFonts w:ascii="仿宋" w:hAnsi="仿宋" w:eastAsia="仿宋"/>
          <w:color w:val="000000"/>
          <w:sz w:val="30"/>
          <w:u w:val="single"/>
        </w:rPr>
        <w:t>李方明(500225201107071958)</w:t>
      </w:r>
      <w:r>
        <w:rPr>
          <w:rFonts w:ascii="仿宋" w:hAnsi="仿宋" w:eastAsia="仿宋"/>
          <w:color w:val="000000"/>
          <w:sz w:val="30"/>
          <w:u w:val="none"/>
        </w:rPr>
        <w:t>因长期不在家等原因，经村委会多方联络，暂时收集不到户主身份证复印件、家庭成员户口簿复印件。</w:t>
      </w:r>
    </w:p>
    <w:p>
      <w:pPr>
        <w:spacing w:line="240" w:lineRule="auto"/>
        <w:ind w:firstLine="600"/>
        <w:jc w:val="left"/>
      </w:pPr>
      <w:r>
        <w:rPr>
          <w:rFonts w:ascii="仿宋" w:hAnsi="仿宋" w:eastAsia="仿宋"/>
          <w:color w:val="000000"/>
          <w:sz w:val="30"/>
          <w:u w:val="none"/>
        </w:rPr>
        <w:t>特此说明!</w:t>
      </w:r>
    </w:p>
    <w:p>
      <w:pPr>
        <w:spacing w:line="240" w:lineRule="auto"/>
      </w:pPr>
      <w:r>
        <w:rPr>
          <w:rFonts w:ascii="仿宋" w:hAnsi="仿宋" w:eastAsia="仿宋"/>
          <w:color w:val="000000"/>
          <w:sz w:val="30"/>
          <w:u w:val="none"/>
        </w:rPr>
        <w:t xml:space="preserve">    </w:t>
      </w:r>
    </w:p>
    <w:p>
      <w:pPr>
        <w:spacing w:line="240" w:lineRule="auto"/>
        <w:ind w:firstLine="4500"/>
        <w:jc w:val="right"/>
      </w:pPr>
      <w:r>
        <w:rPr>
          <w:rFonts w:ascii="仿宋" w:hAnsi="仿宋" w:eastAsia="仿宋"/>
          <w:color w:val="000000"/>
          <w:sz w:val="30"/>
          <w:u w:val="none"/>
        </w:rPr>
        <w:t>大足区智凤街道八里村一组</w:t>
      </w:r>
    </w:p>
    <w:p>
      <w:pPr>
        <w:spacing w:line="240" w:lineRule="auto"/>
      </w:pPr>
      <w:r>
        <w:rPr>
          <w:rFonts w:ascii="仿宋" w:hAnsi="仿宋" w:eastAsia="仿宋"/>
          <w:color w:val="000000"/>
          <w:sz w:val="30"/>
          <w:u w:val="none"/>
        </w:rPr>
        <w:t xml:space="preserve">      </w:t>
      </w:r>
    </w:p>
    <w:p>
      <w:pPr>
        <w:spacing w:line="240" w:lineRule="auto"/>
        <w:ind w:firstLine="5700"/>
        <w:jc w:val="both"/>
      </w:pPr>
      <w:r>
        <w:rPr>
          <w:rFonts w:ascii="仿宋" w:hAnsi="仿宋" w:eastAsia="仿宋"/>
          <w:color w:val="000000"/>
          <w:sz w:val="30"/>
          <w:u w:val="none"/>
        </w:rPr>
        <w:t>(盖章)</w:t>
      </w:r>
    </w:p>
    <w:p>
      <w:pPr>
        <w:spacing w:line="240" w:lineRule="auto"/>
        <w:ind w:firstLine="4800"/>
        <w:jc w:val="right"/>
      </w:pPr>
      <w:r>
        <w:rPr>
          <w:rFonts w:ascii="仿宋" w:hAnsi="仿宋" w:eastAsia="仿宋"/>
          <w:color w:val="000000"/>
          <w:sz w:val="30"/>
          <w:u w:val="none"/>
        </w:rPr>
        <w:t>2020年12月20日</w:t>
      </w: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/>
    <w:p>
      <w:pPr>
        <w:pStyle w:val="Heading1"/>
        <w:spacing w:line="504" w:lineRule="auto" w:before="340" w:after="330"/>
        <w:jc w:val="center"/>
      </w:pPr>
      <w:r>
        <w:rPr>
          <w:rFonts w:ascii="宋体" w:hAnsi="宋体" w:eastAsia="宋体"/>
          <w:color w:val="000000"/>
          <w:sz w:val="44"/>
        </w:rPr>
        <w:t>关于身份证、户口簿复印件收集情况说明</w:t>
      </w:r>
    </w:p>
    <w:p>
      <w:pPr>
        <w:spacing w:line="360" w:lineRule="auto"/>
        <w:ind w:firstLine="600"/>
        <w:jc w:val="left"/>
      </w:pPr>
      <w:r>
        <w:rPr>
          <w:rFonts w:ascii="仿宋" w:hAnsi="仿宋" w:eastAsia="仿宋"/>
          <w:color w:val="000000"/>
          <w:sz w:val="30"/>
        </w:rPr>
        <w:t>按大足区农村承包地确权项目要求，本项目开展至今由于</w:t>
      </w:r>
      <w:r>
        <w:rPr>
          <w:rFonts w:ascii="仿宋" w:hAnsi="仿宋" w:eastAsia="仿宋"/>
          <w:color w:val="000000"/>
          <w:sz w:val="30"/>
          <w:u w:val="single"/>
        </w:rPr>
        <w:t>大足区智凤街道八里村一组</w:t>
      </w:r>
      <w:r>
        <w:rPr>
          <w:rFonts w:ascii="仿宋" w:hAnsi="仿宋" w:eastAsia="仿宋"/>
          <w:color w:val="000000"/>
          <w:sz w:val="30"/>
          <w:u w:val="none"/>
        </w:rPr>
        <w:t>成员</w:t>
      </w:r>
      <w:r>
        <w:rPr>
          <w:rFonts w:ascii="仿宋" w:hAnsi="仿宋" w:eastAsia="仿宋"/>
          <w:color w:val="000000"/>
          <w:sz w:val="30"/>
          <w:u w:val="single"/>
        </w:rPr>
        <w:t>魏义国(510230193603041411)</w:t>
      </w:r>
      <w:r>
        <w:rPr>
          <w:rFonts w:ascii="仿宋" w:hAnsi="仿宋" w:eastAsia="仿宋"/>
          <w:color w:val="000000"/>
          <w:sz w:val="30"/>
          <w:u w:val="none"/>
        </w:rPr>
        <w:t>因长期不在家等原因，经村委会多方联络，暂时收集不到户主身份证复印件、家庭成员户口簿复印件。</w:t>
      </w:r>
    </w:p>
    <w:p>
      <w:pPr>
        <w:spacing w:line="240" w:lineRule="auto"/>
        <w:ind w:firstLine="600"/>
        <w:jc w:val="left"/>
      </w:pPr>
      <w:r>
        <w:rPr>
          <w:rFonts w:ascii="仿宋" w:hAnsi="仿宋" w:eastAsia="仿宋"/>
          <w:color w:val="000000"/>
          <w:sz w:val="30"/>
          <w:u w:val="none"/>
        </w:rPr>
        <w:t>特此说明!</w:t>
      </w:r>
    </w:p>
    <w:p>
      <w:pPr>
        <w:spacing w:line="240" w:lineRule="auto"/>
      </w:pPr>
      <w:r>
        <w:rPr>
          <w:rFonts w:ascii="仿宋" w:hAnsi="仿宋" w:eastAsia="仿宋"/>
          <w:color w:val="000000"/>
          <w:sz w:val="30"/>
          <w:u w:val="none"/>
        </w:rPr>
        <w:t xml:space="preserve">    </w:t>
      </w:r>
    </w:p>
    <w:p>
      <w:pPr>
        <w:spacing w:line="240" w:lineRule="auto"/>
        <w:ind w:firstLine="4500"/>
        <w:jc w:val="right"/>
      </w:pPr>
      <w:r>
        <w:rPr>
          <w:rFonts w:ascii="仿宋" w:hAnsi="仿宋" w:eastAsia="仿宋"/>
          <w:color w:val="000000"/>
          <w:sz w:val="30"/>
          <w:u w:val="none"/>
        </w:rPr>
        <w:t>大足区智凤街道八里村一组</w:t>
      </w:r>
    </w:p>
    <w:p>
      <w:pPr>
        <w:spacing w:line="240" w:lineRule="auto"/>
      </w:pPr>
      <w:r>
        <w:rPr>
          <w:rFonts w:ascii="仿宋" w:hAnsi="仿宋" w:eastAsia="仿宋"/>
          <w:color w:val="000000"/>
          <w:sz w:val="30"/>
          <w:u w:val="none"/>
        </w:rPr>
        <w:t xml:space="preserve">      </w:t>
      </w:r>
    </w:p>
    <w:p>
      <w:pPr>
        <w:spacing w:line="240" w:lineRule="auto"/>
        <w:ind w:firstLine="5700"/>
        <w:jc w:val="both"/>
      </w:pPr>
      <w:r>
        <w:rPr>
          <w:rFonts w:ascii="仿宋" w:hAnsi="仿宋" w:eastAsia="仿宋"/>
          <w:color w:val="000000"/>
          <w:sz w:val="30"/>
          <w:u w:val="none"/>
        </w:rPr>
        <w:t>(盖章)</w:t>
      </w:r>
    </w:p>
    <w:p>
      <w:pPr>
        <w:spacing w:line="240" w:lineRule="auto"/>
        <w:ind w:firstLine="4800"/>
        <w:jc w:val="right"/>
      </w:pPr>
      <w:r>
        <w:rPr>
          <w:rFonts w:ascii="仿宋" w:hAnsi="仿宋" w:eastAsia="仿宋"/>
          <w:color w:val="000000"/>
          <w:sz w:val="30"/>
          <w:u w:val="none"/>
        </w:rPr>
        <w:t>2020年12月20日</w:t>
      </w: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/>
    <w:p>
      <w:pPr>
        <w:pStyle w:val="Heading1"/>
        <w:spacing w:line="504" w:lineRule="auto" w:before="340" w:after="330"/>
        <w:jc w:val="center"/>
      </w:pPr>
      <w:r>
        <w:rPr>
          <w:rFonts w:ascii="宋体" w:hAnsi="宋体" w:eastAsia="宋体"/>
          <w:color w:val="000000"/>
          <w:sz w:val="44"/>
        </w:rPr>
        <w:t>关于身份证、户口簿复印件收集情况说明</w:t>
      </w:r>
    </w:p>
    <w:p>
      <w:pPr>
        <w:spacing w:line="360" w:lineRule="auto"/>
        <w:ind w:firstLine="600"/>
        <w:jc w:val="left"/>
      </w:pPr>
      <w:r>
        <w:rPr>
          <w:rFonts w:ascii="仿宋" w:hAnsi="仿宋" w:eastAsia="仿宋"/>
          <w:color w:val="000000"/>
          <w:sz w:val="30"/>
        </w:rPr>
        <w:t>按大足区农村承包地确权项目要求，本项目开展至今由于</w:t>
      </w:r>
      <w:r>
        <w:rPr>
          <w:rFonts w:ascii="仿宋" w:hAnsi="仿宋" w:eastAsia="仿宋"/>
          <w:color w:val="000000"/>
          <w:sz w:val="30"/>
          <w:u w:val="single"/>
        </w:rPr>
        <w:t>大足区智凤街道八里村一组</w:t>
      </w:r>
      <w:r>
        <w:rPr>
          <w:rFonts w:ascii="仿宋" w:hAnsi="仿宋" w:eastAsia="仿宋"/>
          <w:color w:val="000000"/>
          <w:sz w:val="30"/>
          <w:u w:val="none"/>
        </w:rPr>
        <w:t>成员</w:t>
      </w:r>
      <w:r>
        <w:rPr>
          <w:rFonts w:ascii="仿宋" w:hAnsi="仿宋" w:eastAsia="仿宋"/>
          <w:color w:val="000000"/>
          <w:sz w:val="30"/>
          <w:u w:val="single"/>
        </w:rPr>
        <w:t>魏国成(510230194804231419)</w:t>
      </w:r>
      <w:r>
        <w:rPr>
          <w:rFonts w:ascii="仿宋" w:hAnsi="仿宋" w:eastAsia="仿宋"/>
          <w:color w:val="000000"/>
          <w:sz w:val="30"/>
          <w:u w:val="none"/>
        </w:rPr>
        <w:t>因长期不在家等原因，经村委会多方联络，暂时收集不到户主身份证复印件、家庭成员户口簿复印件。</w:t>
      </w:r>
    </w:p>
    <w:p>
      <w:pPr>
        <w:spacing w:line="240" w:lineRule="auto"/>
        <w:ind w:firstLine="600"/>
        <w:jc w:val="left"/>
      </w:pPr>
      <w:r>
        <w:rPr>
          <w:rFonts w:ascii="仿宋" w:hAnsi="仿宋" w:eastAsia="仿宋"/>
          <w:color w:val="000000"/>
          <w:sz w:val="30"/>
          <w:u w:val="none"/>
        </w:rPr>
        <w:t>特此说明!</w:t>
      </w:r>
    </w:p>
    <w:p>
      <w:pPr>
        <w:spacing w:line="240" w:lineRule="auto"/>
      </w:pPr>
      <w:r>
        <w:rPr>
          <w:rFonts w:ascii="仿宋" w:hAnsi="仿宋" w:eastAsia="仿宋"/>
          <w:color w:val="000000"/>
          <w:sz w:val="30"/>
          <w:u w:val="none"/>
        </w:rPr>
        <w:t xml:space="preserve">    </w:t>
      </w:r>
    </w:p>
    <w:p>
      <w:pPr>
        <w:spacing w:line="240" w:lineRule="auto"/>
        <w:ind w:firstLine="4500"/>
        <w:jc w:val="right"/>
      </w:pPr>
      <w:r>
        <w:rPr>
          <w:rFonts w:ascii="仿宋" w:hAnsi="仿宋" w:eastAsia="仿宋"/>
          <w:color w:val="000000"/>
          <w:sz w:val="30"/>
          <w:u w:val="none"/>
        </w:rPr>
        <w:t>大足区智凤街道八里村一组</w:t>
      </w:r>
    </w:p>
    <w:p>
      <w:pPr>
        <w:spacing w:line="240" w:lineRule="auto"/>
      </w:pPr>
      <w:r>
        <w:rPr>
          <w:rFonts w:ascii="仿宋" w:hAnsi="仿宋" w:eastAsia="仿宋"/>
          <w:color w:val="000000"/>
          <w:sz w:val="30"/>
          <w:u w:val="none"/>
        </w:rPr>
        <w:t xml:space="preserve">      </w:t>
      </w:r>
    </w:p>
    <w:p>
      <w:pPr>
        <w:spacing w:line="240" w:lineRule="auto"/>
        <w:ind w:firstLine="5700"/>
        <w:jc w:val="both"/>
      </w:pPr>
      <w:r>
        <w:rPr>
          <w:rFonts w:ascii="仿宋" w:hAnsi="仿宋" w:eastAsia="仿宋"/>
          <w:color w:val="000000"/>
          <w:sz w:val="30"/>
          <w:u w:val="none"/>
        </w:rPr>
        <w:t>(盖章)</w:t>
      </w:r>
    </w:p>
    <w:p>
      <w:pPr>
        <w:spacing w:line="240" w:lineRule="auto"/>
        <w:ind w:firstLine="4800"/>
        <w:jc w:val="right"/>
      </w:pPr>
      <w:r>
        <w:rPr>
          <w:rFonts w:ascii="仿宋" w:hAnsi="仿宋" w:eastAsia="仿宋"/>
          <w:color w:val="000000"/>
          <w:sz w:val="30"/>
          <w:u w:val="none"/>
        </w:rPr>
        <w:t>2020年12月20日</w:t>
      </w: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/>
    <w:p>
      <w:pPr>
        <w:pStyle w:val="Heading1"/>
        <w:spacing w:line="504" w:lineRule="auto" w:before="340" w:after="330"/>
        <w:jc w:val="center"/>
      </w:pPr>
      <w:r>
        <w:rPr>
          <w:rFonts w:ascii="宋体" w:hAnsi="宋体" w:eastAsia="宋体"/>
          <w:color w:val="000000"/>
          <w:sz w:val="44"/>
        </w:rPr>
        <w:t>关于身份证、户口簿复印件收集情况说明</w:t>
      </w:r>
    </w:p>
    <w:p>
      <w:pPr>
        <w:spacing w:line="360" w:lineRule="auto"/>
        <w:ind w:firstLine="600"/>
        <w:jc w:val="left"/>
      </w:pPr>
      <w:r>
        <w:rPr>
          <w:rFonts w:ascii="仿宋" w:hAnsi="仿宋" w:eastAsia="仿宋"/>
          <w:color w:val="000000"/>
          <w:sz w:val="30"/>
        </w:rPr>
        <w:t>按大足区农村承包地确权项目要求，本项目开展至今由于</w:t>
      </w:r>
      <w:r>
        <w:rPr>
          <w:rFonts w:ascii="仿宋" w:hAnsi="仿宋" w:eastAsia="仿宋"/>
          <w:color w:val="000000"/>
          <w:sz w:val="30"/>
          <w:u w:val="single"/>
        </w:rPr>
        <w:t>大足区智凤街道八里村一组</w:t>
      </w:r>
      <w:r>
        <w:rPr>
          <w:rFonts w:ascii="仿宋" w:hAnsi="仿宋" w:eastAsia="仿宋"/>
          <w:color w:val="000000"/>
          <w:sz w:val="30"/>
          <w:u w:val="none"/>
        </w:rPr>
        <w:t>成员</w:t>
      </w:r>
      <w:r>
        <w:rPr>
          <w:rFonts w:ascii="仿宋" w:hAnsi="仿宋" w:eastAsia="仿宋"/>
          <w:color w:val="000000"/>
          <w:sz w:val="30"/>
          <w:u w:val="single"/>
        </w:rPr>
        <w:t>刘朝建(500225199507301935)</w:t>
      </w:r>
      <w:r>
        <w:rPr>
          <w:rFonts w:ascii="仿宋" w:hAnsi="仿宋" w:eastAsia="仿宋"/>
          <w:color w:val="000000"/>
          <w:sz w:val="30"/>
          <w:u w:val="none"/>
        </w:rPr>
        <w:t>因长期不在家等原因，经村委会多方联络，暂时收集不到户主身份证复印件、家庭成员户口簿复印件。</w:t>
      </w:r>
    </w:p>
    <w:p>
      <w:pPr>
        <w:spacing w:line="240" w:lineRule="auto"/>
        <w:ind w:firstLine="600"/>
        <w:jc w:val="left"/>
      </w:pPr>
      <w:r>
        <w:rPr>
          <w:rFonts w:ascii="仿宋" w:hAnsi="仿宋" w:eastAsia="仿宋"/>
          <w:color w:val="000000"/>
          <w:sz w:val="30"/>
          <w:u w:val="none"/>
        </w:rPr>
        <w:t>特此说明!</w:t>
      </w:r>
    </w:p>
    <w:p>
      <w:pPr>
        <w:spacing w:line="240" w:lineRule="auto"/>
      </w:pPr>
      <w:r>
        <w:rPr>
          <w:rFonts w:ascii="仿宋" w:hAnsi="仿宋" w:eastAsia="仿宋"/>
          <w:color w:val="000000"/>
          <w:sz w:val="30"/>
          <w:u w:val="none"/>
        </w:rPr>
        <w:t xml:space="preserve">    </w:t>
      </w:r>
    </w:p>
    <w:p>
      <w:pPr>
        <w:spacing w:line="240" w:lineRule="auto"/>
        <w:ind w:firstLine="4500"/>
        <w:jc w:val="right"/>
      </w:pPr>
      <w:r>
        <w:rPr>
          <w:rFonts w:ascii="仿宋" w:hAnsi="仿宋" w:eastAsia="仿宋"/>
          <w:color w:val="000000"/>
          <w:sz w:val="30"/>
          <w:u w:val="none"/>
        </w:rPr>
        <w:t>大足区智凤街道八里村一组</w:t>
      </w:r>
    </w:p>
    <w:p>
      <w:pPr>
        <w:spacing w:line="240" w:lineRule="auto"/>
      </w:pPr>
      <w:r>
        <w:rPr>
          <w:rFonts w:ascii="仿宋" w:hAnsi="仿宋" w:eastAsia="仿宋"/>
          <w:color w:val="000000"/>
          <w:sz w:val="30"/>
          <w:u w:val="none"/>
        </w:rPr>
        <w:t xml:space="preserve">      </w:t>
      </w:r>
    </w:p>
    <w:p>
      <w:pPr>
        <w:spacing w:line="240" w:lineRule="auto"/>
        <w:ind w:firstLine="5700"/>
        <w:jc w:val="both"/>
      </w:pPr>
      <w:r>
        <w:rPr>
          <w:rFonts w:ascii="仿宋" w:hAnsi="仿宋" w:eastAsia="仿宋"/>
          <w:color w:val="000000"/>
          <w:sz w:val="30"/>
          <w:u w:val="none"/>
        </w:rPr>
        <w:t>(盖章)</w:t>
      </w:r>
    </w:p>
    <w:p>
      <w:pPr>
        <w:spacing w:line="240" w:lineRule="auto"/>
        <w:ind w:firstLine="4800"/>
        <w:jc w:val="right"/>
      </w:pPr>
      <w:r>
        <w:rPr>
          <w:rFonts w:ascii="仿宋" w:hAnsi="仿宋" w:eastAsia="仿宋"/>
          <w:color w:val="000000"/>
          <w:sz w:val="30"/>
          <w:u w:val="none"/>
        </w:rPr>
        <w:t>2020年12月20日</w:t>
      </w: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/>
    <w:p>
      <w:pPr>
        <w:pStyle w:val="Heading1"/>
        <w:spacing w:line="504" w:lineRule="auto" w:before="340" w:after="330"/>
        <w:jc w:val="center"/>
      </w:pPr>
      <w:r>
        <w:rPr>
          <w:rFonts w:ascii="宋体" w:hAnsi="宋体" w:eastAsia="宋体"/>
          <w:color w:val="000000"/>
          <w:sz w:val="44"/>
        </w:rPr>
        <w:t>关于身份证、户口簿复印件收集情况说明</w:t>
      </w:r>
    </w:p>
    <w:p>
      <w:pPr>
        <w:spacing w:line="360" w:lineRule="auto"/>
        <w:ind w:firstLine="600"/>
        <w:jc w:val="left"/>
      </w:pPr>
      <w:r>
        <w:rPr>
          <w:rFonts w:ascii="仿宋" w:hAnsi="仿宋" w:eastAsia="仿宋"/>
          <w:color w:val="000000"/>
          <w:sz w:val="30"/>
        </w:rPr>
        <w:t>按大足区农村承包地确权项目要求，本项目开展至今由于</w:t>
      </w:r>
      <w:r>
        <w:rPr>
          <w:rFonts w:ascii="仿宋" w:hAnsi="仿宋" w:eastAsia="仿宋"/>
          <w:color w:val="000000"/>
          <w:sz w:val="30"/>
          <w:u w:val="single"/>
        </w:rPr>
        <w:t>大足区智凤街道八里村一组</w:t>
      </w:r>
      <w:r>
        <w:rPr>
          <w:rFonts w:ascii="仿宋" w:hAnsi="仿宋" w:eastAsia="仿宋"/>
          <w:color w:val="000000"/>
          <w:sz w:val="30"/>
          <w:u w:val="none"/>
        </w:rPr>
        <w:t>成员</w:t>
      </w:r>
      <w:r>
        <w:rPr>
          <w:rFonts w:ascii="仿宋" w:hAnsi="仿宋" w:eastAsia="仿宋"/>
          <w:color w:val="000000"/>
          <w:sz w:val="30"/>
          <w:u w:val="single"/>
        </w:rPr>
        <w:t>刘朝委(50022520060109195X)</w:t>
      </w:r>
      <w:r>
        <w:rPr>
          <w:rFonts w:ascii="仿宋" w:hAnsi="仿宋" w:eastAsia="仿宋"/>
          <w:color w:val="000000"/>
          <w:sz w:val="30"/>
          <w:u w:val="none"/>
        </w:rPr>
        <w:t>因长期不在家等原因，经村委会多方联络，暂时收集不到户主身份证复印件、家庭成员户口簿复印件。</w:t>
      </w:r>
    </w:p>
    <w:p>
      <w:pPr>
        <w:spacing w:line="240" w:lineRule="auto"/>
        <w:ind w:firstLine="600"/>
        <w:jc w:val="left"/>
      </w:pPr>
      <w:r>
        <w:rPr>
          <w:rFonts w:ascii="仿宋" w:hAnsi="仿宋" w:eastAsia="仿宋"/>
          <w:color w:val="000000"/>
          <w:sz w:val="30"/>
          <w:u w:val="none"/>
        </w:rPr>
        <w:t>特此说明!</w:t>
      </w:r>
    </w:p>
    <w:p>
      <w:pPr>
        <w:spacing w:line="240" w:lineRule="auto"/>
      </w:pPr>
      <w:r>
        <w:rPr>
          <w:rFonts w:ascii="仿宋" w:hAnsi="仿宋" w:eastAsia="仿宋"/>
          <w:color w:val="000000"/>
          <w:sz w:val="30"/>
          <w:u w:val="none"/>
        </w:rPr>
        <w:t xml:space="preserve">    </w:t>
      </w:r>
    </w:p>
    <w:p>
      <w:pPr>
        <w:spacing w:line="240" w:lineRule="auto"/>
        <w:ind w:firstLine="4500"/>
        <w:jc w:val="right"/>
      </w:pPr>
      <w:r>
        <w:rPr>
          <w:rFonts w:ascii="仿宋" w:hAnsi="仿宋" w:eastAsia="仿宋"/>
          <w:color w:val="000000"/>
          <w:sz w:val="30"/>
          <w:u w:val="none"/>
        </w:rPr>
        <w:t>大足区智凤街道八里村一组</w:t>
      </w:r>
    </w:p>
    <w:p>
      <w:pPr>
        <w:spacing w:line="240" w:lineRule="auto"/>
      </w:pPr>
      <w:r>
        <w:rPr>
          <w:rFonts w:ascii="仿宋" w:hAnsi="仿宋" w:eastAsia="仿宋"/>
          <w:color w:val="000000"/>
          <w:sz w:val="30"/>
          <w:u w:val="none"/>
        </w:rPr>
        <w:t xml:space="preserve">      </w:t>
      </w:r>
    </w:p>
    <w:p>
      <w:pPr>
        <w:spacing w:line="240" w:lineRule="auto"/>
        <w:ind w:firstLine="5700"/>
        <w:jc w:val="both"/>
      </w:pPr>
      <w:r>
        <w:rPr>
          <w:rFonts w:ascii="仿宋" w:hAnsi="仿宋" w:eastAsia="仿宋"/>
          <w:color w:val="000000"/>
          <w:sz w:val="30"/>
          <w:u w:val="none"/>
        </w:rPr>
        <w:t>(盖章)</w:t>
      </w:r>
    </w:p>
    <w:p>
      <w:pPr>
        <w:spacing w:line="240" w:lineRule="auto"/>
        <w:ind w:firstLine="4800"/>
        <w:jc w:val="right"/>
      </w:pPr>
      <w:r>
        <w:rPr>
          <w:rFonts w:ascii="仿宋" w:hAnsi="仿宋" w:eastAsia="仿宋"/>
          <w:color w:val="000000"/>
          <w:sz w:val="30"/>
          <w:u w:val="none"/>
        </w:rPr>
        <w:t>2020年12月20日</w:t>
      </w: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/>
    <w:p>
      <w:pPr>
        <w:pStyle w:val="Heading1"/>
        <w:spacing w:line="504" w:lineRule="auto" w:before="340" w:after="330"/>
        <w:jc w:val="center"/>
      </w:pPr>
      <w:r>
        <w:rPr>
          <w:rFonts w:ascii="宋体" w:hAnsi="宋体" w:eastAsia="宋体"/>
          <w:color w:val="000000"/>
          <w:sz w:val="44"/>
        </w:rPr>
        <w:t>关于身份证、户口簿复印件收集情况说明</w:t>
      </w:r>
    </w:p>
    <w:p>
      <w:pPr>
        <w:spacing w:line="360" w:lineRule="auto"/>
        <w:ind w:firstLine="600"/>
        <w:jc w:val="left"/>
      </w:pPr>
      <w:r>
        <w:rPr>
          <w:rFonts w:ascii="仿宋" w:hAnsi="仿宋" w:eastAsia="仿宋"/>
          <w:color w:val="000000"/>
          <w:sz w:val="30"/>
        </w:rPr>
        <w:t>按大足区农村承包地确权项目要求，本项目开展至今由于</w:t>
      </w:r>
      <w:r>
        <w:rPr>
          <w:rFonts w:ascii="仿宋" w:hAnsi="仿宋" w:eastAsia="仿宋"/>
          <w:color w:val="000000"/>
          <w:sz w:val="30"/>
          <w:u w:val="single"/>
        </w:rPr>
        <w:t>大足区智凤街道八里村一组</w:t>
      </w:r>
      <w:r>
        <w:rPr>
          <w:rFonts w:ascii="仿宋" w:hAnsi="仿宋" w:eastAsia="仿宋"/>
          <w:color w:val="000000"/>
          <w:sz w:val="30"/>
          <w:u w:val="none"/>
        </w:rPr>
        <w:t>成员</w:t>
      </w:r>
      <w:r>
        <w:rPr>
          <w:rFonts w:ascii="仿宋" w:hAnsi="仿宋" w:eastAsia="仿宋"/>
          <w:color w:val="000000"/>
          <w:sz w:val="30"/>
          <w:u w:val="single"/>
        </w:rPr>
        <w:t>魏树明(510230196309191412)</w:t>
      </w:r>
      <w:r>
        <w:rPr>
          <w:rFonts w:ascii="仿宋" w:hAnsi="仿宋" w:eastAsia="仿宋"/>
          <w:color w:val="000000"/>
          <w:sz w:val="30"/>
          <w:u w:val="none"/>
        </w:rPr>
        <w:t>因长期不在家等原因，经村委会多方联络，暂时收集不到户主身份证复印件、家庭成员户口簿复印件。</w:t>
      </w:r>
    </w:p>
    <w:p>
      <w:pPr>
        <w:spacing w:line="240" w:lineRule="auto"/>
        <w:ind w:firstLine="600"/>
        <w:jc w:val="left"/>
      </w:pPr>
      <w:r>
        <w:rPr>
          <w:rFonts w:ascii="仿宋" w:hAnsi="仿宋" w:eastAsia="仿宋"/>
          <w:color w:val="000000"/>
          <w:sz w:val="30"/>
          <w:u w:val="none"/>
        </w:rPr>
        <w:t>特此说明!</w:t>
      </w:r>
    </w:p>
    <w:p>
      <w:pPr>
        <w:spacing w:line="240" w:lineRule="auto"/>
      </w:pPr>
      <w:r>
        <w:rPr>
          <w:rFonts w:ascii="仿宋" w:hAnsi="仿宋" w:eastAsia="仿宋"/>
          <w:color w:val="000000"/>
          <w:sz w:val="30"/>
          <w:u w:val="none"/>
        </w:rPr>
        <w:t xml:space="preserve">    </w:t>
      </w:r>
    </w:p>
    <w:p>
      <w:pPr>
        <w:spacing w:line="240" w:lineRule="auto"/>
        <w:ind w:firstLine="4500"/>
        <w:jc w:val="right"/>
      </w:pPr>
      <w:r>
        <w:rPr>
          <w:rFonts w:ascii="仿宋" w:hAnsi="仿宋" w:eastAsia="仿宋"/>
          <w:color w:val="000000"/>
          <w:sz w:val="30"/>
          <w:u w:val="none"/>
        </w:rPr>
        <w:t>大足区智凤街道八里村一组</w:t>
      </w:r>
    </w:p>
    <w:p>
      <w:pPr>
        <w:spacing w:line="240" w:lineRule="auto"/>
      </w:pPr>
      <w:r>
        <w:rPr>
          <w:rFonts w:ascii="仿宋" w:hAnsi="仿宋" w:eastAsia="仿宋"/>
          <w:color w:val="000000"/>
          <w:sz w:val="30"/>
          <w:u w:val="none"/>
        </w:rPr>
        <w:t xml:space="preserve">      </w:t>
      </w:r>
    </w:p>
    <w:p>
      <w:pPr>
        <w:spacing w:line="240" w:lineRule="auto"/>
        <w:ind w:firstLine="5700"/>
        <w:jc w:val="both"/>
      </w:pPr>
      <w:r>
        <w:rPr>
          <w:rFonts w:ascii="仿宋" w:hAnsi="仿宋" w:eastAsia="仿宋"/>
          <w:color w:val="000000"/>
          <w:sz w:val="30"/>
          <w:u w:val="none"/>
        </w:rPr>
        <w:t>(盖章)</w:t>
      </w:r>
    </w:p>
    <w:p>
      <w:pPr>
        <w:spacing w:line="240" w:lineRule="auto"/>
        <w:ind w:firstLine="4800"/>
        <w:jc w:val="right"/>
      </w:pPr>
      <w:r>
        <w:rPr>
          <w:rFonts w:ascii="仿宋" w:hAnsi="仿宋" w:eastAsia="仿宋"/>
          <w:color w:val="000000"/>
          <w:sz w:val="30"/>
          <w:u w:val="none"/>
        </w:rPr>
        <w:t>2020年12月20日</w:t>
      </w: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/>
    <w:p>
      <w:pPr>
        <w:pStyle w:val="Heading1"/>
        <w:spacing w:line="504" w:lineRule="auto" w:before="340" w:after="330"/>
        <w:jc w:val="center"/>
      </w:pPr>
      <w:r>
        <w:rPr>
          <w:rFonts w:ascii="宋体" w:hAnsi="宋体" w:eastAsia="宋体"/>
          <w:color w:val="000000"/>
          <w:sz w:val="44"/>
        </w:rPr>
        <w:t>关于身份证、户口簿复印件收集情况说明</w:t>
      </w:r>
    </w:p>
    <w:p>
      <w:pPr>
        <w:spacing w:line="360" w:lineRule="auto"/>
        <w:ind w:firstLine="600"/>
        <w:jc w:val="left"/>
      </w:pPr>
      <w:r>
        <w:rPr>
          <w:rFonts w:ascii="仿宋" w:hAnsi="仿宋" w:eastAsia="仿宋"/>
          <w:color w:val="000000"/>
          <w:sz w:val="30"/>
        </w:rPr>
        <w:t>按大足区农村承包地确权项目要求，本项目开展至今由于</w:t>
      </w:r>
      <w:r>
        <w:rPr>
          <w:rFonts w:ascii="仿宋" w:hAnsi="仿宋" w:eastAsia="仿宋"/>
          <w:color w:val="000000"/>
          <w:sz w:val="30"/>
          <w:u w:val="single"/>
        </w:rPr>
        <w:t>大足区智凤街道八里村一组</w:t>
      </w:r>
      <w:r>
        <w:rPr>
          <w:rFonts w:ascii="仿宋" w:hAnsi="仿宋" w:eastAsia="仿宋"/>
          <w:color w:val="000000"/>
          <w:sz w:val="30"/>
          <w:u w:val="none"/>
        </w:rPr>
        <w:t>成员</w:t>
      </w:r>
      <w:r>
        <w:rPr>
          <w:rFonts w:ascii="仿宋" w:hAnsi="仿宋" w:eastAsia="仿宋"/>
          <w:color w:val="000000"/>
          <w:sz w:val="30"/>
          <w:u w:val="single"/>
        </w:rPr>
        <w:t>杨富开(51023019760909191X)</w:t>
      </w:r>
      <w:r>
        <w:rPr>
          <w:rFonts w:ascii="仿宋" w:hAnsi="仿宋" w:eastAsia="仿宋"/>
          <w:color w:val="000000"/>
          <w:sz w:val="30"/>
          <w:u w:val="none"/>
        </w:rPr>
        <w:t>因长期不在家等原因，经村委会多方联络，暂时收集不到户主身份证复印件、家庭成员户口簿复印件。</w:t>
      </w:r>
    </w:p>
    <w:p>
      <w:pPr>
        <w:spacing w:line="240" w:lineRule="auto"/>
        <w:ind w:firstLine="600"/>
        <w:jc w:val="left"/>
      </w:pPr>
      <w:r>
        <w:rPr>
          <w:rFonts w:ascii="仿宋" w:hAnsi="仿宋" w:eastAsia="仿宋"/>
          <w:color w:val="000000"/>
          <w:sz w:val="30"/>
          <w:u w:val="none"/>
        </w:rPr>
        <w:t>特此说明!</w:t>
      </w:r>
    </w:p>
    <w:p>
      <w:pPr>
        <w:spacing w:line="240" w:lineRule="auto"/>
      </w:pPr>
      <w:r>
        <w:rPr>
          <w:rFonts w:ascii="仿宋" w:hAnsi="仿宋" w:eastAsia="仿宋"/>
          <w:color w:val="000000"/>
          <w:sz w:val="30"/>
          <w:u w:val="none"/>
        </w:rPr>
        <w:t xml:space="preserve">    </w:t>
      </w:r>
    </w:p>
    <w:p>
      <w:pPr>
        <w:spacing w:line="240" w:lineRule="auto"/>
        <w:ind w:firstLine="4500"/>
        <w:jc w:val="right"/>
      </w:pPr>
      <w:r>
        <w:rPr>
          <w:rFonts w:ascii="仿宋" w:hAnsi="仿宋" w:eastAsia="仿宋"/>
          <w:color w:val="000000"/>
          <w:sz w:val="30"/>
          <w:u w:val="none"/>
        </w:rPr>
        <w:t>大足区智凤街道八里村一组</w:t>
      </w:r>
    </w:p>
    <w:p>
      <w:pPr>
        <w:spacing w:line="240" w:lineRule="auto"/>
      </w:pPr>
      <w:r>
        <w:rPr>
          <w:rFonts w:ascii="仿宋" w:hAnsi="仿宋" w:eastAsia="仿宋"/>
          <w:color w:val="000000"/>
          <w:sz w:val="30"/>
          <w:u w:val="none"/>
        </w:rPr>
        <w:t xml:space="preserve">      </w:t>
      </w:r>
    </w:p>
    <w:p>
      <w:pPr>
        <w:spacing w:line="240" w:lineRule="auto"/>
        <w:ind w:firstLine="5700"/>
        <w:jc w:val="both"/>
      </w:pPr>
      <w:r>
        <w:rPr>
          <w:rFonts w:ascii="仿宋" w:hAnsi="仿宋" w:eastAsia="仿宋"/>
          <w:color w:val="000000"/>
          <w:sz w:val="30"/>
          <w:u w:val="none"/>
        </w:rPr>
        <w:t>(盖章)</w:t>
      </w:r>
    </w:p>
    <w:p>
      <w:pPr>
        <w:spacing w:line="240" w:lineRule="auto"/>
        <w:ind w:firstLine="4800"/>
        <w:jc w:val="right"/>
      </w:pPr>
      <w:r>
        <w:rPr>
          <w:rFonts w:ascii="仿宋" w:hAnsi="仿宋" w:eastAsia="仿宋"/>
          <w:color w:val="000000"/>
          <w:sz w:val="30"/>
          <w:u w:val="none"/>
        </w:rPr>
        <w:t>2020年12月20日</w:t>
      </w: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/>
    <w:p>
      <w:pPr>
        <w:pStyle w:val="Heading1"/>
        <w:spacing w:line="504" w:lineRule="auto" w:before="340" w:after="330"/>
        <w:jc w:val="center"/>
      </w:pPr>
      <w:r>
        <w:rPr>
          <w:rFonts w:ascii="宋体" w:hAnsi="宋体" w:eastAsia="宋体"/>
          <w:color w:val="000000"/>
          <w:sz w:val="44"/>
        </w:rPr>
        <w:t>关于身份证、户口簿复印件收集情况说明</w:t>
      </w:r>
    </w:p>
    <w:p>
      <w:pPr>
        <w:spacing w:line="360" w:lineRule="auto"/>
        <w:ind w:firstLine="600"/>
        <w:jc w:val="left"/>
      </w:pPr>
      <w:r>
        <w:rPr>
          <w:rFonts w:ascii="仿宋" w:hAnsi="仿宋" w:eastAsia="仿宋"/>
          <w:color w:val="000000"/>
          <w:sz w:val="30"/>
        </w:rPr>
        <w:t>按大足区农村承包地确权项目要求，本项目开展至今由于</w:t>
      </w:r>
      <w:r>
        <w:rPr>
          <w:rFonts w:ascii="仿宋" w:hAnsi="仿宋" w:eastAsia="仿宋"/>
          <w:color w:val="000000"/>
          <w:sz w:val="30"/>
          <w:u w:val="single"/>
        </w:rPr>
        <w:t>大足区智凤街道八里村一组</w:t>
      </w:r>
      <w:r>
        <w:rPr>
          <w:rFonts w:ascii="仿宋" w:hAnsi="仿宋" w:eastAsia="仿宋"/>
          <w:color w:val="000000"/>
          <w:sz w:val="30"/>
          <w:u w:val="none"/>
        </w:rPr>
        <w:t>成员</w:t>
      </w:r>
      <w:r>
        <w:rPr>
          <w:rFonts w:ascii="仿宋" w:hAnsi="仿宋" w:eastAsia="仿宋"/>
          <w:color w:val="000000"/>
          <w:sz w:val="30"/>
          <w:u w:val="single"/>
        </w:rPr>
        <w:t>魏朝志(510230197310201424)</w:t>
      </w:r>
      <w:r>
        <w:rPr>
          <w:rFonts w:ascii="仿宋" w:hAnsi="仿宋" w:eastAsia="仿宋"/>
          <w:color w:val="000000"/>
          <w:sz w:val="30"/>
          <w:u w:val="none"/>
        </w:rPr>
        <w:t>因长期不在家等原因，经村委会多方联络，暂时收集不到户主身份证复印件、家庭成员户口簿复印件。</w:t>
      </w:r>
    </w:p>
    <w:p>
      <w:pPr>
        <w:spacing w:line="240" w:lineRule="auto"/>
        <w:ind w:firstLine="600"/>
        <w:jc w:val="left"/>
      </w:pPr>
      <w:r>
        <w:rPr>
          <w:rFonts w:ascii="仿宋" w:hAnsi="仿宋" w:eastAsia="仿宋"/>
          <w:color w:val="000000"/>
          <w:sz w:val="30"/>
          <w:u w:val="none"/>
        </w:rPr>
        <w:t>特此说明!</w:t>
      </w:r>
    </w:p>
    <w:p>
      <w:pPr>
        <w:spacing w:line="240" w:lineRule="auto"/>
      </w:pPr>
      <w:r>
        <w:rPr>
          <w:rFonts w:ascii="仿宋" w:hAnsi="仿宋" w:eastAsia="仿宋"/>
          <w:color w:val="000000"/>
          <w:sz w:val="30"/>
          <w:u w:val="none"/>
        </w:rPr>
        <w:t xml:space="preserve">    </w:t>
      </w:r>
    </w:p>
    <w:p>
      <w:pPr>
        <w:spacing w:line="240" w:lineRule="auto"/>
        <w:ind w:firstLine="4500"/>
        <w:jc w:val="right"/>
      </w:pPr>
      <w:r>
        <w:rPr>
          <w:rFonts w:ascii="仿宋" w:hAnsi="仿宋" w:eastAsia="仿宋"/>
          <w:color w:val="000000"/>
          <w:sz w:val="30"/>
          <w:u w:val="none"/>
        </w:rPr>
        <w:t>大足区智凤街道八里村一组</w:t>
      </w:r>
    </w:p>
    <w:p>
      <w:pPr>
        <w:spacing w:line="240" w:lineRule="auto"/>
      </w:pPr>
      <w:r>
        <w:rPr>
          <w:rFonts w:ascii="仿宋" w:hAnsi="仿宋" w:eastAsia="仿宋"/>
          <w:color w:val="000000"/>
          <w:sz w:val="30"/>
          <w:u w:val="none"/>
        </w:rPr>
        <w:t xml:space="preserve">      </w:t>
      </w:r>
    </w:p>
    <w:p>
      <w:pPr>
        <w:spacing w:line="240" w:lineRule="auto"/>
        <w:ind w:firstLine="5700"/>
        <w:jc w:val="both"/>
      </w:pPr>
      <w:r>
        <w:rPr>
          <w:rFonts w:ascii="仿宋" w:hAnsi="仿宋" w:eastAsia="仿宋"/>
          <w:color w:val="000000"/>
          <w:sz w:val="30"/>
          <w:u w:val="none"/>
        </w:rPr>
        <w:t>(盖章)</w:t>
      </w:r>
    </w:p>
    <w:p>
      <w:pPr>
        <w:spacing w:line="240" w:lineRule="auto"/>
        <w:ind w:firstLine="4800"/>
        <w:jc w:val="right"/>
      </w:pPr>
      <w:r>
        <w:rPr>
          <w:rFonts w:ascii="仿宋" w:hAnsi="仿宋" w:eastAsia="仿宋"/>
          <w:color w:val="000000"/>
          <w:sz w:val="30"/>
          <w:u w:val="none"/>
        </w:rPr>
        <w:t>2020年12月20日</w:t>
      </w: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/>
    <w:p>
      <w:pPr>
        <w:pStyle w:val="Heading1"/>
        <w:spacing w:line="504" w:lineRule="auto" w:before="340" w:after="330"/>
        <w:jc w:val="center"/>
      </w:pPr>
      <w:r>
        <w:rPr>
          <w:rFonts w:ascii="宋体" w:hAnsi="宋体" w:eastAsia="宋体"/>
          <w:color w:val="000000"/>
          <w:sz w:val="44"/>
        </w:rPr>
        <w:t>关于身份证、户口簿复印件收集情况说明</w:t>
      </w:r>
    </w:p>
    <w:p>
      <w:pPr>
        <w:spacing w:line="360" w:lineRule="auto"/>
        <w:ind w:firstLine="600"/>
        <w:jc w:val="left"/>
      </w:pPr>
      <w:r>
        <w:rPr>
          <w:rFonts w:ascii="仿宋" w:hAnsi="仿宋" w:eastAsia="仿宋"/>
          <w:color w:val="000000"/>
          <w:sz w:val="30"/>
        </w:rPr>
        <w:t>按大足区农村承包地确权项目要求，本项目开展至今由于</w:t>
      </w:r>
      <w:r>
        <w:rPr>
          <w:rFonts w:ascii="仿宋" w:hAnsi="仿宋" w:eastAsia="仿宋"/>
          <w:color w:val="000000"/>
          <w:sz w:val="30"/>
          <w:u w:val="single"/>
        </w:rPr>
        <w:t>大足区智凤街道八里村一组</w:t>
      </w:r>
      <w:r>
        <w:rPr>
          <w:rFonts w:ascii="仿宋" w:hAnsi="仿宋" w:eastAsia="仿宋"/>
          <w:color w:val="000000"/>
          <w:sz w:val="30"/>
          <w:u w:val="none"/>
        </w:rPr>
        <w:t>成员</w:t>
      </w:r>
      <w:r>
        <w:rPr>
          <w:rFonts w:ascii="仿宋" w:hAnsi="仿宋" w:eastAsia="仿宋"/>
          <w:color w:val="000000"/>
          <w:sz w:val="30"/>
          <w:u w:val="single"/>
        </w:rPr>
        <w:t>杨富模(51023019600726142X)</w:t>
      </w:r>
      <w:r>
        <w:rPr>
          <w:rFonts w:ascii="仿宋" w:hAnsi="仿宋" w:eastAsia="仿宋"/>
          <w:color w:val="000000"/>
          <w:sz w:val="30"/>
          <w:u w:val="none"/>
        </w:rPr>
        <w:t>因长期不在家等原因，经村委会多方联络，暂时收集不到户主身份证复印件、家庭成员户口簿复印件。</w:t>
      </w:r>
    </w:p>
    <w:p>
      <w:pPr>
        <w:spacing w:line="240" w:lineRule="auto"/>
        <w:ind w:firstLine="600"/>
        <w:jc w:val="left"/>
      </w:pPr>
      <w:r>
        <w:rPr>
          <w:rFonts w:ascii="仿宋" w:hAnsi="仿宋" w:eastAsia="仿宋"/>
          <w:color w:val="000000"/>
          <w:sz w:val="30"/>
          <w:u w:val="none"/>
        </w:rPr>
        <w:t>特此说明!</w:t>
      </w:r>
    </w:p>
    <w:p>
      <w:pPr>
        <w:spacing w:line="240" w:lineRule="auto"/>
      </w:pPr>
      <w:r>
        <w:rPr>
          <w:rFonts w:ascii="仿宋" w:hAnsi="仿宋" w:eastAsia="仿宋"/>
          <w:color w:val="000000"/>
          <w:sz w:val="30"/>
          <w:u w:val="none"/>
        </w:rPr>
        <w:t xml:space="preserve">    </w:t>
      </w:r>
    </w:p>
    <w:p>
      <w:pPr>
        <w:spacing w:line="240" w:lineRule="auto"/>
        <w:ind w:firstLine="4500"/>
        <w:jc w:val="right"/>
      </w:pPr>
      <w:r>
        <w:rPr>
          <w:rFonts w:ascii="仿宋" w:hAnsi="仿宋" w:eastAsia="仿宋"/>
          <w:color w:val="000000"/>
          <w:sz w:val="30"/>
          <w:u w:val="none"/>
        </w:rPr>
        <w:t>大足区智凤街道八里村一组</w:t>
      </w:r>
    </w:p>
    <w:p>
      <w:pPr>
        <w:spacing w:line="240" w:lineRule="auto"/>
      </w:pPr>
      <w:r>
        <w:rPr>
          <w:rFonts w:ascii="仿宋" w:hAnsi="仿宋" w:eastAsia="仿宋"/>
          <w:color w:val="000000"/>
          <w:sz w:val="30"/>
          <w:u w:val="none"/>
        </w:rPr>
        <w:t xml:space="preserve">      </w:t>
      </w:r>
    </w:p>
    <w:p>
      <w:pPr>
        <w:spacing w:line="240" w:lineRule="auto"/>
        <w:ind w:firstLine="5700"/>
        <w:jc w:val="both"/>
      </w:pPr>
      <w:r>
        <w:rPr>
          <w:rFonts w:ascii="仿宋" w:hAnsi="仿宋" w:eastAsia="仿宋"/>
          <w:color w:val="000000"/>
          <w:sz w:val="30"/>
          <w:u w:val="none"/>
        </w:rPr>
        <w:t>(盖章)</w:t>
      </w:r>
    </w:p>
    <w:p>
      <w:pPr>
        <w:spacing w:line="240" w:lineRule="auto"/>
        <w:ind w:firstLine="4800"/>
        <w:jc w:val="right"/>
      </w:pPr>
      <w:r>
        <w:rPr>
          <w:rFonts w:ascii="仿宋" w:hAnsi="仿宋" w:eastAsia="仿宋"/>
          <w:color w:val="000000"/>
          <w:sz w:val="30"/>
          <w:u w:val="none"/>
        </w:rPr>
        <w:t>2020年12月20日</w:t>
      </w: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/>
    <w:p>
      <w:pPr>
        <w:pStyle w:val="Heading1"/>
        <w:spacing w:line="504" w:lineRule="auto" w:before="340" w:after="330"/>
        <w:jc w:val="center"/>
      </w:pPr>
      <w:r>
        <w:rPr>
          <w:rFonts w:ascii="宋体" w:hAnsi="宋体" w:eastAsia="宋体"/>
          <w:color w:val="000000"/>
          <w:sz w:val="44"/>
        </w:rPr>
        <w:t>关于身份证、户口簿复印件收集情况说明</w:t>
      </w:r>
    </w:p>
    <w:p>
      <w:pPr>
        <w:spacing w:line="360" w:lineRule="auto"/>
        <w:ind w:firstLine="600"/>
        <w:jc w:val="left"/>
      </w:pPr>
      <w:r>
        <w:rPr>
          <w:rFonts w:ascii="仿宋" w:hAnsi="仿宋" w:eastAsia="仿宋"/>
          <w:color w:val="000000"/>
          <w:sz w:val="30"/>
        </w:rPr>
        <w:t>按大足区农村承包地确权项目要求，本项目开展至今由于</w:t>
      </w:r>
      <w:r>
        <w:rPr>
          <w:rFonts w:ascii="仿宋" w:hAnsi="仿宋" w:eastAsia="仿宋"/>
          <w:color w:val="000000"/>
          <w:sz w:val="30"/>
          <w:u w:val="single"/>
        </w:rPr>
        <w:t>大足区智凤街道八里村一组</w:t>
      </w:r>
      <w:r>
        <w:rPr>
          <w:rFonts w:ascii="仿宋" w:hAnsi="仿宋" w:eastAsia="仿宋"/>
          <w:color w:val="000000"/>
          <w:sz w:val="30"/>
          <w:u w:val="none"/>
        </w:rPr>
        <w:t>成员</w:t>
      </w:r>
      <w:r>
        <w:rPr>
          <w:rFonts w:ascii="仿宋" w:hAnsi="仿宋" w:eastAsia="仿宋"/>
          <w:color w:val="000000"/>
          <w:sz w:val="30"/>
          <w:u w:val="single"/>
        </w:rPr>
        <w:t>杨方科(510230197806101427)</w:t>
      </w:r>
      <w:r>
        <w:rPr>
          <w:rFonts w:ascii="仿宋" w:hAnsi="仿宋" w:eastAsia="仿宋"/>
          <w:color w:val="000000"/>
          <w:sz w:val="30"/>
          <w:u w:val="none"/>
        </w:rPr>
        <w:t>因长期不在家等原因，经村委会多方联络，暂时收集不到户主身份证复印件、家庭成员户口簿复印件。</w:t>
      </w:r>
    </w:p>
    <w:p>
      <w:pPr>
        <w:spacing w:line="240" w:lineRule="auto"/>
        <w:ind w:firstLine="600"/>
        <w:jc w:val="left"/>
      </w:pPr>
      <w:r>
        <w:rPr>
          <w:rFonts w:ascii="仿宋" w:hAnsi="仿宋" w:eastAsia="仿宋"/>
          <w:color w:val="000000"/>
          <w:sz w:val="30"/>
          <w:u w:val="none"/>
        </w:rPr>
        <w:t>特此说明!</w:t>
      </w:r>
    </w:p>
    <w:p>
      <w:pPr>
        <w:spacing w:line="240" w:lineRule="auto"/>
      </w:pPr>
      <w:r>
        <w:rPr>
          <w:rFonts w:ascii="仿宋" w:hAnsi="仿宋" w:eastAsia="仿宋"/>
          <w:color w:val="000000"/>
          <w:sz w:val="30"/>
          <w:u w:val="none"/>
        </w:rPr>
        <w:t xml:space="preserve">    </w:t>
      </w:r>
    </w:p>
    <w:p>
      <w:pPr>
        <w:spacing w:line="240" w:lineRule="auto"/>
        <w:ind w:firstLine="4500"/>
        <w:jc w:val="right"/>
      </w:pPr>
      <w:r>
        <w:rPr>
          <w:rFonts w:ascii="仿宋" w:hAnsi="仿宋" w:eastAsia="仿宋"/>
          <w:color w:val="000000"/>
          <w:sz w:val="30"/>
          <w:u w:val="none"/>
        </w:rPr>
        <w:t>大足区智凤街道八里村一组</w:t>
      </w:r>
    </w:p>
    <w:p>
      <w:pPr>
        <w:spacing w:line="240" w:lineRule="auto"/>
      </w:pPr>
      <w:r>
        <w:rPr>
          <w:rFonts w:ascii="仿宋" w:hAnsi="仿宋" w:eastAsia="仿宋"/>
          <w:color w:val="000000"/>
          <w:sz w:val="30"/>
          <w:u w:val="none"/>
        </w:rPr>
        <w:t xml:space="preserve">      </w:t>
      </w:r>
    </w:p>
    <w:p>
      <w:pPr>
        <w:spacing w:line="240" w:lineRule="auto"/>
        <w:ind w:firstLine="5700"/>
        <w:jc w:val="both"/>
      </w:pPr>
      <w:r>
        <w:rPr>
          <w:rFonts w:ascii="仿宋" w:hAnsi="仿宋" w:eastAsia="仿宋"/>
          <w:color w:val="000000"/>
          <w:sz w:val="30"/>
          <w:u w:val="none"/>
        </w:rPr>
        <w:t>(盖章)</w:t>
      </w:r>
    </w:p>
    <w:p>
      <w:pPr>
        <w:spacing w:line="240" w:lineRule="auto"/>
        <w:ind w:firstLine="4800"/>
        <w:jc w:val="right"/>
      </w:pPr>
      <w:r>
        <w:rPr>
          <w:rFonts w:ascii="仿宋" w:hAnsi="仿宋" w:eastAsia="仿宋"/>
          <w:color w:val="000000"/>
          <w:sz w:val="30"/>
          <w:u w:val="none"/>
        </w:rPr>
        <w:t>2020年12月20日</w:t>
      </w: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/>
    <w:p>
      <w:pPr>
        <w:pStyle w:val="Heading1"/>
        <w:spacing w:line="504" w:lineRule="auto" w:before="340" w:after="330"/>
        <w:jc w:val="center"/>
      </w:pPr>
      <w:r>
        <w:rPr>
          <w:rFonts w:ascii="宋体" w:hAnsi="宋体" w:eastAsia="宋体"/>
          <w:color w:val="000000"/>
          <w:sz w:val="44"/>
        </w:rPr>
        <w:t>关于身份证、户口簿复印件收集情况说明</w:t>
      </w:r>
    </w:p>
    <w:p>
      <w:pPr>
        <w:spacing w:line="360" w:lineRule="auto"/>
        <w:ind w:firstLine="600"/>
        <w:jc w:val="left"/>
      </w:pPr>
      <w:r>
        <w:rPr>
          <w:rFonts w:ascii="仿宋" w:hAnsi="仿宋" w:eastAsia="仿宋"/>
          <w:color w:val="000000"/>
          <w:sz w:val="30"/>
        </w:rPr>
        <w:t>按大足区农村承包地确权项目要求，本项目开展至今由于</w:t>
      </w:r>
      <w:r>
        <w:rPr>
          <w:rFonts w:ascii="仿宋" w:hAnsi="仿宋" w:eastAsia="仿宋"/>
          <w:color w:val="000000"/>
          <w:sz w:val="30"/>
          <w:u w:val="single"/>
        </w:rPr>
        <w:t>大足区智凤街道八里村一组</w:t>
      </w:r>
      <w:r>
        <w:rPr>
          <w:rFonts w:ascii="仿宋" w:hAnsi="仿宋" w:eastAsia="仿宋"/>
          <w:color w:val="000000"/>
          <w:sz w:val="30"/>
          <w:u w:val="none"/>
        </w:rPr>
        <w:t>成员</w:t>
      </w:r>
      <w:r>
        <w:rPr>
          <w:rFonts w:ascii="仿宋" w:hAnsi="仿宋" w:eastAsia="仿宋"/>
          <w:color w:val="000000"/>
          <w:sz w:val="30"/>
          <w:u w:val="single"/>
        </w:rPr>
        <w:t>陈延坤(510230195403111445)</w:t>
      </w:r>
      <w:r>
        <w:rPr>
          <w:rFonts w:ascii="仿宋" w:hAnsi="仿宋" w:eastAsia="仿宋"/>
          <w:color w:val="000000"/>
          <w:sz w:val="30"/>
          <w:u w:val="none"/>
        </w:rPr>
        <w:t>因长期不在家等原因，经村委会多方联络，暂时收集不到户主身份证复印件、家庭成员户口簿复印件。</w:t>
      </w:r>
    </w:p>
    <w:p>
      <w:pPr>
        <w:spacing w:line="240" w:lineRule="auto"/>
        <w:ind w:firstLine="600"/>
        <w:jc w:val="left"/>
      </w:pPr>
      <w:r>
        <w:rPr>
          <w:rFonts w:ascii="仿宋" w:hAnsi="仿宋" w:eastAsia="仿宋"/>
          <w:color w:val="000000"/>
          <w:sz w:val="30"/>
          <w:u w:val="none"/>
        </w:rPr>
        <w:t>特此说明!</w:t>
      </w:r>
    </w:p>
    <w:p>
      <w:pPr>
        <w:spacing w:line="240" w:lineRule="auto"/>
      </w:pPr>
      <w:r>
        <w:rPr>
          <w:rFonts w:ascii="仿宋" w:hAnsi="仿宋" w:eastAsia="仿宋"/>
          <w:color w:val="000000"/>
          <w:sz w:val="30"/>
          <w:u w:val="none"/>
        </w:rPr>
        <w:t xml:space="preserve">    </w:t>
      </w:r>
    </w:p>
    <w:p>
      <w:pPr>
        <w:spacing w:line="240" w:lineRule="auto"/>
        <w:ind w:firstLine="4500"/>
        <w:jc w:val="right"/>
      </w:pPr>
      <w:r>
        <w:rPr>
          <w:rFonts w:ascii="仿宋" w:hAnsi="仿宋" w:eastAsia="仿宋"/>
          <w:color w:val="000000"/>
          <w:sz w:val="30"/>
          <w:u w:val="none"/>
        </w:rPr>
        <w:t>大足区智凤街道八里村一组</w:t>
      </w:r>
    </w:p>
    <w:p>
      <w:pPr>
        <w:spacing w:line="240" w:lineRule="auto"/>
      </w:pPr>
      <w:r>
        <w:rPr>
          <w:rFonts w:ascii="仿宋" w:hAnsi="仿宋" w:eastAsia="仿宋"/>
          <w:color w:val="000000"/>
          <w:sz w:val="30"/>
          <w:u w:val="none"/>
        </w:rPr>
        <w:t xml:space="preserve">      </w:t>
      </w:r>
    </w:p>
    <w:p>
      <w:pPr>
        <w:spacing w:line="240" w:lineRule="auto"/>
        <w:ind w:firstLine="5700"/>
        <w:jc w:val="both"/>
      </w:pPr>
      <w:r>
        <w:rPr>
          <w:rFonts w:ascii="仿宋" w:hAnsi="仿宋" w:eastAsia="仿宋"/>
          <w:color w:val="000000"/>
          <w:sz w:val="30"/>
          <w:u w:val="none"/>
        </w:rPr>
        <w:t>(盖章)</w:t>
      </w:r>
    </w:p>
    <w:p>
      <w:pPr>
        <w:spacing w:line="240" w:lineRule="auto"/>
        <w:ind w:firstLine="4800"/>
        <w:jc w:val="right"/>
      </w:pPr>
      <w:r>
        <w:rPr>
          <w:rFonts w:ascii="仿宋" w:hAnsi="仿宋" w:eastAsia="仿宋"/>
          <w:color w:val="000000"/>
          <w:sz w:val="30"/>
          <w:u w:val="none"/>
        </w:rPr>
        <w:t>2020年12月20日</w:t>
      </w: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/>
    <w:p>
      <w:pPr>
        <w:pStyle w:val="Heading1"/>
        <w:spacing w:line="504" w:lineRule="auto" w:before="340" w:after="330"/>
        <w:jc w:val="center"/>
      </w:pPr>
      <w:r>
        <w:rPr>
          <w:rFonts w:ascii="宋体" w:hAnsi="宋体" w:eastAsia="宋体"/>
          <w:color w:val="000000"/>
          <w:sz w:val="44"/>
        </w:rPr>
        <w:t>关于身份证、户口簿复印件收集情况说明</w:t>
      </w:r>
    </w:p>
    <w:p>
      <w:pPr>
        <w:spacing w:line="360" w:lineRule="auto"/>
        <w:ind w:firstLine="600"/>
        <w:jc w:val="left"/>
      </w:pPr>
      <w:r>
        <w:rPr>
          <w:rFonts w:ascii="仿宋" w:hAnsi="仿宋" w:eastAsia="仿宋"/>
          <w:color w:val="000000"/>
          <w:sz w:val="30"/>
        </w:rPr>
        <w:t>按大足区农村承包地确权项目要求，本项目开展至今由于</w:t>
      </w:r>
      <w:r>
        <w:rPr>
          <w:rFonts w:ascii="仿宋" w:hAnsi="仿宋" w:eastAsia="仿宋"/>
          <w:color w:val="000000"/>
          <w:sz w:val="30"/>
          <w:u w:val="single"/>
        </w:rPr>
        <w:t>大足区智凤街道八里村一组</w:t>
      </w:r>
      <w:r>
        <w:rPr>
          <w:rFonts w:ascii="仿宋" w:hAnsi="仿宋" w:eastAsia="仿宋"/>
          <w:color w:val="000000"/>
          <w:sz w:val="30"/>
          <w:u w:val="none"/>
        </w:rPr>
        <w:t>成员</w:t>
      </w:r>
      <w:r>
        <w:rPr>
          <w:rFonts w:ascii="仿宋" w:hAnsi="仿宋" w:eastAsia="仿宋"/>
          <w:color w:val="000000"/>
          <w:sz w:val="30"/>
          <w:u w:val="single"/>
        </w:rPr>
        <w:t>陈青国(510230194011271429)</w:t>
      </w:r>
      <w:r>
        <w:rPr>
          <w:rFonts w:ascii="仿宋" w:hAnsi="仿宋" w:eastAsia="仿宋"/>
          <w:color w:val="000000"/>
          <w:sz w:val="30"/>
          <w:u w:val="none"/>
        </w:rPr>
        <w:t>因长期不在家等原因，经村委会多方联络，暂时收集不到户主身份证复印件、家庭成员户口簿复印件。</w:t>
      </w:r>
    </w:p>
    <w:p>
      <w:pPr>
        <w:spacing w:line="240" w:lineRule="auto"/>
        <w:ind w:firstLine="600"/>
        <w:jc w:val="left"/>
      </w:pPr>
      <w:r>
        <w:rPr>
          <w:rFonts w:ascii="仿宋" w:hAnsi="仿宋" w:eastAsia="仿宋"/>
          <w:color w:val="000000"/>
          <w:sz w:val="30"/>
          <w:u w:val="none"/>
        </w:rPr>
        <w:t>特此说明!</w:t>
      </w:r>
    </w:p>
    <w:p>
      <w:pPr>
        <w:spacing w:line="240" w:lineRule="auto"/>
      </w:pPr>
      <w:r>
        <w:rPr>
          <w:rFonts w:ascii="仿宋" w:hAnsi="仿宋" w:eastAsia="仿宋"/>
          <w:color w:val="000000"/>
          <w:sz w:val="30"/>
          <w:u w:val="none"/>
        </w:rPr>
        <w:t xml:space="preserve">    </w:t>
      </w:r>
    </w:p>
    <w:p>
      <w:pPr>
        <w:spacing w:line="240" w:lineRule="auto"/>
        <w:ind w:firstLine="4500"/>
        <w:jc w:val="right"/>
      </w:pPr>
      <w:r>
        <w:rPr>
          <w:rFonts w:ascii="仿宋" w:hAnsi="仿宋" w:eastAsia="仿宋"/>
          <w:color w:val="000000"/>
          <w:sz w:val="30"/>
          <w:u w:val="none"/>
        </w:rPr>
        <w:t>大足区智凤街道八里村一组</w:t>
      </w:r>
    </w:p>
    <w:p>
      <w:pPr>
        <w:spacing w:line="240" w:lineRule="auto"/>
      </w:pPr>
      <w:r>
        <w:rPr>
          <w:rFonts w:ascii="仿宋" w:hAnsi="仿宋" w:eastAsia="仿宋"/>
          <w:color w:val="000000"/>
          <w:sz w:val="30"/>
          <w:u w:val="none"/>
        </w:rPr>
        <w:t xml:space="preserve">      </w:t>
      </w:r>
    </w:p>
    <w:p>
      <w:pPr>
        <w:spacing w:line="240" w:lineRule="auto"/>
        <w:ind w:firstLine="5700"/>
        <w:jc w:val="both"/>
      </w:pPr>
      <w:r>
        <w:rPr>
          <w:rFonts w:ascii="仿宋" w:hAnsi="仿宋" w:eastAsia="仿宋"/>
          <w:color w:val="000000"/>
          <w:sz w:val="30"/>
          <w:u w:val="none"/>
        </w:rPr>
        <w:t>(盖章)</w:t>
      </w:r>
    </w:p>
    <w:p>
      <w:pPr>
        <w:spacing w:line="240" w:lineRule="auto"/>
        <w:ind w:firstLine="4800"/>
        <w:jc w:val="right"/>
      </w:pPr>
      <w:r>
        <w:rPr>
          <w:rFonts w:ascii="仿宋" w:hAnsi="仿宋" w:eastAsia="仿宋"/>
          <w:color w:val="000000"/>
          <w:sz w:val="30"/>
          <w:u w:val="none"/>
        </w:rPr>
        <w:t>2020年12月20日</w:t>
      </w: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/>
    <w:p>
      <w:pPr>
        <w:pStyle w:val="Heading1"/>
        <w:spacing w:line="504" w:lineRule="auto" w:before="340" w:after="330"/>
        <w:jc w:val="center"/>
      </w:pPr>
      <w:r>
        <w:rPr>
          <w:rFonts w:ascii="宋体" w:hAnsi="宋体" w:eastAsia="宋体"/>
          <w:color w:val="000000"/>
          <w:sz w:val="44"/>
        </w:rPr>
        <w:t>关于身份证、户口簿复印件收集情况说明</w:t>
      </w:r>
    </w:p>
    <w:p>
      <w:pPr>
        <w:spacing w:line="360" w:lineRule="auto"/>
        <w:ind w:firstLine="600"/>
        <w:jc w:val="left"/>
      </w:pPr>
      <w:r>
        <w:rPr>
          <w:rFonts w:ascii="仿宋" w:hAnsi="仿宋" w:eastAsia="仿宋"/>
          <w:color w:val="000000"/>
          <w:sz w:val="30"/>
        </w:rPr>
        <w:t>按大足区农村承包地确权项目要求，本项目开展至今由于</w:t>
      </w:r>
      <w:r>
        <w:rPr>
          <w:rFonts w:ascii="仿宋" w:hAnsi="仿宋" w:eastAsia="仿宋"/>
          <w:color w:val="000000"/>
          <w:sz w:val="30"/>
          <w:u w:val="single"/>
        </w:rPr>
        <w:t>大足区智凤街道八里村一组</w:t>
      </w:r>
      <w:r>
        <w:rPr>
          <w:rFonts w:ascii="仿宋" w:hAnsi="仿宋" w:eastAsia="仿宋"/>
          <w:color w:val="000000"/>
          <w:sz w:val="30"/>
          <w:u w:val="none"/>
        </w:rPr>
        <w:t>成员</w:t>
      </w:r>
      <w:r>
        <w:rPr>
          <w:rFonts w:ascii="仿宋" w:hAnsi="仿宋" w:eastAsia="仿宋"/>
          <w:color w:val="000000"/>
          <w:sz w:val="30"/>
          <w:u w:val="single"/>
        </w:rPr>
        <w:t>冯定丰(500225199412101930)</w:t>
      </w:r>
      <w:r>
        <w:rPr>
          <w:rFonts w:ascii="仿宋" w:hAnsi="仿宋" w:eastAsia="仿宋"/>
          <w:color w:val="000000"/>
          <w:sz w:val="30"/>
          <w:u w:val="none"/>
        </w:rPr>
        <w:t>因长期不在家等原因，经村委会多方联络，暂时收集不到户主身份证复印件、家庭成员户口簿复印件。</w:t>
      </w:r>
    </w:p>
    <w:p>
      <w:pPr>
        <w:spacing w:line="240" w:lineRule="auto"/>
        <w:ind w:firstLine="600"/>
        <w:jc w:val="left"/>
      </w:pPr>
      <w:r>
        <w:rPr>
          <w:rFonts w:ascii="仿宋" w:hAnsi="仿宋" w:eastAsia="仿宋"/>
          <w:color w:val="000000"/>
          <w:sz w:val="30"/>
          <w:u w:val="none"/>
        </w:rPr>
        <w:t>特此说明!</w:t>
      </w:r>
    </w:p>
    <w:p>
      <w:pPr>
        <w:spacing w:line="240" w:lineRule="auto"/>
      </w:pPr>
      <w:r>
        <w:rPr>
          <w:rFonts w:ascii="仿宋" w:hAnsi="仿宋" w:eastAsia="仿宋"/>
          <w:color w:val="000000"/>
          <w:sz w:val="30"/>
          <w:u w:val="none"/>
        </w:rPr>
        <w:t xml:space="preserve">    </w:t>
      </w:r>
    </w:p>
    <w:p>
      <w:pPr>
        <w:spacing w:line="240" w:lineRule="auto"/>
        <w:ind w:firstLine="4500"/>
        <w:jc w:val="right"/>
      </w:pPr>
      <w:r>
        <w:rPr>
          <w:rFonts w:ascii="仿宋" w:hAnsi="仿宋" w:eastAsia="仿宋"/>
          <w:color w:val="000000"/>
          <w:sz w:val="30"/>
          <w:u w:val="none"/>
        </w:rPr>
        <w:t>大足区智凤街道八里村一组</w:t>
      </w:r>
    </w:p>
    <w:p>
      <w:pPr>
        <w:spacing w:line="240" w:lineRule="auto"/>
      </w:pPr>
      <w:r>
        <w:rPr>
          <w:rFonts w:ascii="仿宋" w:hAnsi="仿宋" w:eastAsia="仿宋"/>
          <w:color w:val="000000"/>
          <w:sz w:val="30"/>
          <w:u w:val="none"/>
        </w:rPr>
        <w:t xml:space="preserve">      </w:t>
      </w:r>
    </w:p>
    <w:p>
      <w:pPr>
        <w:spacing w:line="240" w:lineRule="auto"/>
        <w:ind w:firstLine="5700"/>
        <w:jc w:val="both"/>
      </w:pPr>
      <w:r>
        <w:rPr>
          <w:rFonts w:ascii="仿宋" w:hAnsi="仿宋" w:eastAsia="仿宋"/>
          <w:color w:val="000000"/>
          <w:sz w:val="30"/>
          <w:u w:val="none"/>
        </w:rPr>
        <w:t>(盖章)</w:t>
      </w:r>
    </w:p>
    <w:p>
      <w:pPr>
        <w:spacing w:line="240" w:lineRule="auto"/>
        <w:ind w:firstLine="4800"/>
        <w:jc w:val="right"/>
      </w:pPr>
      <w:r>
        <w:rPr>
          <w:rFonts w:ascii="仿宋" w:hAnsi="仿宋" w:eastAsia="仿宋"/>
          <w:color w:val="000000"/>
          <w:sz w:val="30"/>
          <w:u w:val="none"/>
        </w:rPr>
        <w:t>2020年12月20日</w:t>
      </w: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/>
    <w:p>
      <w:pPr>
        <w:pStyle w:val="Heading1"/>
        <w:spacing w:line="504" w:lineRule="auto" w:before="340" w:after="330"/>
        <w:jc w:val="center"/>
      </w:pPr>
      <w:r>
        <w:rPr>
          <w:rFonts w:ascii="宋体" w:hAnsi="宋体" w:eastAsia="宋体"/>
          <w:color w:val="000000"/>
          <w:sz w:val="44"/>
        </w:rPr>
        <w:t>关于身份证、户口簿复印件收集情况说明</w:t>
      </w:r>
    </w:p>
    <w:p>
      <w:pPr>
        <w:spacing w:line="360" w:lineRule="auto"/>
        <w:ind w:firstLine="600"/>
        <w:jc w:val="left"/>
      </w:pPr>
      <w:r>
        <w:rPr>
          <w:rFonts w:ascii="仿宋" w:hAnsi="仿宋" w:eastAsia="仿宋"/>
          <w:color w:val="000000"/>
          <w:sz w:val="30"/>
        </w:rPr>
        <w:t>按大足区农村承包地确权项目要求，本项目开展至今由于</w:t>
      </w:r>
      <w:r>
        <w:rPr>
          <w:rFonts w:ascii="仿宋" w:hAnsi="仿宋" w:eastAsia="仿宋"/>
          <w:color w:val="000000"/>
          <w:sz w:val="30"/>
          <w:u w:val="single"/>
        </w:rPr>
        <w:t>大足区智凤街道八里村一组</w:t>
      </w:r>
      <w:r>
        <w:rPr>
          <w:rFonts w:ascii="仿宋" w:hAnsi="仿宋" w:eastAsia="仿宋"/>
          <w:color w:val="000000"/>
          <w:sz w:val="30"/>
          <w:u w:val="none"/>
        </w:rPr>
        <w:t>成员</w:t>
      </w:r>
      <w:r>
        <w:rPr>
          <w:rFonts w:ascii="仿宋" w:hAnsi="仿宋" w:eastAsia="仿宋"/>
          <w:color w:val="000000"/>
          <w:sz w:val="30"/>
          <w:u w:val="single"/>
        </w:rPr>
        <w:t>张祖玉(50022519901009191X)</w:t>
      </w:r>
      <w:r>
        <w:rPr>
          <w:rFonts w:ascii="仿宋" w:hAnsi="仿宋" w:eastAsia="仿宋"/>
          <w:color w:val="000000"/>
          <w:sz w:val="30"/>
          <w:u w:val="none"/>
        </w:rPr>
        <w:t>因长期不在家等原因，经村委会多方联络，暂时收集不到户主身份证复印件、家庭成员户口簿复印件。</w:t>
      </w:r>
    </w:p>
    <w:p>
      <w:pPr>
        <w:spacing w:line="240" w:lineRule="auto"/>
        <w:ind w:firstLine="600"/>
        <w:jc w:val="left"/>
      </w:pPr>
      <w:r>
        <w:rPr>
          <w:rFonts w:ascii="仿宋" w:hAnsi="仿宋" w:eastAsia="仿宋"/>
          <w:color w:val="000000"/>
          <w:sz w:val="30"/>
          <w:u w:val="none"/>
        </w:rPr>
        <w:t>特此说明!</w:t>
      </w:r>
    </w:p>
    <w:p>
      <w:pPr>
        <w:spacing w:line="240" w:lineRule="auto"/>
      </w:pPr>
      <w:r>
        <w:rPr>
          <w:rFonts w:ascii="仿宋" w:hAnsi="仿宋" w:eastAsia="仿宋"/>
          <w:color w:val="000000"/>
          <w:sz w:val="30"/>
          <w:u w:val="none"/>
        </w:rPr>
        <w:t xml:space="preserve">    </w:t>
      </w:r>
    </w:p>
    <w:p>
      <w:pPr>
        <w:spacing w:line="240" w:lineRule="auto"/>
        <w:ind w:firstLine="4500"/>
        <w:jc w:val="right"/>
      </w:pPr>
      <w:r>
        <w:rPr>
          <w:rFonts w:ascii="仿宋" w:hAnsi="仿宋" w:eastAsia="仿宋"/>
          <w:color w:val="000000"/>
          <w:sz w:val="30"/>
          <w:u w:val="none"/>
        </w:rPr>
        <w:t>大足区智凤街道八里村一组</w:t>
      </w:r>
    </w:p>
    <w:p>
      <w:pPr>
        <w:spacing w:line="240" w:lineRule="auto"/>
      </w:pPr>
      <w:r>
        <w:rPr>
          <w:rFonts w:ascii="仿宋" w:hAnsi="仿宋" w:eastAsia="仿宋"/>
          <w:color w:val="000000"/>
          <w:sz w:val="30"/>
          <w:u w:val="none"/>
        </w:rPr>
        <w:t xml:space="preserve">      </w:t>
      </w:r>
    </w:p>
    <w:p>
      <w:pPr>
        <w:spacing w:line="240" w:lineRule="auto"/>
        <w:ind w:firstLine="5700"/>
        <w:jc w:val="both"/>
      </w:pPr>
      <w:r>
        <w:rPr>
          <w:rFonts w:ascii="仿宋" w:hAnsi="仿宋" w:eastAsia="仿宋"/>
          <w:color w:val="000000"/>
          <w:sz w:val="30"/>
          <w:u w:val="none"/>
        </w:rPr>
        <w:t>(盖章)</w:t>
      </w:r>
    </w:p>
    <w:p>
      <w:pPr>
        <w:spacing w:line="240" w:lineRule="auto"/>
        <w:ind w:firstLine="4800"/>
        <w:jc w:val="right"/>
      </w:pPr>
      <w:r>
        <w:rPr>
          <w:rFonts w:ascii="仿宋" w:hAnsi="仿宋" w:eastAsia="仿宋"/>
          <w:color w:val="000000"/>
          <w:sz w:val="30"/>
          <w:u w:val="none"/>
        </w:rPr>
        <w:t>2020年12月20日</w:t>
      </w: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/>
    <w:p>
      <w:pPr>
        <w:pStyle w:val="Heading1"/>
        <w:spacing w:line="504" w:lineRule="auto" w:before="340" w:after="330"/>
        <w:jc w:val="center"/>
      </w:pPr>
      <w:r>
        <w:rPr>
          <w:rFonts w:ascii="宋体" w:hAnsi="宋体" w:eastAsia="宋体"/>
          <w:color w:val="000000"/>
          <w:sz w:val="44"/>
        </w:rPr>
        <w:t>关于身份证、户口簿复印件收集情况说明</w:t>
      </w:r>
    </w:p>
    <w:p>
      <w:pPr>
        <w:spacing w:line="360" w:lineRule="auto"/>
        <w:ind w:firstLine="600"/>
        <w:jc w:val="left"/>
      </w:pPr>
      <w:r>
        <w:rPr>
          <w:rFonts w:ascii="仿宋" w:hAnsi="仿宋" w:eastAsia="仿宋"/>
          <w:color w:val="000000"/>
          <w:sz w:val="30"/>
        </w:rPr>
        <w:t>按大足区农村承包地确权项目要求，本项目开展至今由于</w:t>
      </w:r>
      <w:r>
        <w:rPr>
          <w:rFonts w:ascii="仿宋" w:hAnsi="仿宋" w:eastAsia="仿宋"/>
          <w:color w:val="000000"/>
          <w:sz w:val="30"/>
          <w:u w:val="single"/>
        </w:rPr>
        <w:t>大足区智凤街道八里村一组</w:t>
      </w:r>
      <w:r>
        <w:rPr>
          <w:rFonts w:ascii="仿宋" w:hAnsi="仿宋" w:eastAsia="仿宋"/>
          <w:color w:val="000000"/>
          <w:sz w:val="30"/>
          <w:u w:val="none"/>
        </w:rPr>
        <w:t>成员</w:t>
      </w:r>
      <w:r>
        <w:rPr>
          <w:rFonts w:ascii="仿宋" w:hAnsi="仿宋" w:eastAsia="仿宋"/>
          <w:color w:val="000000"/>
          <w:sz w:val="30"/>
          <w:u w:val="single"/>
        </w:rPr>
        <w:t>邹思学(510230195505121417)</w:t>
      </w:r>
      <w:r>
        <w:rPr>
          <w:rFonts w:ascii="仿宋" w:hAnsi="仿宋" w:eastAsia="仿宋"/>
          <w:color w:val="000000"/>
          <w:sz w:val="30"/>
          <w:u w:val="none"/>
        </w:rPr>
        <w:t>因长期不在家等原因，经村委会多方联络，暂时收集不到户主身份证复印件、家庭成员户口簿复印件。</w:t>
      </w:r>
    </w:p>
    <w:p>
      <w:pPr>
        <w:spacing w:line="240" w:lineRule="auto"/>
        <w:ind w:firstLine="600"/>
        <w:jc w:val="left"/>
      </w:pPr>
      <w:r>
        <w:rPr>
          <w:rFonts w:ascii="仿宋" w:hAnsi="仿宋" w:eastAsia="仿宋"/>
          <w:color w:val="000000"/>
          <w:sz w:val="30"/>
          <w:u w:val="none"/>
        </w:rPr>
        <w:t>特此说明!</w:t>
      </w:r>
    </w:p>
    <w:p>
      <w:pPr>
        <w:spacing w:line="240" w:lineRule="auto"/>
      </w:pPr>
      <w:r>
        <w:rPr>
          <w:rFonts w:ascii="仿宋" w:hAnsi="仿宋" w:eastAsia="仿宋"/>
          <w:color w:val="000000"/>
          <w:sz w:val="30"/>
          <w:u w:val="none"/>
        </w:rPr>
        <w:t xml:space="preserve">    </w:t>
      </w:r>
    </w:p>
    <w:p>
      <w:pPr>
        <w:spacing w:line="240" w:lineRule="auto"/>
        <w:ind w:firstLine="4500"/>
        <w:jc w:val="right"/>
      </w:pPr>
      <w:r>
        <w:rPr>
          <w:rFonts w:ascii="仿宋" w:hAnsi="仿宋" w:eastAsia="仿宋"/>
          <w:color w:val="000000"/>
          <w:sz w:val="30"/>
          <w:u w:val="none"/>
        </w:rPr>
        <w:t>大足区智凤街道八里村一组</w:t>
      </w:r>
    </w:p>
    <w:p>
      <w:pPr>
        <w:spacing w:line="240" w:lineRule="auto"/>
      </w:pPr>
      <w:r>
        <w:rPr>
          <w:rFonts w:ascii="仿宋" w:hAnsi="仿宋" w:eastAsia="仿宋"/>
          <w:color w:val="000000"/>
          <w:sz w:val="30"/>
          <w:u w:val="none"/>
        </w:rPr>
        <w:t xml:space="preserve">      </w:t>
      </w:r>
    </w:p>
    <w:p>
      <w:pPr>
        <w:spacing w:line="240" w:lineRule="auto"/>
        <w:ind w:firstLine="5700"/>
        <w:jc w:val="both"/>
      </w:pPr>
      <w:r>
        <w:rPr>
          <w:rFonts w:ascii="仿宋" w:hAnsi="仿宋" w:eastAsia="仿宋"/>
          <w:color w:val="000000"/>
          <w:sz w:val="30"/>
          <w:u w:val="none"/>
        </w:rPr>
        <w:t>(盖章)</w:t>
      </w:r>
    </w:p>
    <w:p>
      <w:pPr>
        <w:spacing w:line="240" w:lineRule="auto"/>
        <w:ind w:firstLine="4800"/>
        <w:jc w:val="right"/>
      </w:pPr>
      <w:r>
        <w:rPr>
          <w:rFonts w:ascii="仿宋" w:hAnsi="仿宋" w:eastAsia="仿宋"/>
          <w:color w:val="000000"/>
          <w:sz w:val="30"/>
          <w:u w:val="none"/>
        </w:rPr>
        <w:t>2020年12月20日</w:t>
      </w: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/>
    <w:p>
      <w:pPr>
        <w:pStyle w:val="Heading1"/>
        <w:spacing w:line="504" w:lineRule="auto" w:before="340" w:after="330"/>
        <w:jc w:val="center"/>
      </w:pPr>
      <w:r>
        <w:rPr>
          <w:rFonts w:ascii="宋体" w:hAnsi="宋体" w:eastAsia="宋体"/>
          <w:color w:val="000000"/>
          <w:sz w:val="44"/>
        </w:rPr>
        <w:t>关于身份证、户口簿复印件收集情况说明</w:t>
      </w:r>
    </w:p>
    <w:p>
      <w:pPr>
        <w:spacing w:line="360" w:lineRule="auto"/>
        <w:ind w:firstLine="600"/>
        <w:jc w:val="left"/>
      </w:pPr>
      <w:r>
        <w:rPr>
          <w:rFonts w:ascii="仿宋" w:hAnsi="仿宋" w:eastAsia="仿宋"/>
          <w:color w:val="000000"/>
          <w:sz w:val="30"/>
        </w:rPr>
        <w:t>按大足区农村承包地确权项目要求，本项目开展至今由于</w:t>
      </w:r>
      <w:r>
        <w:rPr>
          <w:rFonts w:ascii="仿宋" w:hAnsi="仿宋" w:eastAsia="仿宋"/>
          <w:color w:val="000000"/>
          <w:sz w:val="30"/>
          <w:u w:val="single"/>
        </w:rPr>
        <w:t>大足区智凤街道八里村一组</w:t>
      </w:r>
      <w:r>
        <w:rPr>
          <w:rFonts w:ascii="仿宋" w:hAnsi="仿宋" w:eastAsia="仿宋"/>
          <w:color w:val="000000"/>
          <w:sz w:val="30"/>
          <w:u w:val="none"/>
        </w:rPr>
        <w:t>成员</w:t>
      </w:r>
      <w:r>
        <w:rPr>
          <w:rFonts w:ascii="仿宋" w:hAnsi="仿宋" w:eastAsia="仿宋"/>
          <w:color w:val="000000"/>
          <w:sz w:val="30"/>
          <w:u w:val="single"/>
        </w:rPr>
        <w:t>魏登涛(500225199410101945)</w:t>
      </w:r>
      <w:r>
        <w:rPr>
          <w:rFonts w:ascii="仿宋" w:hAnsi="仿宋" w:eastAsia="仿宋"/>
          <w:color w:val="000000"/>
          <w:sz w:val="30"/>
          <w:u w:val="none"/>
        </w:rPr>
        <w:t>因长期不在家等原因，经村委会多方联络，暂时收集不到户主身份证复印件、家庭成员户口簿复印件。</w:t>
      </w:r>
    </w:p>
    <w:p>
      <w:pPr>
        <w:spacing w:line="240" w:lineRule="auto"/>
        <w:ind w:firstLine="600"/>
        <w:jc w:val="left"/>
      </w:pPr>
      <w:r>
        <w:rPr>
          <w:rFonts w:ascii="仿宋" w:hAnsi="仿宋" w:eastAsia="仿宋"/>
          <w:color w:val="000000"/>
          <w:sz w:val="30"/>
          <w:u w:val="none"/>
        </w:rPr>
        <w:t>特此说明!</w:t>
      </w:r>
    </w:p>
    <w:p>
      <w:pPr>
        <w:spacing w:line="240" w:lineRule="auto"/>
      </w:pPr>
      <w:r>
        <w:rPr>
          <w:rFonts w:ascii="仿宋" w:hAnsi="仿宋" w:eastAsia="仿宋"/>
          <w:color w:val="000000"/>
          <w:sz w:val="30"/>
          <w:u w:val="none"/>
        </w:rPr>
        <w:t xml:space="preserve">    </w:t>
      </w:r>
    </w:p>
    <w:p>
      <w:pPr>
        <w:spacing w:line="240" w:lineRule="auto"/>
        <w:ind w:firstLine="4500"/>
        <w:jc w:val="right"/>
      </w:pPr>
      <w:r>
        <w:rPr>
          <w:rFonts w:ascii="仿宋" w:hAnsi="仿宋" w:eastAsia="仿宋"/>
          <w:color w:val="000000"/>
          <w:sz w:val="30"/>
          <w:u w:val="none"/>
        </w:rPr>
        <w:t>大足区智凤街道八里村一组</w:t>
      </w:r>
    </w:p>
    <w:p>
      <w:pPr>
        <w:spacing w:line="240" w:lineRule="auto"/>
      </w:pPr>
      <w:r>
        <w:rPr>
          <w:rFonts w:ascii="仿宋" w:hAnsi="仿宋" w:eastAsia="仿宋"/>
          <w:color w:val="000000"/>
          <w:sz w:val="30"/>
          <w:u w:val="none"/>
        </w:rPr>
        <w:t xml:space="preserve">      </w:t>
      </w:r>
    </w:p>
    <w:p>
      <w:pPr>
        <w:spacing w:line="240" w:lineRule="auto"/>
        <w:ind w:firstLine="5700"/>
        <w:jc w:val="both"/>
      </w:pPr>
      <w:r>
        <w:rPr>
          <w:rFonts w:ascii="仿宋" w:hAnsi="仿宋" w:eastAsia="仿宋"/>
          <w:color w:val="000000"/>
          <w:sz w:val="30"/>
          <w:u w:val="none"/>
        </w:rPr>
        <w:t>(盖章)</w:t>
      </w:r>
    </w:p>
    <w:p>
      <w:pPr>
        <w:spacing w:line="240" w:lineRule="auto"/>
        <w:ind w:firstLine="4800"/>
        <w:jc w:val="right"/>
      </w:pPr>
      <w:r>
        <w:rPr>
          <w:rFonts w:ascii="仿宋" w:hAnsi="仿宋" w:eastAsia="仿宋"/>
          <w:color w:val="000000"/>
          <w:sz w:val="30"/>
          <w:u w:val="none"/>
        </w:rPr>
        <w:t>2020年12月20日</w:t>
      </w: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/>
    <w:p>
      <w:pPr>
        <w:pStyle w:val="Heading1"/>
        <w:spacing w:line="504" w:lineRule="auto" w:before="340" w:after="330"/>
        <w:jc w:val="center"/>
      </w:pPr>
      <w:r>
        <w:rPr>
          <w:rFonts w:ascii="宋体" w:hAnsi="宋体" w:eastAsia="宋体"/>
          <w:color w:val="000000"/>
          <w:sz w:val="44"/>
        </w:rPr>
        <w:t>关于身份证、户口簿复印件收集情况说明</w:t>
      </w:r>
    </w:p>
    <w:p>
      <w:pPr>
        <w:spacing w:line="360" w:lineRule="auto"/>
        <w:ind w:firstLine="600"/>
        <w:jc w:val="left"/>
      </w:pPr>
      <w:r>
        <w:rPr>
          <w:rFonts w:ascii="仿宋" w:hAnsi="仿宋" w:eastAsia="仿宋"/>
          <w:color w:val="000000"/>
          <w:sz w:val="30"/>
        </w:rPr>
        <w:t>按大足区农村承包地确权项目要求，本项目开展至今由于</w:t>
      </w:r>
      <w:r>
        <w:rPr>
          <w:rFonts w:ascii="仿宋" w:hAnsi="仿宋" w:eastAsia="仿宋"/>
          <w:color w:val="000000"/>
          <w:sz w:val="30"/>
          <w:u w:val="single"/>
        </w:rPr>
        <w:t>大足区智凤街道八里村一组</w:t>
      </w:r>
      <w:r>
        <w:rPr>
          <w:rFonts w:ascii="仿宋" w:hAnsi="仿宋" w:eastAsia="仿宋"/>
          <w:color w:val="000000"/>
          <w:sz w:val="30"/>
          <w:u w:val="none"/>
        </w:rPr>
        <w:t>成员</w:t>
      </w:r>
      <w:r>
        <w:rPr>
          <w:rFonts w:ascii="仿宋" w:hAnsi="仿宋" w:eastAsia="仿宋"/>
          <w:color w:val="000000"/>
          <w:sz w:val="30"/>
          <w:u w:val="single"/>
        </w:rPr>
        <w:t>龚国超(510230195806071425)</w:t>
      </w:r>
      <w:r>
        <w:rPr>
          <w:rFonts w:ascii="仿宋" w:hAnsi="仿宋" w:eastAsia="仿宋"/>
          <w:color w:val="000000"/>
          <w:sz w:val="30"/>
          <w:u w:val="none"/>
        </w:rPr>
        <w:t>因长期不在家等原因，经村委会多方联络，暂时收集不到户主身份证复印件、家庭成员户口簿复印件。</w:t>
      </w:r>
    </w:p>
    <w:p>
      <w:pPr>
        <w:spacing w:line="240" w:lineRule="auto"/>
        <w:ind w:firstLine="600"/>
        <w:jc w:val="left"/>
      </w:pPr>
      <w:r>
        <w:rPr>
          <w:rFonts w:ascii="仿宋" w:hAnsi="仿宋" w:eastAsia="仿宋"/>
          <w:color w:val="000000"/>
          <w:sz w:val="30"/>
          <w:u w:val="none"/>
        </w:rPr>
        <w:t>特此说明!</w:t>
      </w:r>
    </w:p>
    <w:p>
      <w:pPr>
        <w:spacing w:line="240" w:lineRule="auto"/>
      </w:pPr>
      <w:r>
        <w:rPr>
          <w:rFonts w:ascii="仿宋" w:hAnsi="仿宋" w:eastAsia="仿宋"/>
          <w:color w:val="000000"/>
          <w:sz w:val="30"/>
          <w:u w:val="none"/>
        </w:rPr>
        <w:t xml:space="preserve">    </w:t>
      </w:r>
    </w:p>
    <w:p>
      <w:pPr>
        <w:spacing w:line="240" w:lineRule="auto"/>
        <w:ind w:firstLine="4500"/>
        <w:jc w:val="right"/>
      </w:pPr>
      <w:r>
        <w:rPr>
          <w:rFonts w:ascii="仿宋" w:hAnsi="仿宋" w:eastAsia="仿宋"/>
          <w:color w:val="000000"/>
          <w:sz w:val="30"/>
          <w:u w:val="none"/>
        </w:rPr>
        <w:t>大足区智凤街道八里村一组</w:t>
      </w:r>
    </w:p>
    <w:p>
      <w:pPr>
        <w:spacing w:line="240" w:lineRule="auto"/>
      </w:pPr>
      <w:r>
        <w:rPr>
          <w:rFonts w:ascii="仿宋" w:hAnsi="仿宋" w:eastAsia="仿宋"/>
          <w:color w:val="000000"/>
          <w:sz w:val="30"/>
          <w:u w:val="none"/>
        </w:rPr>
        <w:t xml:space="preserve">      </w:t>
      </w:r>
    </w:p>
    <w:p>
      <w:pPr>
        <w:spacing w:line="240" w:lineRule="auto"/>
        <w:ind w:firstLine="5700"/>
        <w:jc w:val="both"/>
      </w:pPr>
      <w:r>
        <w:rPr>
          <w:rFonts w:ascii="仿宋" w:hAnsi="仿宋" w:eastAsia="仿宋"/>
          <w:color w:val="000000"/>
          <w:sz w:val="30"/>
          <w:u w:val="none"/>
        </w:rPr>
        <w:t>(盖章)</w:t>
      </w:r>
    </w:p>
    <w:p>
      <w:pPr>
        <w:spacing w:line="240" w:lineRule="auto"/>
        <w:ind w:firstLine="4800"/>
        <w:jc w:val="right"/>
      </w:pPr>
      <w:r>
        <w:rPr>
          <w:rFonts w:ascii="仿宋" w:hAnsi="仿宋" w:eastAsia="仿宋"/>
          <w:color w:val="000000"/>
          <w:sz w:val="30"/>
          <w:u w:val="none"/>
        </w:rPr>
        <w:t>2020年12月20日</w:t>
      </w: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/>
    <w:p>
      <w:pPr>
        <w:pStyle w:val="Heading1"/>
        <w:spacing w:line="504" w:lineRule="auto" w:before="340" w:after="330"/>
        <w:jc w:val="center"/>
      </w:pPr>
      <w:r>
        <w:rPr>
          <w:rFonts w:ascii="宋体" w:hAnsi="宋体" w:eastAsia="宋体"/>
          <w:color w:val="000000"/>
          <w:sz w:val="44"/>
        </w:rPr>
        <w:t>关于身份证、户口簿复印件收集情况说明</w:t>
      </w:r>
    </w:p>
    <w:p>
      <w:pPr>
        <w:spacing w:line="360" w:lineRule="auto"/>
        <w:ind w:firstLine="600"/>
        <w:jc w:val="left"/>
      </w:pPr>
      <w:r>
        <w:rPr>
          <w:rFonts w:ascii="仿宋" w:hAnsi="仿宋" w:eastAsia="仿宋"/>
          <w:color w:val="000000"/>
          <w:sz w:val="30"/>
        </w:rPr>
        <w:t>按大足区农村承包地确权项目要求，本项目开展至今由于</w:t>
      </w:r>
      <w:r>
        <w:rPr>
          <w:rFonts w:ascii="仿宋" w:hAnsi="仿宋" w:eastAsia="仿宋"/>
          <w:color w:val="000000"/>
          <w:sz w:val="30"/>
          <w:u w:val="single"/>
        </w:rPr>
        <w:t>大足区智凤街道八里村一组</w:t>
      </w:r>
      <w:r>
        <w:rPr>
          <w:rFonts w:ascii="仿宋" w:hAnsi="仿宋" w:eastAsia="仿宋"/>
          <w:color w:val="000000"/>
          <w:sz w:val="30"/>
          <w:u w:val="none"/>
        </w:rPr>
        <w:t>成员</w:t>
      </w:r>
      <w:r>
        <w:rPr>
          <w:rFonts w:ascii="仿宋" w:hAnsi="仿宋" w:eastAsia="仿宋"/>
          <w:color w:val="000000"/>
          <w:sz w:val="30"/>
          <w:u w:val="single"/>
        </w:rPr>
        <w:t>杨富田(500225199009121958)</w:t>
      </w:r>
      <w:r>
        <w:rPr>
          <w:rFonts w:ascii="仿宋" w:hAnsi="仿宋" w:eastAsia="仿宋"/>
          <w:color w:val="000000"/>
          <w:sz w:val="30"/>
          <w:u w:val="none"/>
        </w:rPr>
        <w:t>因长期不在家等原因，经村委会多方联络，暂时收集不到户主身份证复印件、家庭成员户口簿复印件。</w:t>
      </w:r>
    </w:p>
    <w:p>
      <w:pPr>
        <w:spacing w:line="240" w:lineRule="auto"/>
        <w:ind w:firstLine="600"/>
        <w:jc w:val="left"/>
      </w:pPr>
      <w:r>
        <w:rPr>
          <w:rFonts w:ascii="仿宋" w:hAnsi="仿宋" w:eastAsia="仿宋"/>
          <w:color w:val="000000"/>
          <w:sz w:val="30"/>
          <w:u w:val="none"/>
        </w:rPr>
        <w:t>特此说明!</w:t>
      </w:r>
    </w:p>
    <w:p>
      <w:pPr>
        <w:spacing w:line="240" w:lineRule="auto"/>
      </w:pPr>
      <w:r>
        <w:rPr>
          <w:rFonts w:ascii="仿宋" w:hAnsi="仿宋" w:eastAsia="仿宋"/>
          <w:color w:val="000000"/>
          <w:sz w:val="30"/>
          <w:u w:val="none"/>
        </w:rPr>
        <w:t xml:space="preserve">    </w:t>
      </w:r>
    </w:p>
    <w:p>
      <w:pPr>
        <w:spacing w:line="240" w:lineRule="auto"/>
        <w:ind w:firstLine="4500"/>
        <w:jc w:val="right"/>
      </w:pPr>
      <w:r>
        <w:rPr>
          <w:rFonts w:ascii="仿宋" w:hAnsi="仿宋" w:eastAsia="仿宋"/>
          <w:color w:val="000000"/>
          <w:sz w:val="30"/>
          <w:u w:val="none"/>
        </w:rPr>
        <w:t>大足区智凤街道八里村一组</w:t>
      </w:r>
    </w:p>
    <w:p>
      <w:pPr>
        <w:spacing w:line="240" w:lineRule="auto"/>
      </w:pPr>
      <w:r>
        <w:rPr>
          <w:rFonts w:ascii="仿宋" w:hAnsi="仿宋" w:eastAsia="仿宋"/>
          <w:color w:val="000000"/>
          <w:sz w:val="30"/>
          <w:u w:val="none"/>
        </w:rPr>
        <w:t xml:space="preserve">      </w:t>
      </w:r>
    </w:p>
    <w:p>
      <w:pPr>
        <w:spacing w:line="240" w:lineRule="auto"/>
        <w:ind w:firstLine="5700"/>
        <w:jc w:val="both"/>
      </w:pPr>
      <w:r>
        <w:rPr>
          <w:rFonts w:ascii="仿宋" w:hAnsi="仿宋" w:eastAsia="仿宋"/>
          <w:color w:val="000000"/>
          <w:sz w:val="30"/>
          <w:u w:val="none"/>
        </w:rPr>
        <w:t>(盖章)</w:t>
      </w:r>
    </w:p>
    <w:p>
      <w:pPr>
        <w:spacing w:line="240" w:lineRule="auto"/>
        <w:ind w:firstLine="4800"/>
        <w:jc w:val="right"/>
      </w:pPr>
      <w:r>
        <w:rPr>
          <w:rFonts w:ascii="仿宋" w:hAnsi="仿宋" w:eastAsia="仿宋"/>
          <w:color w:val="000000"/>
          <w:sz w:val="30"/>
          <w:u w:val="none"/>
        </w:rPr>
        <w:t>2020年12月20日</w:t>
      </w: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/>
    <w:p>
      <w:pPr>
        <w:pStyle w:val="Heading1"/>
        <w:spacing w:line="504" w:lineRule="auto" w:before="340" w:after="330"/>
        <w:jc w:val="center"/>
      </w:pPr>
      <w:r>
        <w:rPr>
          <w:rFonts w:ascii="宋体" w:hAnsi="宋体" w:eastAsia="宋体"/>
          <w:color w:val="000000"/>
          <w:sz w:val="44"/>
        </w:rPr>
        <w:t>关于身份证、户口簿复印件收集情况说明</w:t>
      </w:r>
    </w:p>
    <w:p>
      <w:pPr>
        <w:spacing w:line="360" w:lineRule="auto"/>
        <w:ind w:firstLine="600"/>
        <w:jc w:val="left"/>
      </w:pPr>
      <w:r>
        <w:rPr>
          <w:rFonts w:ascii="仿宋" w:hAnsi="仿宋" w:eastAsia="仿宋"/>
          <w:color w:val="000000"/>
          <w:sz w:val="30"/>
        </w:rPr>
        <w:t>按大足区农村承包地确权项目要求，本项目开展至今由于</w:t>
      </w:r>
      <w:r>
        <w:rPr>
          <w:rFonts w:ascii="仿宋" w:hAnsi="仿宋" w:eastAsia="仿宋"/>
          <w:color w:val="000000"/>
          <w:sz w:val="30"/>
          <w:u w:val="single"/>
        </w:rPr>
        <w:t>大足区智凤街道八里村一组</w:t>
      </w:r>
      <w:r>
        <w:rPr>
          <w:rFonts w:ascii="仿宋" w:hAnsi="仿宋" w:eastAsia="仿宋"/>
          <w:color w:val="000000"/>
          <w:sz w:val="30"/>
          <w:u w:val="none"/>
        </w:rPr>
        <w:t>成员</w:t>
      </w:r>
      <w:r>
        <w:rPr>
          <w:rFonts w:ascii="仿宋" w:hAnsi="仿宋" w:eastAsia="仿宋"/>
          <w:color w:val="000000"/>
          <w:sz w:val="30"/>
          <w:u w:val="single"/>
        </w:rPr>
        <w:t>冯治平(510230196909231457)</w:t>
      </w:r>
      <w:r>
        <w:rPr>
          <w:rFonts w:ascii="仿宋" w:hAnsi="仿宋" w:eastAsia="仿宋"/>
          <w:color w:val="000000"/>
          <w:sz w:val="30"/>
          <w:u w:val="none"/>
        </w:rPr>
        <w:t>因长期不在家等原因，经村委会多方联络，暂时收集不到户主身份证复印件、家庭成员户口簿复印件。</w:t>
      </w:r>
    </w:p>
    <w:p>
      <w:pPr>
        <w:spacing w:line="240" w:lineRule="auto"/>
        <w:ind w:firstLine="600"/>
        <w:jc w:val="left"/>
      </w:pPr>
      <w:r>
        <w:rPr>
          <w:rFonts w:ascii="仿宋" w:hAnsi="仿宋" w:eastAsia="仿宋"/>
          <w:color w:val="000000"/>
          <w:sz w:val="30"/>
          <w:u w:val="none"/>
        </w:rPr>
        <w:t>特此说明!</w:t>
      </w:r>
    </w:p>
    <w:p>
      <w:pPr>
        <w:spacing w:line="240" w:lineRule="auto"/>
      </w:pPr>
      <w:r>
        <w:rPr>
          <w:rFonts w:ascii="仿宋" w:hAnsi="仿宋" w:eastAsia="仿宋"/>
          <w:color w:val="000000"/>
          <w:sz w:val="30"/>
          <w:u w:val="none"/>
        </w:rPr>
        <w:t xml:space="preserve">    </w:t>
      </w:r>
    </w:p>
    <w:p>
      <w:pPr>
        <w:spacing w:line="240" w:lineRule="auto"/>
        <w:ind w:firstLine="4500"/>
        <w:jc w:val="right"/>
      </w:pPr>
      <w:r>
        <w:rPr>
          <w:rFonts w:ascii="仿宋" w:hAnsi="仿宋" w:eastAsia="仿宋"/>
          <w:color w:val="000000"/>
          <w:sz w:val="30"/>
          <w:u w:val="none"/>
        </w:rPr>
        <w:t>大足区智凤街道八里村一组</w:t>
      </w:r>
    </w:p>
    <w:p>
      <w:pPr>
        <w:spacing w:line="240" w:lineRule="auto"/>
      </w:pPr>
      <w:r>
        <w:rPr>
          <w:rFonts w:ascii="仿宋" w:hAnsi="仿宋" w:eastAsia="仿宋"/>
          <w:color w:val="000000"/>
          <w:sz w:val="30"/>
          <w:u w:val="none"/>
        </w:rPr>
        <w:t xml:space="preserve">      </w:t>
      </w:r>
    </w:p>
    <w:p>
      <w:pPr>
        <w:spacing w:line="240" w:lineRule="auto"/>
        <w:ind w:firstLine="5700"/>
        <w:jc w:val="both"/>
      </w:pPr>
      <w:r>
        <w:rPr>
          <w:rFonts w:ascii="仿宋" w:hAnsi="仿宋" w:eastAsia="仿宋"/>
          <w:color w:val="000000"/>
          <w:sz w:val="30"/>
          <w:u w:val="none"/>
        </w:rPr>
        <w:t>(盖章)</w:t>
      </w:r>
    </w:p>
    <w:p>
      <w:pPr>
        <w:spacing w:line="240" w:lineRule="auto"/>
        <w:ind w:firstLine="4800"/>
        <w:jc w:val="right"/>
      </w:pPr>
      <w:r>
        <w:rPr>
          <w:rFonts w:ascii="仿宋" w:hAnsi="仿宋" w:eastAsia="仿宋"/>
          <w:color w:val="000000"/>
          <w:sz w:val="30"/>
          <w:u w:val="none"/>
        </w:rPr>
        <w:t>2020年12月20日</w:t>
      </w: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/>
    <w:p>
      <w:pPr>
        <w:pStyle w:val="Heading1"/>
        <w:spacing w:line="504" w:lineRule="auto" w:before="340" w:after="330"/>
        <w:jc w:val="center"/>
      </w:pPr>
      <w:r>
        <w:rPr>
          <w:rFonts w:ascii="宋体" w:hAnsi="宋体" w:eastAsia="宋体"/>
          <w:color w:val="000000"/>
          <w:sz w:val="44"/>
        </w:rPr>
        <w:t>关于身份证、户口簿复印件收集情况说明</w:t>
      </w:r>
    </w:p>
    <w:p>
      <w:pPr>
        <w:spacing w:line="360" w:lineRule="auto"/>
        <w:ind w:firstLine="600"/>
        <w:jc w:val="left"/>
      </w:pPr>
      <w:r>
        <w:rPr>
          <w:rFonts w:ascii="仿宋" w:hAnsi="仿宋" w:eastAsia="仿宋"/>
          <w:color w:val="000000"/>
          <w:sz w:val="30"/>
        </w:rPr>
        <w:t>按大足区农村承包地确权项目要求，本项目开展至今由于</w:t>
      </w:r>
      <w:r>
        <w:rPr>
          <w:rFonts w:ascii="仿宋" w:hAnsi="仿宋" w:eastAsia="仿宋"/>
          <w:color w:val="000000"/>
          <w:sz w:val="30"/>
          <w:u w:val="single"/>
        </w:rPr>
        <w:t>大足区智凤街道八里村一组</w:t>
      </w:r>
      <w:r>
        <w:rPr>
          <w:rFonts w:ascii="仿宋" w:hAnsi="仿宋" w:eastAsia="仿宋"/>
          <w:color w:val="000000"/>
          <w:sz w:val="30"/>
          <w:u w:val="none"/>
        </w:rPr>
        <w:t>成员</w:t>
      </w:r>
      <w:r>
        <w:rPr>
          <w:rFonts w:ascii="仿宋" w:hAnsi="仿宋" w:eastAsia="仿宋"/>
          <w:color w:val="000000"/>
          <w:sz w:val="30"/>
          <w:u w:val="single"/>
        </w:rPr>
        <w:t>冯治中(500225198609181917)</w:t>
      </w:r>
      <w:r>
        <w:rPr>
          <w:rFonts w:ascii="仿宋" w:hAnsi="仿宋" w:eastAsia="仿宋"/>
          <w:color w:val="000000"/>
          <w:sz w:val="30"/>
          <w:u w:val="none"/>
        </w:rPr>
        <w:t>因长期不在家等原因，经村委会多方联络，暂时收集不到户主身份证复印件、家庭成员户口簿复印件。</w:t>
      </w:r>
    </w:p>
    <w:p>
      <w:pPr>
        <w:spacing w:line="240" w:lineRule="auto"/>
        <w:ind w:firstLine="600"/>
        <w:jc w:val="left"/>
      </w:pPr>
      <w:r>
        <w:rPr>
          <w:rFonts w:ascii="仿宋" w:hAnsi="仿宋" w:eastAsia="仿宋"/>
          <w:color w:val="000000"/>
          <w:sz w:val="30"/>
          <w:u w:val="none"/>
        </w:rPr>
        <w:t>特此说明!</w:t>
      </w:r>
    </w:p>
    <w:p>
      <w:pPr>
        <w:spacing w:line="240" w:lineRule="auto"/>
      </w:pPr>
      <w:r>
        <w:rPr>
          <w:rFonts w:ascii="仿宋" w:hAnsi="仿宋" w:eastAsia="仿宋"/>
          <w:color w:val="000000"/>
          <w:sz w:val="30"/>
          <w:u w:val="none"/>
        </w:rPr>
        <w:t xml:space="preserve">    </w:t>
      </w:r>
    </w:p>
    <w:p>
      <w:pPr>
        <w:spacing w:line="240" w:lineRule="auto"/>
        <w:ind w:firstLine="4500"/>
        <w:jc w:val="right"/>
      </w:pPr>
      <w:r>
        <w:rPr>
          <w:rFonts w:ascii="仿宋" w:hAnsi="仿宋" w:eastAsia="仿宋"/>
          <w:color w:val="000000"/>
          <w:sz w:val="30"/>
          <w:u w:val="none"/>
        </w:rPr>
        <w:t>大足区智凤街道八里村一组</w:t>
      </w:r>
    </w:p>
    <w:p>
      <w:pPr>
        <w:spacing w:line="240" w:lineRule="auto"/>
      </w:pPr>
      <w:r>
        <w:rPr>
          <w:rFonts w:ascii="仿宋" w:hAnsi="仿宋" w:eastAsia="仿宋"/>
          <w:color w:val="000000"/>
          <w:sz w:val="30"/>
          <w:u w:val="none"/>
        </w:rPr>
        <w:t xml:space="preserve">      </w:t>
      </w:r>
    </w:p>
    <w:p>
      <w:pPr>
        <w:spacing w:line="240" w:lineRule="auto"/>
        <w:ind w:firstLine="5700"/>
        <w:jc w:val="both"/>
      </w:pPr>
      <w:r>
        <w:rPr>
          <w:rFonts w:ascii="仿宋" w:hAnsi="仿宋" w:eastAsia="仿宋"/>
          <w:color w:val="000000"/>
          <w:sz w:val="30"/>
          <w:u w:val="none"/>
        </w:rPr>
        <w:t>(盖章)</w:t>
      </w:r>
    </w:p>
    <w:p>
      <w:pPr>
        <w:spacing w:line="240" w:lineRule="auto"/>
        <w:ind w:firstLine="4800"/>
        <w:jc w:val="right"/>
      </w:pPr>
      <w:r>
        <w:rPr>
          <w:rFonts w:ascii="仿宋" w:hAnsi="仿宋" w:eastAsia="仿宋"/>
          <w:color w:val="000000"/>
          <w:sz w:val="30"/>
          <w:u w:val="none"/>
        </w:rPr>
        <w:t>2020年12月20日</w:t>
      </w: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/>
    <w:p>
      <w:pPr>
        <w:pStyle w:val="Heading1"/>
        <w:spacing w:line="504" w:lineRule="auto" w:before="340" w:after="330"/>
        <w:jc w:val="center"/>
      </w:pPr>
      <w:r>
        <w:rPr>
          <w:rFonts w:ascii="宋体" w:hAnsi="宋体" w:eastAsia="宋体"/>
          <w:color w:val="000000"/>
          <w:sz w:val="44"/>
        </w:rPr>
        <w:t>关于身份证、户口簿复印件收集情况说明</w:t>
      </w:r>
    </w:p>
    <w:p>
      <w:pPr>
        <w:spacing w:line="360" w:lineRule="auto"/>
        <w:ind w:firstLine="600"/>
        <w:jc w:val="left"/>
      </w:pPr>
      <w:r>
        <w:rPr>
          <w:rFonts w:ascii="仿宋" w:hAnsi="仿宋" w:eastAsia="仿宋"/>
          <w:color w:val="000000"/>
          <w:sz w:val="30"/>
        </w:rPr>
        <w:t>按大足区农村承包地确权项目要求，本项目开展至今由于</w:t>
      </w:r>
      <w:r>
        <w:rPr>
          <w:rFonts w:ascii="仿宋" w:hAnsi="仿宋" w:eastAsia="仿宋"/>
          <w:color w:val="000000"/>
          <w:sz w:val="30"/>
          <w:u w:val="single"/>
        </w:rPr>
        <w:t>大足区智凤街道八里村一组</w:t>
      </w:r>
      <w:r>
        <w:rPr>
          <w:rFonts w:ascii="仿宋" w:hAnsi="仿宋" w:eastAsia="仿宋"/>
          <w:color w:val="000000"/>
          <w:sz w:val="30"/>
          <w:u w:val="none"/>
        </w:rPr>
        <w:t>成员</w:t>
      </w:r>
      <w:r>
        <w:rPr>
          <w:rFonts w:ascii="仿宋" w:hAnsi="仿宋" w:eastAsia="仿宋"/>
          <w:color w:val="000000"/>
          <w:sz w:val="30"/>
          <w:u w:val="single"/>
        </w:rPr>
        <w:t>郑圣吉(610124200606165122)</w:t>
      </w:r>
      <w:r>
        <w:rPr>
          <w:rFonts w:ascii="仿宋" w:hAnsi="仿宋" w:eastAsia="仿宋"/>
          <w:color w:val="000000"/>
          <w:sz w:val="30"/>
          <w:u w:val="none"/>
        </w:rPr>
        <w:t>因长期不在家等原因，经村委会多方联络，暂时收集不到户主身份证复印件、家庭成员户口簿复印件。</w:t>
      </w:r>
    </w:p>
    <w:p>
      <w:pPr>
        <w:spacing w:line="240" w:lineRule="auto"/>
        <w:ind w:firstLine="600"/>
        <w:jc w:val="left"/>
      </w:pPr>
      <w:r>
        <w:rPr>
          <w:rFonts w:ascii="仿宋" w:hAnsi="仿宋" w:eastAsia="仿宋"/>
          <w:color w:val="000000"/>
          <w:sz w:val="30"/>
          <w:u w:val="none"/>
        </w:rPr>
        <w:t>特此说明!</w:t>
      </w:r>
    </w:p>
    <w:p>
      <w:pPr>
        <w:spacing w:line="240" w:lineRule="auto"/>
      </w:pPr>
      <w:r>
        <w:rPr>
          <w:rFonts w:ascii="仿宋" w:hAnsi="仿宋" w:eastAsia="仿宋"/>
          <w:color w:val="000000"/>
          <w:sz w:val="30"/>
          <w:u w:val="none"/>
        </w:rPr>
        <w:t xml:space="preserve">    </w:t>
      </w:r>
    </w:p>
    <w:p>
      <w:pPr>
        <w:spacing w:line="240" w:lineRule="auto"/>
        <w:ind w:firstLine="4500"/>
        <w:jc w:val="right"/>
      </w:pPr>
      <w:r>
        <w:rPr>
          <w:rFonts w:ascii="仿宋" w:hAnsi="仿宋" w:eastAsia="仿宋"/>
          <w:color w:val="000000"/>
          <w:sz w:val="30"/>
          <w:u w:val="none"/>
        </w:rPr>
        <w:t>大足区智凤街道八里村一组</w:t>
      </w:r>
    </w:p>
    <w:p>
      <w:pPr>
        <w:spacing w:line="240" w:lineRule="auto"/>
      </w:pPr>
      <w:r>
        <w:rPr>
          <w:rFonts w:ascii="仿宋" w:hAnsi="仿宋" w:eastAsia="仿宋"/>
          <w:color w:val="000000"/>
          <w:sz w:val="30"/>
          <w:u w:val="none"/>
        </w:rPr>
        <w:t xml:space="preserve">      </w:t>
      </w:r>
    </w:p>
    <w:p>
      <w:pPr>
        <w:spacing w:line="240" w:lineRule="auto"/>
        <w:ind w:firstLine="5700"/>
        <w:jc w:val="both"/>
      </w:pPr>
      <w:r>
        <w:rPr>
          <w:rFonts w:ascii="仿宋" w:hAnsi="仿宋" w:eastAsia="仿宋"/>
          <w:color w:val="000000"/>
          <w:sz w:val="30"/>
          <w:u w:val="none"/>
        </w:rPr>
        <w:t>(盖章)</w:t>
      </w:r>
    </w:p>
    <w:p>
      <w:pPr>
        <w:spacing w:line="240" w:lineRule="auto"/>
        <w:ind w:firstLine="4800"/>
        <w:jc w:val="right"/>
      </w:pPr>
      <w:r>
        <w:rPr>
          <w:rFonts w:ascii="仿宋" w:hAnsi="仿宋" w:eastAsia="仿宋"/>
          <w:color w:val="000000"/>
          <w:sz w:val="30"/>
          <w:u w:val="none"/>
        </w:rPr>
        <w:t>2020年12月20日</w:t>
      </w: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/>
    <w:p>
      <w:pPr>
        <w:pStyle w:val="Heading1"/>
        <w:spacing w:line="504" w:lineRule="auto" w:before="340" w:after="330"/>
        <w:jc w:val="center"/>
      </w:pPr>
      <w:r>
        <w:rPr>
          <w:rFonts w:ascii="宋体" w:hAnsi="宋体" w:eastAsia="宋体"/>
          <w:color w:val="000000"/>
          <w:sz w:val="44"/>
        </w:rPr>
        <w:t>关于身份证、户口簿复印件收集情况说明</w:t>
      </w:r>
    </w:p>
    <w:p>
      <w:pPr>
        <w:spacing w:line="360" w:lineRule="auto"/>
        <w:ind w:firstLine="600"/>
        <w:jc w:val="left"/>
      </w:pPr>
      <w:r>
        <w:rPr>
          <w:rFonts w:ascii="仿宋" w:hAnsi="仿宋" w:eastAsia="仿宋"/>
          <w:color w:val="000000"/>
          <w:sz w:val="30"/>
        </w:rPr>
        <w:t>按大足区农村承包地确权项目要求，本项目开展至今由于</w:t>
      </w:r>
      <w:r>
        <w:rPr>
          <w:rFonts w:ascii="仿宋" w:hAnsi="仿宋" w:eastAsia="仿宋"/>
          <w:color w:val="000000"/>
          <w:sz w:val="30"/>
          <w:u w:val="single"/>
        </w:rPr>
        <w:t>大足区智凤街道八里村一组</w:t>
      </w:r>
      <w:r>
        <w:rPr>
          <w:rFonts w:ascii="仿宋" w:hAnsi="仿宋" w:eastAsia="仿宋"/>
          <w:color w:val="000000"/>
          <w:sz w:val="30"/>
          <w:u w:val="none"/>
        </w:rPr>
        <w:t>成员</w:t>
      </w:r>
      <w:r>
        <w:rPr>
          <w:rFonts w:ascii="仿宋" w:hAnsi="仿宋" w:eastAsia="仿宋"/>
          <w:color w:val="000000"/>
          <w:sz w:val="30"/>
          <w:u w:val="single"/>
        </w:rPr>
        <w:t>唐文国(510230197105171414)</w:t>
      </w:r>
      <w:r>
        <w:rPr>
          <w:rFonts w:ascii="仿宋" w:hAnsi="仿宋" w:eastAsia="仿宋"/>
          <w:color w:val="000000"/>
          <w:sz w:val="30"/>
          <w:u w:val="none"/>
        </w:rPr>
        <w:t>因长期不在家等原因，经村委会多方联络，暂时收集不到户主身份证复印件、家庭成员户口簿复印件。</w:t>
      </w:r>
    </w:p>
    <w:p>
      <w:pPr>
        <w:spacing w:line="240" w:lineRule="auto"/>
        <w:ind w:firstLine="600"/>
        <w:jc w:val="left"/>
      </w:pPr>
      <w:r>
        <w:rPr>
          <w:rFonts w:ascii="仿宋" w:hAnsi="仿宋" w:eastAsia="仿宋"/>
          <w:color w:val="000000"/>
          <w:sz w:val="30"/>
          <w:u w:val="none"/>
        </w:rPr>
        <w:t>特此说明!</w:t>
      </w:r>
    </w:p>
    <w:p>
      <w:pPr>
        <w:spacing w:line="240" w:lineRule="auto"/>
      </w:pPr>
      <w:r>
        <w:rPr>
          <w:rFonts w:ascii="仿宋" w:hAnsi="仿宋" w:eastAsia="仿宋"/>
          <w:color w:val="000000"/>
          <w:sz w:val="30"/>
          <w:u w:val="none"/>
        </w:rPr>
        <w:t xml:space="preserve">    </w:t>
      </w:r>
    </w:p>
    <w:p>
      <w:pPr>
        <w:spacing w:line="240" w:lineRule="auto"/>
        <w:ind w:firstLine="4500"/>
        <w:jc w:val="right"/>
      </w:pPr>
      <w:r>
        <w:rPr>
          <w:rFonts w:ascii="仿宋" w:hAnsi="仿宋" w:eastAsia="仿宋"/>
          <w:color w:val="000000"/>
          <w:sz w:val="30"/>
          <w:u w:val="none"/>
        </w:rPr>
        <w:t>大足区智凤街道八里村一组</w:t>
      </w:r>
    </w:p>
    <w:p>
      <w:pPr>
        <w:spacing w:line="240" w:lineRule="auto"/>
      </w:pPr>
      <w:r>
        <w:rPr>
          <w:rFonts w:ascii="仿宋" w:hAnsi="仿宋" w:eastAsia="仿宋"/>
          <w:color w:val="000000"/>
          <w:sz w:val="30"/>
          <w:u w:val="none"/>
        </w:rPr>
        <w:t xml:space="preserve">      </w:t>
      </w:r>
    </w:p>
    <w:p>
      <w:pPr>
        <w:spacing w:line="240" w:lineRule="auto"/>
        <w:ind w:firstLine="5700"/>
        <w:jc w:val="both"/>
      </w:pPr>
      <w:r>
        <w:rPr>
          <w:rFonts w:ascii="仿宋" w:hAnsi="仿宋" w:eastAsia="仿宋"/>
          <w:color w:val="000000"/>
          <w:sz w:val="30"/>
          <w:u w:val="none"/>
        </w:rPr>
        <w:t>(盖章)</w:t>
      </w:r>
    </w:p>
    <w:p>
      <w:pPr>
        <w:spacing w:line="240" w:lineRule="auto"/>
        <w:ind w:firstLine="4800"/>
        <w:jc w:val="right"/>
      </w:pPr>
      <w:r>
        <w:rPr>
          <w:rFonts w:ascii="仿宋" w:hAnsi="仿宋" w:eastAsia="仿宋"/>
          <w:color w:val="000000"/>
          <w:sz w:val="30"/>
          <w:u w:val="none"/>
        </w:rPr>
        <w:t>2020年12月20日</w:t>
      </w: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/>
    <w:p>
      <w:pPr>
        <w:pStyle w:val="Heading1"/>
        <w:spacing w:line="504" w:lineRule="auto" w:before="340" w:after="330"/>
        <w:jc w:val="center"/>
      </w:pPr>
      <w:r>
        <w:rPr>
          <w:rFonts w:ascii="宋体" w:hAnsi="宋体" w:eastAsia="宋体"/>
          <w:color w:val="000000"/>
          <w:sz w:val="44"/>
        </w:rPr>
        <w:t>关于身份证、户口簿复印件收集情况说明</w:t>
      </w:r>
    </w:p>
    <w:p>
      <w:pPr>
        <w:spacing w:line="360" w:lineRule="auto"/>
        <w:ind w:firstLine="600"/>
        <w:jc w:val="left"/>
      </w:pPr>
      <w:r>
        <w:rPr>
          <w:rFonts w:ascii="仿宋" w:hAnsi="仿宋" w:eastAsia="仿宋"/>
          <w:color w:val="000000"/>
          <w:sz w:val="30"/>
        </w:rPr>
        <w:t>按大足区农村承包地确权项目要求，本项目开展至今由于</w:t>
      </w:r>
      <w:r>
        <w:rPr>
          <w:rFonts w:ascii="仿宋" w:hAnsi="仿宋" w:eastAsia="仿宋"/>
          <w:color w:val="000000"/>
          <w:sz w:val="30"/>
          <w:u w:val="single"/>
        </w:rPr>
        <w:t>大足区智凤街道八里村一组</w:t>
      </w:r>
      <w:r>
        <w:rPr>
          <w:rFonts w:ascii="仿宋" w:hAnsi="仿宋" w:eastAsia="仿宋"/>
          <w:color w:val="000000"/>
          <w:sz w:val="30"/>
          <w:u w:val="none"/>
        </w:rPr>
        <w:t>成员</w:t>
      </w:r>
      <w:r>
        <w:rPr>
          <w:rFonts w:ascii="仿宋" w:hAnsi="仿宋" w:eastAsia="仿宋"/>
          <w:color w:val="000000"/>
          <w:sz w:val="30"/>
          <w:u w:val="single"/>
        </w:rPr>
        <w:t>刘朝云(51023019720501562X)</w:t>
      </w:r>
      <w:r>
        <w:rPr>
          <w:rFonts w:ascii="仿宋" w:hAnsi="仿宋" w:eastAsia="仿宋"/>
          <w:color w:val="000000"/>
          <w:sz w:val="30"/>
          <w:u w:val="none"/>
        </w:rPr>
        <w:t>因长期不在家等原因，经村委会多方联络，暂时收集不到户主身份证复印件、家庭成员户口簿复印件。</w:t>
      </w:r>
    </w:p>
    <w:p>
      <w:pPr>
        <w:spacing w:line="240" w:lineRule="auto"/>
        <w:ind w:firstLine="600"/>
        <w:jc w:val="left"/>
      </w:pPr>
      <w:r>
        <w:rPr>
          <w:rFonts w:ascii="仿宋" w:hAnsi="仿宋" w:eastAsia="仿宋"/>
          <w:color w:val="000000"/>
          <w:sz w:val="30"/>
          <w:u w:val="none"/>
        </w:rPr>
        <w:t>特此说明!</w:t>
      </w:r>
    </w:p>
    <w:p>
      <w:pPr>
        <w:spacing w:line="240" w:lineRule="auto"/>
      </w:pPr>
      <w:r>
        <w:rPr>
          <w:rFonts w:ascii="仿宋" w:hAnsi="仿宋" w:eastAsia="仿宋"/>
          <w:color w:val="000000"/>
          <w:sz w:val="30"/>
          <w:u w:val="none"/>
        </w:rPr>
        <w:t xml:space="preserve">    </w:t>
      </w:r>
    </w:p>
    <w:p>
      <w:pPr>
        <w:spacing w:line="240" w:lineRule="auto"/>
        <w:ind w:firstLine="4500"/>
        <w:jc w:val="right"/>
      </w:pPr>
      <w:r>
        <w:rPr>
          <w:rFonts w:ascii="仿宋" w:hAnsi="仿宋" w:eastAsia="仿宋"/>
          <w:color w:val="000000"/>
          <w:sz w:val="30"/>
          <w:u w:val="none"/>
        </w:rPr>
        <w:t>大足区智凤街道八里村一组</w:t>
      </w:r>
    </w:p>
    <w:p>
      <w:pPr>
        <w:spacing w:line="240" w:lineRule="auto"/>
      </w:pPr>
      <w:r>
        <w:rPr>
          <w:rFonts w:ascii="仿宋" w:hAnsi="仿宋" w:eastAsia="仿宋"/>
          <w:color w:val="000000"/>
          <w:sz w:val="30"/>
          <w:u w:val="none"/>
        </w:rPr>
        <w:t xml:space="preserve">      </w:t>
      </w:r>
    </w:p>
    <w:p>
      <w:pPr>
        <w:spacing w:line="240" w:lineRule="auto"/>
        <w:ind w:firstLine="5700"/>
        <w:jc w:val="both"/>
      </w:pPr>
      <w:r>
        <w:rPr>
          <w:rFonts w:ascii="仿宋" w:hAnsi="仿宋" w:eastAsia="仿宋"/>
          <w:color w:val="000000"/>
          <w:sz w:val="30"/>
          <w:u w:val="none"/>
        </w:rPr>
        <w:t>(盖章)</w:t>
      </w:r>
    </w:p>
    <w:p>
      <w:pPr>
        <w:spacing w:line="240" w:lineRule="auto"/>
        <w:ind w:firstLine="4800"/>
        <w:jc w:val="right"/>
      </w:pPr>
      <w:r>
        <w:rPr>
          <w:rFonts w:ascii="仿宋" w:hAnsi="仿宋" w:eastAsia="仿宋"/>
          <w:color w:val="000000"/>
          <w:sz w:val="30"/>
          <w:u w:val="none"/>
        </w:rPr>
        <w:t>2020年12月20日</w:t>
      </w: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/>
    <w:p>
      <w:pPr>
        <w:pStyle w:val="Heading1"/>
        <w:spacing w:line="504" w:lineRule="auto" w:before="340" w:after="330"/>
        <w:jc w:val="center"/>
      </w:pPr>
      <w:r>
        <w:rPr>
          <w:rFonts w:ascii="宋体" w:hAnsi="宋体" w:eastAsia="宋体"/>
          <w:color w:val="000000"/>
          <w:sz w:val="44"/>
        </w:rPr>
        <w:t>关于身份证、户口簿复印件收集情况说明</w:t>
      </w:r>
    </w:p>
    <w:p>
      <w:pPr>
        <w:spacing w:line="360" w:lineRule="auto"/>
        <w:ind w:firstLine="600"/>
        <w:jc w:val="left"/>
      </w:pPr>
      <w:r>
        <w:rPr>
          <w:rFonts w:ascii="仿宋" w:hAnsi="仿宋" w:eastAsia="仿宋"/>
          <w:color w:val="000000"/>
          <w:sz w:val="30"/>
        </w:rPr>
        <w:t>按大足区农村承包地确权项目要求，本项目开展至今由于</w:t>
      </w:r>
      <w:r>
        <w:rPr>
          <w:rFonts w:ascii="仿宋" w:hAnsi="仿宋" w:eastAsia="仿宋"/>
          <w:color w:val="000000"/>
          <w:sz w:val="30"/>
          <w:u w:val="single"/>
        </w:rPr>
        <w:t>大足区智凤街道八里村一组</w:t>
      </w:r>
      <w:r>
        <w:rPr>
          <w:rFonts w:ascii="仿宋" w:hAnsi="仿宋" w:eastAsia="仿宋"/>
          <w:color w:val="000000"/>
          <w:sz w:val="30"/>
          <w:u w:val="none"/>
        </w:rPr>
        <w:t>成员</w:t>
      </w:r>
      <w:r>
        <w:rPr>
          <w:rFonts w:ascii="仿宋" w:hAnsi="仿宋" w:eastAsia="仿宋"/>
          <w:color w:val="000000"/>
          <w:sz w:val="30"/>
          <w:u w:val="single"/>
        </w:rPr>
        <w:t>冯治宽(510230197612131417)</w:t>
      </w:r>
      <w:r>
        <w:rPr>
          <w:rFonts w:ascii="仿宋" w:hAnsi="仿宋" w:eastAsia="仿宋"/>
          <w:color w:val="000000"/>
          <w:sz w:val="30"/>
          <w:u w:val="none"/>
        </w:rPr>
        <w:t>因长期不在家等原因，经村委会多方联络，暂时收集不到户主身份证复印件、家庭成员户口簿复印件。</w:t>
      </w:r>
    </w:p>
    <w:p>
      <w:pPr>
        <w:spacing w:line="240" w:lineRule="auto"/>
        <w:ind w:firstLine="600"/>
        <w:jc w:val="left"/>
      </w:pPr>
      <w:r>
        <w:rPr>
          <w:rFonts w:ascii="仿宋" w:hAnsi="仿宋" w:eastAsia="仿宋"/>
          <w:color w:val="000000"/>
          <w:sz w:val="30"/>
          <w:u w:val="none"/>
        </w:rPr>
        <w:t>特此说明!</w:t>
      </w:r>
    </w:p>
    <w:p>
      <w:pPr>
        <w:spacing w:line="240" w:lineRule="auto"/>
      </w:pPr>
      <w:r>
        <w:rPr>
          <w:rFonts w:ascii="仿宋" w:hAnsi="仿宋" w:eastAsia="仿宋"/>
          <w:color w:val="000000"/>
          <w:sz w:val="30"/>
          <w:u w:val="none"/>
        </w:rPr>
        <w:t xml:space="preserve">    </w:t>
      </w:r>
    </w:p>
    <w:p>
      <w:pPr>
        <w:spacing w:line="240" w:lineRule="auto"/>
        <w:ind w:firstLine="4500"/>
        <w:jc w:val="right"/>
      </w:pPr>
      <w:r>
        <w:rPr>
          <w:rFonts w:ascii="仿宋" w:hAnsi="仿宋" w:eastAsia="仿宋"/>
          <w:color w:val="000000"/>
          <w:sz w:val="30"/>
          <w:u w:val="none"/>
        </w:rPr>
        <w:t>大足区智凤街道八里村一组</w:t>
      </w:r>
    </w:p>
    <w:p>
      <w:pPr>
        <w:spacing w:line="240" w:lineRule="auto"/>
      </w:pPr>
      <w:r>
        <w:rPr>
          <w:rFonts w:ascii="仿宋" w:hAnsi="仿宋" w:eastAsia="仿宋"/>
          <w:color w:val="000000"/>
          <w:sz w:val="30"/>
          <w:u w:val="none"/>
        </w:rPr>
        <w:t xml:space="preserve">      </w:t>
      </w:r>
    </w:p>
    <w:p>
      <w:pPr>
        <w:spacing w:line="240" w:lineRule="auto"/>
        <w:ind w:firstLine="5700"/>
        <w:jc w:val="both"/>
      </w:pPr>
      <w:r>
        <w:rPr>
          <w:rFonts w:ascii="仿宋" w:hAnsi="仿宋" w:eastAsia="仿宋"/>
          <w:color w:val="000000"/>
          <w:sz w:val="30"/>
          <w:u w:val="none"/>
        </w:rPr>
        <w:t>(盖章)</w:t>
      </w:r>
    </w:p>
    <w:p>
      <w:pPr>
        <w:spacing w:line="240" w:lineRule="auto"/>
        <w:ind w:firstLine="4800"/>
        <w:jc w:val="right"/>
      </w:pPr>
      <w:r>
        <w:rPr>
          <w:rFonts w:ascii="仿宋" w:hAnsi="仿宋" w:eastAsia="仿宋"/>
          <w:color w:val="000000"/>
          <w:sz w:val="30"/>
          <w:u w:val="none"/>
        </w:rPr>
        <w:t>2020年12月20日</w:t>
      </w: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/>
    <w:p>
      <w:pPr>
        <w:pStyle w:val="Heading1"/>
        <w:spacing w:line="504" w:lineRule="auto" w:before="340" w:after="330"/>
        <w:jc w:val="center"/>
      </w:pPr>
      <w:r>
        <w:rPr>
          <w:rFonts w:ascii="宋体" w:hAnsi="宋体" w:eastAsia="宋体"/>
          <w:color w:val="000000"/>
          <w:sz w:val="44"/>
        </w:rPr>
        <w:t>关于身份证、户口簿复印件收集情况说明</w:t>
      </w:r>
    </w:p>
    <w:p>
      <w:pPr>
        <w:spacing w:line="360" w:lineRule="auto"/>
        <w:ind w:firstLine="600"/>
        <w:jc w:val="left"/>
      </w:pPr>
      <w:r>
        <w:rPr>
          <w:rFonts w:ascii="仿宋" w:hAnsi="仿宋" w:eastAsia="仿宋"/>
          <w:color w:val="000000"/>
          <w:sz w:val="30"/>
        </w:rPr>
        <w:t>按大足区农村承包地确权项目要求，本项目开展至今由于</w:t>
      </w:r>
      <w:r>
        <w:rPr>
          <w:rFonts w:ascii="仿宋" w:hAnsi="仿宋" w:eastAsia="仿宋"/>
          <w:color w:val="000000"/>
          <w:sz w:val="30"/>
          <w:u w:val="single"/>
        </w:rPr>
        <w:t>大足区智凤街道八里村一组</w:t>
      </w:r>
      <w:r>
        <w:rPr>
          <w:rFonts w:ascii="仿宋" w:hAnsi="仿宋" w:eastAsia="仿宋"/>
          <w:color w:val="000000"/>
          <w:sz w:val="30"/>
          <w:u w:val="none"/>
        </w:rPr>
        <w:t>成员</w:t>
      </w:r>
      <w:r>
        <w:rPr>
          <w:rFonts w:ascii="仿宋" w:hAnsi="仿宋" w:eastAsia="仿宋"/>
          <w:color w:val="000000"/>
          <w:sz w:val="30"/>
          <w:u w:val="single"/>
        </w:rPr>
        <w:t>邓仁彬(510230195303251416)</w:t>
      </w:r>
      <w:r>
        <w:rPr>
          <w:rFonts w:ascii="仿宋" w:hAnsi="仿宋" w:eastAsia="仿宋"/>
          <w:color w:val="000000"/>
          <w:sz w:val="30"/>
          <w:u w:val="none"/>
        </w:rPr>
        <w:t>因长期不在家等原因，经村委会多方联络，暂时收集不到户主身份证复印件、家庭成员户口簿复印件。</w:t>
      </w:r>
    </w:p>
    <w:p>
      <w:pPr>
        <w:spacing w:line="240" w:lineRule="auto"/>
        <w:ind w:firstLine="600"/>
        <w:jc w:val="left"/>
      </w:pPr>
      <w:r>
        <w:rPr>
          <w:rFonts w:ascii="仿宋" w:hAnsi="仿宋" w:eastAsia="仿宋"/>
          <w:color w:val="000000"/>
          <w:sz w:val="30"/>
          <w:u w:val="none"/>
        </w:rPr>
        <w:t>特此说明!</w:t>
      </w:r>
    </w:p>
    <w:p>
      <w:pPr>
        <w:spacing w:line="240" w:lineRule="auto"/>
      </w:pPr>
      <w:r>
        <w:rPr>
          <w:rFonts w:ascii="仿宋" w:hAnsi="仿宋" w:eastAsia="仿宋"/>
          <w:color w:val="000000"/>
          <w:sz w:val="30"/>
          <w:u w:val="none"/>
        </w:rPr>
        <w:t xml:space="preserve">    </w:t>
      </w:r>
    </w:p>
    <w:p>
      <w:pPr>
        <w:spacing w:line="240" w:lineRule="auto"/>
        <w:ind w:firstLine="4500"/>
        <w:jc w:val="right"/>
      </w:pPr>
      <w:r>
        <w:rPr>
          <w:rFonts w:ascii="仿宋" w:hAnsi="仿宋" w:eastAsia="仿宋"/>
          <w:color w:val="000000"/>
          <w:sz w:val="30"/>
          <w:u w:val="none"/>
        </w:rPr>
        <w:t>大足区智凤街道八里村一组</w:t>
      </w:r>
    </w:p>
    <w:p>
      <w:pPr>
        <w:spacing w:line="240" w:lineRule="auto"/>
      </w:pPr>
      <w:r>
        <w:rPr>
          <w:rFonts w:ascii="仿宋" w:hAnsi="仿宋" w:eastAsia="仿宋"/>
          <w:color w:val="000000"/>
          <w:sz w:val="30"/>
          <w:u w:val="none"/>
        </w:rPr>
        <w:t xml:space="preserve">      </w:t>
      </w:r>
    </w:p>
    <w:p>
      <w:pPr>
        <w:spacing w:line="240" w:lineRule="auto"/>
        <w:ind w:firstLine="5700"/>
        <w:jc w:val="both"/>
      </w:pPr>
      <w:r>
        <w:rPr>
          <w:rFonts w:ascii="仿宋" w:hAnsi="仿宋" w:eastAsia="仿宋"/>
          <w:color w:val="000000"/>
          <w:sz w:val="30"/>
          <w:u w:val="none"/>
        </w:rPr>
        <w:t>(盖章)</w:t>
      </w:r>
    </w:p>
    <w:p>
      <w:pPr>
        <w:spacing w:line="240" w:lineRule="auto"/>
        <w:ind w:firstLine="4800"/>
        <w:jc w:val="right"/>
      </w:pPr>
      <w:r>
        <w:rPr>
          <w:rFonts w:ascii="仿宋" w:hAnsi="仿宋" w:eastAsia="仿宋"/>
          <w:color w:val="000000"/>
          <w:sz w:val="30"/>
          <w:u w:val="none"/>
        </w:rPr>
        <w:t>2020年12月20日</w:t>
      </w: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/>
    <w:p>
      <w:pPr>
        <w:pStyle w:val="Heading1"/>
        <w:spacing w:line="504" w:lineRule="auto" w:before="340" w:after="330"/>
        <w:jc w:val="center"/>
      </w:pPr>
      <w:r>
        <w:rPr>
          <w:rFonts w:ascii="宋体" w:hAnsi="宋体" w:eastAsia="宋体"/>
          <w:color w:val="000000"/>
          <w:sz w:val="44"/>
        </w:rPr>
        <w:t>关于身份证、户口簿复印件收集情况说明</w:t>
      </w:r>
    </w:p>
    <w:p>
      <w:pPr>
        <w:spacing w:line="360" w:lineRule="auto"/>
        <w:ind w:firstLine="600"/>
        <w:jc w:val="left"/>
      </w:pPr>
      <w:r>
        <w:rPr>
          <w:rFonts w:ascii="仿宋" w:hAnsi="仿宋" w:eastAsia="仿宋"/>
          <w:color w:val="000000"/>
          <w:sz w:val="30"/>
        </w:rPr>
        <w:t>按大足区农村承包地确权项目要求，本项目开展至今由于</w:t>
      </w:r>
      <w:r>
        <w:rPr>
          <w:rFonts w:ascii="仿宋" w:hAnsi="仿宋" w:eastAsia="仿宋"/>
          <w:color w:val="000000"/>
          <w:sz w:val="30"/>
          <w:u w:val="single"/>
        </w:rPr>
        <w:t>大足区智凤街道八里村一组</w:t>
      </w:r>
      <w:r>
        <w:rPr>
          <w:rFonts w:ascii="仿宋" w:hAnsi="仿宋" w:eastAsia="仿宋"/>
          <w:color w:val="000000"/>
          <w:sz w:val="30"/>
          <w:u w:val="none"/>
        </w:rPr>
        <w:t>成员</w:t>
      </w:r>
      <w:r>
        <w:rPr>
          <w:rFonts w:ascii="仿宋" w:hAnsi="仿宋" w:eastAsia="仿宋"/>
          <w:color w:val="000000"/>
          <w:sz w:val="30"/>
          <w:u w:val="single"/>
        </w:rPr>
        <w:t>魏朝中(510230195207011412)</w:t>
      </w:r>
      <w:r>
        <w:rPr>
          <w:rFonts w:ascii="仿宋" w:hAnsi="仿宋" w:eastAsia="仿宋"/>
          <w:color w:val="000000"/>
          <w:sz w:val="30"/>
          <w:u w:val="none"/>
        </w:rPr>
        <w:t>因长期不在家等原因，经村委会多方联络，暂时收集不到户主身份证复印件、家庭成员户口簿复印件。</w:t>
      </w:r>
    </w:p>
    <w:p>
      <w:pPr>
        <w:spacing w:line="240" w:lineRule="auto"/>
        <w:ind w:firstLine="600"/>
        <w:jc w:val="left"/>
      </w:pPr>
      <w:r>
        <w:rPr>
          <w:rFonts w:ascii="仿宋" w:hAnsi="仿宋" w:eastAsia="仿宋"/>
          <w:color w:val="000000"/>
          <w:sz w:val="30"/>
          <w:u w:val="none"/>
        </w:rPr>
        <w:t>特此说明!</w:t>
      </w:r>
    </w:p>
    <w:p>
      <w:pPr>
        <w:spacing w:line="240" w:lineRule="auto"/>
      </w:pPr>
      <w:r>
        <w:rPr>
          <w:rFonts w:ascii="仿宋" w:hAnsi="仿宋" w:eastAsia="仿宋"/>
          <w:color w:val="000000"/>
          <w:sz w:val="30"/>
          <w:u w:val="none"/>
        </w:rPr>
        <w:t xml:space="preserve">    </w:t>
      </w:r>
    </w:p>
    <w:p>
      <w:pPr>
        <w:spacing w:line="240" w:lineRule="auto"/>
        <w:ind w:firstLine="4500"/>
        <w:jc w:val="right"/>
      </w:pPr>
      <w:r>
        <w:rPr>
          <w:rFonts w:ascii="仿宋" w:hAnsi="仿宋" w:eastAsia="仿宋"/>
          <w:color w:val="000000"/>
          <w:sz w:val="30"/>
          <w:u w:val="none"/>
        </w:rPr>
        <w:t>大足区智凤街道八里村一组</w:t>
      </w:r>
    </w:p>
    <w:p>
      <w:pPr>
        <w:spacing w:line="240" w:lineRule="auto"/>
      </w:pPr>
      <w:r>
        <w:rPr>
          <w:rFonts w:ascii="仿宋" w:hAnsi="仿宋" w:eastAsia="仿宋"/>
          <w:color w:val="000000"/>
          <w:sz w:val="30"/>
          <w:u w:val="none"/>
        </w:rPr>
        <w:t xml:space="preserve">      </w:t>
      </w:r>
    </w:p>
    <w:p>
      <w:pPr>
        <w:spacing w:line="240" w:lineRule="auto"/>
        <w:ind w:firstLine="5700"/>
        <w:jc w:val="both"/>
      </w:pPr>
      <w:r>
        <w:rPr>
          <w:rFonts w:ascii="仿宋" w:hAnsi="仿宋" w:eastAsia="仿宋"/>
          <w:color w:val="000000"/>
          <w:sz w:val="30"/>
          <w:u w:val="none"/>
        </w:rPr>
        <w:t>(盖章)</w:t>
      </w:r>
    </w:p>
    <w:p>
      <w:pPr>
        <w:spacing w:line="240" w:lineRule="auto"/>
        <w:ind w:firstLine="4800"/>
        <w:jc w:val="right"/>
      </w:pPr>
      <w:r>
        <w:rPr>
          <w:rFonts w:ascii="仿宋" w:hAnsi="仿宋" w:eastAsia="仿宋"/>
          <w:color w:val="000000"/>
          <w:sz w:val="30"/>
          <w:u w:val="none"/>
        </w:rPr>
        <w:t>2020年12月20日</w:t>
      </w: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/>
    <w:p>
      <w:pPr>
        <w:pStyle w:val="Heading1"/>
        <w:spacing w:line="504" w:lineRule="auto" w:before="340" w:after="330"/>
        <w:jc w:val="center"/>
      </w:pPr>
      <w:r>
        <w:rPr>
          <w:rFonts w:ascii="宋体" w:hAnsi="宋体" w:eastAsia="宋体"/>
          <w:color w:val="000000"/>
          <w:sz w:val="44"/>
        </w:rPr>
        <w:t>关于身份证、户口簿复印件收集情况说明</w:t>
      </w:r>
    </w:p>
    <w:p>
      <w:pPr>
        <w:spacing w:line="360" w:lineRule="auto"/>
        <w:ind w:firstLine="600"/>
        <w:jc w:val="left"/>
      </w:pPr>
      <w:r>
        <w:rPr>
          <w:rFonts w:ascii="仿宋" w:hAnsi="仿宋" w:eastAsia="仿宋"/>
          <w:color w:val="000000"/>
          <w:sz w:val="30"/>
        </w:rPr>
        <w:t>按大足区农村承包地确权项目要求，本项目开展至今由于</w:t>
      </w:r>
      <w:r>
        <w:rPr>
          <w:rFonts w:ascii="仿宋" w:hAnsi="仿宋" w:eastAsia="仿宋"/>
          <w:color w:val="000000"/>
          <w:sz w:val="30"/>
          <w:u w:val="single"/>
        </w:rPr>
        <w:t>大足区智凤街道八里村一组</w:t>
      </w:r>
      <w:r>
        <w:rPr>
          <w:rFonts w:ascii="仿宋" w:hAnsi="仿宋" w:eastAsia="仿宋"/>
          <w:color w:val="000000"/>
          <w:sz w:val="30"/>
          <w:u w:val="none"/>
        </w:rPr>
        <w:t>成员</w:t>
      </w:r>
      <w:r>
        <w:rPr>
          <w:rFonts w:ascii="仿宋" w:hAnsi="仿宋" w:eastAsia="仿宋"/>
          <w:color w:val="000000"/>
          <w:sz w:val="30"/>
          <w:u w:val="single"/>
        </w:rPr>
        <w:t>魏登国(500225201509081956)</w:t>
      </w:r>
      <w:r>
        <w:rPr>
          <w:rFonts w:ascii="仿宋" w:hAnsi="仿宋" w:eastAsia="仿宋"/>
          <w:color w:val="000000"/>
          <w:sz w:val="30"/>
          <w:u w:val="none"/>
        </w:rPr>
        <w:t>因长期不在家等原因，经村委会多方联络，暂时收集不到户主身份证复印件、家庭成员户口簿复印件。</w:t>
      </w:r>
    </w:p>
    <w:p>
      <w:pPr>
        <w:spacing w:line="240" w:lineRule="auto"/>
        <w:ind w:firstLine="600"/>
        <w:jc w:val="left"/>
      </w:pPr>
      <w:r>
        <w:rPr>
          <w:rFonts w:ascii="仿宋" w:hAnsi="仿宋" w:eastAsia="仿宋"/>
          <w:color w:val="000000"/>
          <w:sz w:val="30"/>
          <w:u w:val="none"/>
        </w:rPr>
        <w:t>特此说明!</w:t>
      </w:r>
    </w:p>
    <w:p>
      <w:pPr>
        <w:spacing w:line="240" w:lineRule="auto"/>
      </w:pPr>
      <w:r>
        <w:rPr>
          <w:rFonts w:ascii="仿宋" w:hAnsi="仿宋" w:eastAsia="仿宋"/>
          <w:color w:val="000000"/>
          <w:sz w:val="30"/>
          <w:u w:val="none"/>
        </w:rPr>
        <w:t xml:space="preserve">    </w:t>
      </w:r>
    </w:p>
    <w:p>
      <w:pPr>
        <w:spacing w:line="240" w:lineRule="auto"/>
        <w:ind w:firstLine="4500"/>
        <w:jc w:val="right"/>
      </w:pPr>
      <w:r>
        <w:rPr>
          <w:rFonts w:ascii="仿宋" w:hAnsi="仿宋" w:eastAsia="仿宋"/>
          <w:color w:val="000000"/>
          <w:sz w:val="30"/>
          <w:u w:val="none"/>
        </w:rPr>
        <w:t>大足区智凤街道八里村一组</w:t>
      </w:r>
    </w:p>
    <w:p>
      <w:pPr>
        <w:spacing w:line="240" w:lineRule="auto"/>
      </w:pPr>
      <w:r>
        <w:rPr>
          <w:rFonts w:ascii="仿宋" w:hAnsi="仿宋" w:eastAsia="仿宋"/>
          <w:color w:val="000000"/>
          <w:sz w:val="30"/>
          <w:u w:val="none"/>
        </w:rPr>
        <w:t xml:space="preserve">      </w:t>
      </w:r>
    </w:p>
    <w:p>
      <w:pPr>
        <w:spacing w:line="240" w:lineRule="auto"/>
        <w:ind w:firstLine="5700"/>
        <w:jc w:val="both"/>
      </w:pPr>
      <w:r>
        <w:rPr>
          <w:rFonts w:ascii="仿宋" w:hAnsi="仿宋" w:eastAsia="仿宋"/>
          <w:color w:val="000000"/>
          <w:sz w:val="30"/>
          <w:u w:val="none"/>
        </w:rPr>
        <w:t>(盖章)</w:t>
      </w:r>
    </w:p>
    <w:p>
      <w:pPr>
        <w:spacing w:line="240" w:lineRule="auto"/>
        <w:ind w:firstLine="4800"/>
        <w:jc w:val="right"/>
      </w:pPr>
      <w:r>
        <w:rPr>
          <w:rFonts w:ascii="仿宋" w:hAnsi="仿宋" w:eastAsia="仿宋"/>
          <w:color w:val="000000"/>
          <w:sz w:val="30"/>
          <w:u w:val="none"/>
        </w:rPr>
        <w:t>2020年12月20日</w:t>
      </w: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/>
    <w:p>
      <w:pPr>
        <w:pStyle w:val="Heading1"/>
        <w:spacing w:line="504" w:lineRule="auto" w:before="340" w:after="330"/>
        <w:jc w:val="center"/>
      </w:pPr>
      <w:r>
        <w:rPr>
          <w:rFonts w:ascii="宋体" w:hAnsi="宋体" w:eastAsia="宋体"/>
          <w:color w:val="000000"/>
          <w:sz w:val="44"/>
        </w:rPr>
        <w:t>关于身份证、户口簿复印件收集情况说明</w:t>
      </w:r>
    </w:p>
    <w:p>
      <w:pPr>
        <w:spacing w:line="360" w:lineRule="auto"/>
        <w:ind w:firstLine="600"/>
        <w:jc w:val="left"/>
      </w:pPr>
      <w:r>
        <w:rPr>
          <w:rFonts w:ascii="仿宋" w:hAnsi="仿宋" w:eastAsia="仿宋"/>
          <w:color w:val="000000"/>
          <w:sz w:val="30"/>
        </w:rPr>
        <w:t>按大足区农村承包地确权项目要求，本项目开展至今由于</w:t>
      </w:r>
      <w:r>
        <w:rPr>
          <w:rFonts w:ascii="仿宋" w:hAnsi="仿宋" w:eastAsia="仿宋"/>
          <w:color w:val="000000"/>
          <w:sz w:val="30"/>
          <w:u w:val="single"/>
        </w:rPr>
        <w:t>大足区智凤街道八里村一组</w:t>
      </w:r>
      <w:r>
        <w:rPr>
          <w:rFonts w:ascii="仿宋" w:hAnsi="仿宋" w:eastAsia="仿宋"/>
          <w:color w:val="000000"/>
          <w:sz w:val="30"/>
          <w:u w:val="none"/>
        </w:rPr>
        <w:t>成员</w:t>
      </w:r>
      <w:r>
        <w:rPr>
          <w:rFonts w:ascii="仿宋" w:hAnsi="仿宋" w:eastAsia="仿宋"/>
          <w:color w:val="000000"/>
          <w:sz w:val="30"/>
          <w:u w:val="single"/>
        </w:rPr>
        <w:t>蒋明才(510230195504191413)</w:t>
      </w:r>
      <w:r>
        <w:rPr>
          <w:rFonts w:ascii="仿宋" w:hAnsi="仿宋" w:eastAsia="仿宋"/>
          <w:color w:val="000000"/>
          <w:sz w:val="30"/>
          <w:u w:val="none"/>
        </w:rPr>
        <w:t>因长期不在家等原因，经村委会多方联络，暂时收集不到户主身份证复印件、家庭成员户口簿复印件。</w:t>
      </w:r>
    </w:p>
    <w:p>
      <w:pPr>
        <w:spacing w:line="240" w:lineRule="auto"/>
        <w:ind w:firstLine="600"/>
        <w:jc w:val="left"/>
      </w:pPr>
      <w:r>
        <w:rPr>
          <w:rFonts w:ascii="仿宋" w:hAnsi="仿宋" w:eastAsia="仿宋"/>
          <w:color w:val="000000"/>
          <w:sz w:val="30"/>
          <w:u w:val="none"/>
        </w:rPr>
        <w:t>特此说明!</w:t>
      </w:r>
    </w:p>
    <w:p>
      <w:pPr>
        <w:spacing w:line="240" w:lineRule="auto"/>
      </w:pPr>
      <w:r>
        <w:rPr>
          <w:rFonts w:ascii="仿宋" w:hAnsi="仿宋" w:eastAsia="仿宋"/>
          <w:color w:val="000000"/>
          <w:sz w:val="30"/>
          <w:u w:val="none"/>
        </w:rPr>
        <w:t xml:space="preserve">    </w:t>
      </w:r>
    </w:p>
    <w:p>
      <w:pPr>
        <w:spacing w:line="240" w:lineRule="auto"/>
        <w:ind w:firstLine="4500"/>
        <w:jc w:val="right"/>
      </w:pPr>
      <w:r>
        <w:rPr>
          <w:rFonts w:ascii="仿宋" w:hAnsi="仿宋" w:eastAsia="仿宋"/>
          <w:color w:val="000000"/>
          <w:sz w:val="30"/>
          <w:u w:val="none"/>
        </w:rPr>
        <w:t>大足区智凤街道八里村一组</w:t>
      </w:r>
    </w:p>
    <w:p>
      <w:pPr>
        <w:spacing w:line="240" w:lineRule="auto"/>
      </w:pPr>
      <w:r>
        <w:rPr>
          <w:rFonts w:ascii="仿宋" w:hAnsi="仿宋" w:eastAsia="仿宋"/>
          <w:color w:val="000000"/>
          <w:sz w:val="30"/>
          <w:u w:val="none"/>
        </w:rPr>
        <w:t xml:space="preserve">      </w:t>
      </w:r>
    </w:p>
    <w:p>
      <w:pPr>
        <w:spacing w:line="240" w:lineRule="auto"/>
        <w:ind w:firstLine="5700"/>
        <w:jc w:val="both"/>
      </w:pPr>
      <w:r>
        <w:rPr>
          <w:rFonts w:ascii="仿宋" w:hAnsi="仿宋" w:eastAsia="仿宋"/>
          <w:color w:val="000000"/>
          <w:sz w:val="30"/>
          <w:u w:val="none"/>
        </w:rPr>
        <w:t>(盖章)</w:t>
      </w:r>
    </w:p>
    <w:p>
      <w:pPr>
        <w:spacing w:line="240" w:lineRule="auto"/>
        <w:ind w:firstLine="4800"/>
        <w:jc w:val="right"/>
      </w:pPr>
      <w:r>
        <w:rPr>
          <w:rFonts w:ascii="仿宋" w:hAnsi="仿宋" w:eastAsia="仿宋"/>
          <w:color w:val="000000"/>
          <w:sz w:val="30"/>
          <w:u w:val="none"/>
        </w:rPr>
        <w:t>2020年12月20日</w:t>
      </w: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/>
    <w:p>
      <w:pPr>
        <w:pStyle w:val="Heading1"/>
        <w:spacing w:line="504" w:lineRule="auto" w:before="340" w:after="330"/>
        <w:jc w:val="center"/>
      </w:pPr>
      <w:r>
        <w:rPr>
          <w:rFonts w:ascii="宋体" w:hAnsi="宋体" w:eastAsia="宋体"/>
          <w:color w:val="000000"/>
          <w:sz w:val="44"/>
        </w:rPr>
        <w:t>关于身份证、户口簿复印件收集情况说明</w:t>
      </w:r>
    </w:p>
    <w:p>
      <w:pPr>
        <w:spacing w:line="360" w:lineRule="auto"/>
        <w:ind w:firstLine="600"/>
        <w:jc w:val="left"/>
      </w:pPr>
      <w:r>
        <w:rPr>
          <w:rFonts w:ascii="仿宋" w:hAnsi="仿宋" w:eastAsia="仿宋"/>
          <w:color w:val="000000"/>
          <w:sz w:val="30"/>
        </w:rPr>
        <w:t>按大足区农村承包地确权项目要求，本项目开展至今由于</w:t>
      </w:r>
      <w:r>
        <w:rPr>
          <w:rFonts w:ascii="仿宋" w:hAnsi="仿宋" w:eastAsia="仿宋"/>
          <w:color w:val="000000"/>
          <w:sz w:val="30"/>
          <w:u w:val="single"/>
        </w:rPr>
        <w:t>大足区智凤街道八里村一组</w:t>
      </w:r>
      <w:r>
        <w:rPr>
          <w:rFonts w:ascii="仿宋" w:hAnsi="仿宋" w:eastAsia="仿宋"/>
          <w:color w:val="000000"/>
          <w:sz w:val="30"/>
          <w:u w:val="none"/>
        </w:rPr>
        <w:t>成员</w:t>
      </w:r>
      <w:r>
        <w:rPr>
          <w:rFonts w:ascii="仿宋" w:hAnsi="仿宋" w:eastAsia="仿宋"/>
          <w:color w:val="000000"/>
          <w:sz w:val="30"/>
          <w:u w:val="single"/>
        </w:rPr>
        <w:t>杨富华(510230197311031455)</w:t>
      </w:r>
      <w:r>
        <w:rPr>
          <w:rFonts w:ascii="仿宋" w:hAnsi="仿宋" w:eastAsia="仿宋"/>
          <w:color w:val="000000"/>
          <w:sz w:val="30"/>
          <w:u w:val="none"/>
        </w:rPr>
        <w:t>因长期不在家等原因，经村委会多方联络，暂时收集不到户主身份证复印件、家庭成员户口簿复印件。</w:t>
      </w:r>
    </w:p>
    <w:p>
      <w:pPr>
        <w:spacing w:line="240" w:lineRule="auto"/>
        <w:ind w:firstLine="600"/>
        <w:jc w:val="left"/>
      </w:pPr>
      <w:r>
        <w:rPr>
          <w:rFonts w:ascii="仿宋" w:hAnsi="仿宋" w:eastAsia="仿宋"/>
          <w:color w:val="000000"/>
          <w:sz w:val="30"/>
          <w:u w:val="none"/>
        </w:rPr>
        <w:t>特此说明!</w:t>
      </w:r>
    </w:p>
    <w:p>
      <w:pPr>
        <w:spacing w:line="240" w:lineRule="auto"/>
      </w:pPr>
      <w:r>
        <w:rPr>
          <w:rFonts w:ascii="仿宋" w:hAnsi="仿宋" w:eastAsia="仿宋"/>
          <w:color w:val="000000"/>
          <w:sz w:val="30"/>
          <w:u w:val="none"/>
        </w:rPr>
        <w:t xml:space="preserve">    </w:t>
      </w:r>
    </w:p>
    <w:p>
      <w:pPr>
        <w:spacing w:line="240" w:lineRule="auto"/>
        <w:ind w:firstLine="4500"/>
        <w:jc w:val="right"/>
      </w:pPr>
      <w:r>
        <w:rPr>
          <w:rFonts w:ascii="仿宋" w:hAnsi="仿宋" w:eastAsia="仿宋"/>
          <w:color w:val="000000"/>
          <w:sz w:val="30"/>
          <w:u w:val="none"/>
        </w:rPr>
        <w:t>大足区智凤街道八里村一组</w:t>
      </w:r>
    </w:p>
    <w:p>
      <w:pPr>
        <w:spacing w:line="240" w:lineRule="auto"/>
      </w:pPr>
      <w:r>
        <w:rPr>
          <w:rFonts w:ascii="仿宋" w:hAnsi="仿宋" w:eastAsia="仿宋"/>
          <w:color w:val="000000"/>
          <w:sz w:val="30"/>
          <w:u w:val="none"/>
        </w:rPr>
        <w:t xml:space="preserve">      </w:t>
      </w:r>
    </w:p>
    <w:p>
      <w:pPr>
        <w:spacing w:line="240" w:lineRule="auto"/>
        <w:ind w:firstLine="5700"/>
        <w:jc w:val="both"/>
      </w:pPr>
      <w:r>
        <w:rPr>
          <w:rFonts w:ascii="仿宋" w:hAnsi="仿宋" w:eastAsia="仿宋"/>
          <w:color w:val="000000"/>
          <w:sz w:val="30"/>
          <w:u w:val="none"/>
        </w:rPr>
        <w:t>(盖章)</w:t>
      </w:r>
    </w:p>
    <w:p>
      <w:pPr>
        <w:spacing w:line="240" w:lineRule="auto"/>
        <w:ind w:firstLine="4800"/>
        <w:jc w:val="right"/>
      </w:pPr>
      <w:r>
        <w:rPr>
          <w:rFonts w:ascii="仿宋" w:hAnsi="仿宋" w:eastAsia="仿宋"/>
          <w:color w:val="000000"/>
          <w:sz w:val="30"/>
          <w:u w:val="none"/>
        </w:rPr>
        <w:t>2020年12月20日</w:t>
      </w: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/>
    <w:p>
      <w:pPr>
        <w:pStyle w:val="Heading1"/>
        <w:spacing w:line="504" w:lineRule="auto" w:before="340" w:after="330"/>
        <w:jc w:val="center"/>
      </w:pPr>
      <w:r>
        <w:rPr>
          <w:rFonts w:ascii="宋体" w:hAnsi="宋体" w:eastAsia="宋体"/>
          <w:color w:val="000000"/>
          <w:sz w:val="44"/>
        </w:rPr>
        <w:t>关于身份证、户口簿复印件收集情况说明</w:t>
      </w:r>
    </w:p>
    <w:p>
      <w:pPr>
        <w:spacing w:line="360" w:lineRule="auto"/>
        <w:ind w:firstLine="600"/>
        <w:jc w:val="left"/>
      </w:pPr>
      <w:r>
        <w:rPr>
          <w:rFonts w:ascii="仿宋" w:hAnsi="仿宋" w:eastAsia="仿宋"/>
          <w:color w:val="000000"/>
          <w:sz w:val="30"/>
        </w:rPr>
        <w:t>按大足区农村承包地确权项目要求，本项目开展至今由于</w:t>
      </w:r>
      <w:r>
        <w:rPr>
          <w:rFonts w:ascii="仿宋" w:hAnsi="仿宋" w:eastAsia="仿宋"/>
          <w:color w:val="000000"/>
          <w:sz w:val="30"/>
          <w:u w:val="single"/>
        </w:rPr>
        <w:t>大足区智凤街道八里村一组</w:t>
      </w:r>
      <w:r>
        <w:rPr>
          <w:rFonts w:ascii="仿宋" w:hAnsi="仿宋" w:eastAsia="仿宋"/>
          <w:color w:val="000000"/>
          <w:sz w:val="30"/>
          <w:u w:val="none"/>
        </w:rPr>
        <w:t>成员</w:t>
      </w:r>
      <w:r>
        <w:rPr>
          <w:rFonts w:ascii="仿宋" w:hAnsi="仿宋" w:eastAsia="仿宋"/>
          <w:color w:val="000000"/>
          <w:sz w:val="30"/>
          <w:u w:val="single"/>
        </w:rPr>
        <w:t>谭盛容(510230194804151427)</w:t>
      </w:r>
      <w:r>
        <w:rPr>
          <w:rFonts w:ascii="仿宋" w:hAnsi="仿宋" w:eastAsia="仿宋"/>
          <w:color w:val="000000"/>
          <w:sz w:val="30"/>
          <w:u w:val="none"/>
        </w:rPr>
        <w:t>因长期不在家等原因，经村委会多方联络，暂时收集不到户主身份证复印件、家庭成员户口簿复印件。</w:t>
      </w:r>
    </w:p>
    <w:p>
      <w:pPr>
        <w:spacing w:line="240" w:lineRule="auto"/>
        <w:ind w:firstLine="600"/>
        <w:jc w:val="left"/>
      </w:pPr>
      <w:r>
        <w:rPr>
          <w:rFonts w:ascii="仿宋" w:hAnsi="仿宋" w:eastAsia="仿宋"/>
          <w:color w:val="000000"/>
          <w:sz w:val="30"/>
          <w:u w:val="none"/>
        </w:rPr>
        <w:t>特此说明!</w:t>
      </w:r>
    </w:p>
    <w:p>
      <w:pPr>
        <w:spacing w:line="240" w:lineRule="auto"/>
      </w:pPr>
      <w:r>
        <w:rPr>
          <w:rFonts w:ascii="仿宋" w:hAnsi="仿宋" w:eastAsia="仿宋"/>
          <w:color w:val="000000"/>
          <w:sz w:val="30"/>
          <w:u w:val="none"/>
        </w:rPr>
        <w:t xml:space="preserve">    </w:t>
      </w:r>
    </w:p>
    <w:p>
      <w:pPr>
        <w:spacing w:line="240" w:lineRule="auto"/>
        <w:ind w:firstLine="4500"/>
        <w:jc w:val="right"/>
      </w:pPr>
      <w:r>
        <w:rPr>
          <w:rFonts w:ascii="仿宋" w:hAnsi="仿宋" w:eastAsia="仿宋"/>
          <w:color w:val="000000"/>
          <w:sz w:val="30"/>
          <w:u w:val="none"/>
        </w:rPr>
        <w:t>大足区智凤街道八里村一组</w:t>
      </w:r>
    </w:p>
    <w:p>
      <w:pPr>
        <w:spacing w:line="240" w:lineRule="auto"/>
      </w:pPr>
      <w:r>
        <w:rPr>
          <w:rFonts w:ascii="仿宋" w:hAnsi="仿宋" w:eastAsia="仿宋"/>
          <w:color w:val="000000"/>
          <w:sz w:val="30"/>
          <w:u w:val="none"/>
        </w:rPr>
        <w:t xml:space="preserve">      </w:t>
      </w:r>
    </w:p>
    <w:p>
      <w:pPr>
        <w:spacing w:line="240" w:lineRule="auto"/>
        <w:ind w:firstLine="5700"/>
        <w:jc w:val="both"/>
      </w:pPr>
      <w:r>
        <w:rPr>
          <w:rFonts w:ascii="仿宋" w:hAnsi="仿宋" w:eastAsia="仿宋"/>
          <w:color w:val="000000"/>
          <w:sz w:val="30"/>
          <w:u w:val="none"/>
        </w:rPr>
        <w:t>(盖章)</w:t>
      </w:r>
    </w:p>
    <w:p>
      <w:pPr>
        <w:spacing w:line="240" w:lineRule="auto"/>
        <w:ind w:firstLine="4800"/>
        <w:jc w:val="right"/>
      </w:pPr>
      <w:r>
        <w:rPr>
          <w:rFonts w:ascii="仿宋" w:hAnsi="仿宋" w:eastAsia="仿宋"/>
          <w:color w:val="000000"/>
          <w:sz w:val="30"/>
          <w:u w:val="none"/>
        </w:rPr>
        <w:t>2020年12月20日</w:t>
      </w: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/>
    <w:p>
      <w:pPr>
        <w:pStyle w:val="Heading1"/>
        <w:spacing w:line="504" w:lineRule="auto" w:before="340" w:after="330"/>
        <w:jc w:val="center"/>
      </w:pPr>
      <w:r>
        <w:rPr>
          <w:rFonts w:ascii="宋体" w:hAnsi="宋体" w:eastAsia="宋体"/>
          <w:color w:val="000000"/>
          <w:sz w:val="44"/>
        </w:rPr>
        <w:t>关于身份证、户口簿复印件收集情况说明</w:t>
      </w:r>
    </w:p>
    <w:p>
      <w:pPr>
        <w:spacing w:line="360" w:lineRule="auto"/>
        <w:ind w:firstLine="600"/>
        <w:jc w:val="left"/>
      </w:pPr>
      <w:r>
        <w:rPr>
          <w:rFonts w:ascii="仿宋" w:hAnsi="仿宋" w:eastAsia="仿宋"/>
          <w:color w:val="000000"/>
          <w:sz w:val="30"/>
        </w:rPr>
        <w:t>按大足区农村承包地确权项目要求，本项目开展至今由于</w:t>
      </w:r>
      <w:r>
        <w:rPr>
          <w:rFonts w:ascii="仿宋" w:hAnsi="仿宋" w:eastAsia="仿宋"/>
          <w:color w:val="000000"/>
          <w:sz w:val="30"/>
          <w:u w:val="single"/>
        </w:rPr>
        <w:t>大足区智凤街道八里村一组</w:t>
      </w:r>
      <w:r>
        <w:rPr>
          <w:rFonts w:ascii="仿宋" w:hAnsi="仿宋" w:eastAsia="仿宋"/>
          <w:color w:val="000000"/>
          <w:sz w:val="30"/>
          <w:u w:val="none"/>
        </w:rPr>
        <w:t>成员</w:t>
      </w:r>
      <w:r>
        <w:rPr>
          <w:rFonts w:ascii="仿宋" w:hAnsi="仿宋" w:eastAsia="仿宋"/>
          <w:color w:val="000000"/>
          <w:sz w:val="30"/>
          <w:u w:val="single"/>
        </w:rPr>
        <w:t>李后容(500225199508081911)</w:t>
      </w:r>
      <w:r>
        <w:rPr>
          <w:rFonts w:ascii="仿宋" w:hAnsi="仿宋" w:eastAsia="仿宋"/>
          <w:color w:val="000000"/>
          <w:sz w:val="30"/>
          <w:u w:val="none"/>
        </w:rPr>
        <w:t>因长期不在家等原因，经村委会多方联络，暂时收集不到户主身份证复印件、家庭成员户口簿复印件。</w:t>
      </w:r>
    </w:p>
    <w:p>
      <w:pPr>
        <w:spacing w:line="240" w:lineRule="auto"/>
        <w:ind w:firstLine="600"/>
        <w:jc w:val="left"/>
      </w:pPr>
      <w:r>
        <w:rPr>
          <w:rFonts w:ascii="仿宋" w:hAnsi="仿宋" w:eastAsia="仿宋"/>
          <w:color w:val="000000"/>
          <w:sz w:val="30"/>
          <w:u w:val="none"/>
        </w:rPr>
        <w:t>特此说明!</w:t>
      </w:r>
    </w:p>
    <w:p>
      <w:pPr>
        <w:spacing w:line="240" w:lineRule="auto"/>
      </w:pPr>
      <w:r>
        <w:rPr>
          <w:rFonts w:ascii="仿宋" w:hAnsi="仿宋" w:eastAsia="仿宋"/>
          <w:color w:val="000000"/>
          <w:sz w:val="30"/>
          <w:u w:val="none"/>
        </w:rPr>
        <w:t xml:space="preserve">    </w:t>
      </w:r>
    </w:p>
    <w:p>
      <w:pPr>
        <w:spacing w:line="240" w:lineRule="auto"/>
        <w:ind w:firstLine="4500"/>
        <w:jc w:val="right"/>
      </w:pPr>
      <w:r>
        <w:rPr>
          <w:rFonts w:ascii="仿宋" w:hAnsi="仿宋" w:eastAsia="仿宋"/>
          <w:color w:val="000000"/>
          <w:sz w:val="30"/>
          <w:u w:val="none"/>
        </w:rPr>
        <w:t>大足区智凤街道八里村一组</w:t>
      </w:r>
    </w:p>
    <w:p>
      <w:pPr>
        <w:spacing w:line="240" w:lineRule="auto"/>
      </w:pPr>
      <w:r>
        <w:rPr>
          <w:rFonts w:ascii="仿宋" w:hAnsi="仿宋" w:eastAsia="仿宋"/>
          <w:color w:val="000000"/>
          <w:sz w:val="30"/>
          <w:u w:val="none"/>
        </w:rPr>
        <w:t xml:space="preserve">      </w:t>
      </w:r>
    </w:p>
    <w:p>
      <w:pPr>
        <w:spacing w:line="240" w:lineRule="auto"/>
        <w:ind w:firstLine="5700"/>
        <w:jc w:val="both"/>
      </w:pPr>
      <w:r>
        <w:rPr>
          <w:rFonts w:ascii="仿宋" w:hAnsi="仿宋" w:eastAsia="仿宋"/>
          <w:color w:val="000000"/>
          <w:sz w:val="30"/>
          <w:u w:val="none"/>
        </w:rPr>
        <w:t>(盖章)</w:t>
      </w:r>
    </w:p>
    <w:p>
      <w:pPr>
        <w:spacing w:line="240" w:lineRule="auto"/>
        <w:ind w:firstLine="4800"/>
        <w:jc w:val="right"/>
      </w:pPr>
      <w:r>
        <w:rPr>
          <w:rFonts w:ascii="仿宋" w:hAnsi="仿宋" w:eastAsia="仿宋"/>
          <w:color w:val="000000"/>
          <w:sz w:val="30"/>
          <w:u w:val="none"/>
        </w:rPr>
        <w:t>2020年12月20日</w:t>
      </w: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/>
    <w:p>
      <w:pPr>
        <w:pStyle w:val="Heading1"/>
        <w:spacing w:line="504" w:lineRule="auto" w:before="340" w:after="330"/>
        <w:jc w:val="center"/>
      </w:pPr>
      <w:r>
        <w:rPr>
          <w:rFonts w:ascii="宋体" w:hAnsi="宋体" w:eastAsia="宋体"/>
          <w:color w:val="000000"/>
          <w:sz w:val="44"/>
        </w:rPr>
        <w:t>关于身份证、户口簿复印件收集情况说明</w:t>
      </w:r>
    </w:p>
    <w:p>
      <w:pPr>
        <w:spacing w:line="360" w:lineRule="auto"/>
        <w:ind w:firstLine="600"/>
        <w:jc w:val="left"/>
      </w:pPr>
      <w:r>
        <w:rPr>
          <w:rFonts w:ascii="仿宋" w:hAnsi="仿宋" w:eastAsia="仿宋"/>
          <w:color w:val="000000"/>
          <w:sz w:val="30"/>
        </w:rPr>
        <w:t>按大足区农村承包地确权项目要求，本项目开展至今由于</w:t>
      </w:r>
      <w:r>
        <w:rPr>
          <w:rFonts w:ascii="仿宋" w:hAnsi="仿宋" w:eastAsia="仿宋"/>
          <w:color w:val="000000"/>
          <w:sz w:val="30"/>
          <w:u w:val="single"/>
        </w:rPr>
        <w:t>大足区智凤街道八里村一组</w:t>
      </w:r>
      <w:r>
        <w:rPr>
          <w:rFonts w:ascii="仿宋" w:hAnsi="仿宋" w:eastAsia="仿宋"/>
          <w:color w:val="000000"/>
          <w:sz w:val="30"/>
          <w:u w:val="none"/>
        </w:rPr>
        <w:t>成员</w:t>
      </w:r>
      <w:r>
        <w:rPr>
          <w:rFonts w:ascii="仿宋" w:hAnsi="仿宋" w:eastAsia="仿宋"/>
          <w:color w:val="000000"/>
          <w:sz w:val="30"/>
          <w:u w:val="single"/>
        </w:rPr>
        <w:t>余朝彬(510230197004201418)</w:t>
      </w:r>
      <w:r>
        <w:rPr>
          <w:rFonts w:ascii="仿宋" w:hAnsi="仿宋" w:eastAsia="仿宋"/>
          <w:color w:val="000000"/>
          <w:sz w:val="30"/>
          <w:u w:val="none"/>
        </w:rPr>
        <w:t>因长期不在家等原因，经村委会多方联络，暂时收集不到户主身份证复印件、家庭成员户口簿复印件。</w:t>
      </w:r>
    </w:p>
    <w:p>
      <w:pPr>
        <w:spacing w:line="240" w:lineRule="auto"/>
        <w:ind w:firstLine="600"/>
        <w:jc w:val="left"/>
      </w:pPr>
      <w:r>
        <w:rPr>
          <w:rFonts w:ascii="仿宋" w:hAnsi="仿宋" w:eastAsia="仿宋"/>
          <w:color w:val="000000"/>
          <w:sz w:val="30"/>
          <w:u w:val="none"/>
        </w:rPr>
        <w:t>特此说明!</w:t>
      </w:r>
    </w:p>
    <w:p>
      <w:pPr>
        <w:spacing w:line="240" w:lineRule="auto"/>
      </w:pPr>
      <w:r>
        <w:rPr>
          <w:rFonts w:ascii="仿宋" w:hAnsi="仿宋" w:eastAsia="仿宋"/>
          <w:color w:val="000000"/>
          <w:sz w:val="30"/>
          <w:u w:val="none"/>
        </w:rPr>
        <w:t xml:space="preserve">    </w:t>
      </w:r>
    </w:p>
    <w:p>
      <w:pPr>
        <w:spacing w:line="240" w:lineRule="auto"/>
        <w:ind w:firstLine="4500"/>
        <w:jc w:val="right"/>
      </w:pPr>
      <w:r>
        <w:rPr>
          <w:rFonts w:ascii="仿宋" w:hAnsi="仿宋" w:eastAsia="仿宋"/>
          <w:color w:val="000000"/>
          <w:sz w:val="30"/>
          <w:u w:val="none"/>
        </w:rPr>
        <w:t>大足区智凤街道八里村一组</w:t>
      </w:r>
    </w:p>
    <w:p>
      <w:pPr>
        <w:spacing w:line="240" w:lineRule="auto"/>
      </w:pPr>
      <w:r>
        <w:rPr>
          <w:rFonts w:ascii="仿宋" w:hAnsi="仿宋" w:eastAsia="仿宋"/>
          <w:color w:val="000000"/>
          <w:sz w:val="30"/>
          <w:u w:val="none"/>
        </w:rPr>
        <w:t xml:space="preserve">      </w:t>
      </w:r>
    </w:p>
    <w:p>
      <w:pPr>
        <w:spacing w:line="240" w:lineRule="auto"/>
        <w:ind w:firstLine="5700"/>
        <w:jc w:val="both"/>
      </w:pPr>
      <w:r>
        <w:rPr>
          <w:rFonts w:ascii="仿宋" w:hAnsi="仿宋" w:eastAsia="仿宋"/>
          <w:color w:val="000000"/>
          <w:sz w:val="30"/>
          <w:u w:val="none"/>
        </w:rPr>
        <w:t>(盖章)</w:t>
      </w:r>
    </w:p>
    <w:p>
      <w:pPr>
        <w:spacing w:line="240" w:lineRule="auto"/>
        <w:ind w:firstLine="4800"/>
        <w:jc w:val="right"/>
      </w:pPr>
      <w:r>
        <w:rPr>
          <w:rFonts w:ascii="仿宋" w:hAnsi="仿宋" w:eastAsia="仿宋"/>
          <w:color w:val="000000"/>
          <w:sz w:val="30"/>
          <w:u w:val="none"/>
        </w:rPr>
        <w:t>2020年12月20日</w:t>
      </w: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/>
    <w:p>
      <w:pPr>
        <w:pStyle w:val="Heading1"/>
        <w:spacing w:line="504" w:lineRule="auto" w:before="340" w:after="330"/>
        <w:jc w:val="center"/>
      </w:pPr>
      <w:r>
        <w:rPr>
          <w:rFonts w:ascii="宋体" w:hAnsi="宋体" w:eastAsia="宋体"/>
          <w:color w:val="000000"/>
          <w:sz w:val="44"/>
        </w:rPr>
        <w:t>关于身份证、户口簿复印件收集情况说明</w:t>
      </w:r>
    </w:p>
    <w:p>
      <w:pPr>
        <w:spacing w:line="360" w:lineRule="auto"/>
        <w:ind w:firstLine="600"/>
        <w:jc w:val="left"/>
      </w:pPr>
      <w:r>
        <w:rPr>
          <w:rFonts w:ascii="仿宋" w:hAnsi="仿宋" w:eastAsia="仿宋"/>
          <w:color w:val="000000"/>
          <w:sz w:val="30"/>
        </w:rPr>
        <w:t>按大足区农村承包地确权项目要求，本项目开展至今由于</w:t>
      </w:r>
      <w:r>
        <w:rPr>
          <w:rFonts w:ascii="仿宋" w:hAnsi="仿宋" w:eastAsia="仿宋"/>
          <w:color w:val="000000"/>
          <w:sz w:val="30"/>
          <w:u w:val="single"/>
        </w:rPr>
        <w:t>大足区智凤街道八里村一组</w:t>
      </w:r>
      <w:r>
        <w:rPr>
          <w:rFonts w:ascii="仿宋" w:hAnsi="仿宋" w:eastAsia="仿宋"/>
          <w:color w:val="000000"/>
          <w:sz w:val="30"/>
          <w:u w:val="none"/>
        </w:rPr>
        <w:t>成员</w:t>
      </w:r>
      <w:r>
        <w:rPr>
          <w:rFonts w:ascii="仿宋" w:hAnsi="仿宋" w:eastAsia="仿宋"/>
          <w:color w:val="000000"/>
          <w:sz w:val="30"/>
          <w:u w:val="single"/>
        </w:rPr>
        <w:t>魏登秀(510230194809131425)</w:t>
      </w:r>
      <w:r>
        <w:rPr>
          <w:rFonts w:ascii="仿宋" w:hAnsi="仿宋" w:eastAsia="仿宋"/>
          <w:color w:val="000000"/>
          <w:sz w:val="30"/>
          <w:u w:val="none"/>
        </w:rPr>
        <w:t>因长期不在家等原因，经村委会多方联络，暂时收集不到户主身份证复印件、家庭成员户口簿复印件。</w:t>
      </w:r>
    </w:p>
    <w:p>
      <w:pPr>
        <w:spacing w:line="240" w:lineRule="auto"/>
        <w:ind w:firstLine="600"/>
        <w:jc w:val="left"/>
      </w:pPr>
      <w:r>
        <w:rPr>
          <w:rFonts w:ascii="仿宋" w:hAnsi="仿宋" w:eastAsia="仿宋"/>
          <w:color w:val="000000"/>
          <w:sz w:val="30"/>
          <w:u w:val="none"/>
        </w:rPr>
        <w:t>特此说明!</w:t>
      </w:r>
    </w:p>
    <w:p>
      <w:pPr>
        <w:spacing w:line="240" w:lineRule="auto"/>
      </w:pPr>
      <w:r>
        <w:rPr>
          <w:rFonts w:ascii="仿宋" w:hAnsi="仿宋" w:eastAsia="仿宋"/>
          <w:color w:val="000000"/>
          <w:sz w:val="30"/>
          <w:u w:val="none"/>
        </w:rPr>
        <w:t xml:space="preserve">    </w:t>
      </w:r>
    </w:p>
    <w:p>
      <w:pPr>
        <w:spacing w:line="240" w:lineRule="auto"/>
        <w:ind w:firstLine="4500"/>
        <w:jc w:val="right"/>
      </w:pPr>
      <w:r>
        <w:rPr>
          <w:rFonts w:ascii="仿宋" w:hAnsi="仿宋" w:eastAsia="仿宋"/>
          <w:color w:val="000000"/>
          <w:sz w:val="30"/>
          <w:u w:val="none"/>
        </w:rPr>
        <w:t>大足区智凤街道八里村一组</w:t>
      </w:r>
    </w:p>
    <w:p>
      <w:pPr>
        <w:spacing w:line="240" w:lineRule="auto"/>
      </w:pPr>
      <w:r>
        <w:rPr>
          <w:rFonts w:ascii="仿宋" w:hAnsi="仿宋" w:eastAsia="仿宋"/>
          <w:color w:val="000000"/>
          <w:sz w:val="30"/>
          <w:u w:val="none"/>
        </w:rPr>
        <w:t xml:space="preserve">      </w:t>
      </w:r>
    </w:p>
    <w:p>
      <w:pPr>
        <w:spacing w:line="240" w:lineRule="auto"/>
        <w:ind w:firstLine="5700"/>
        <w:jc w:val="both"/>
      </w:pPr>
      <w:r>
        <w:rPr>
          <w:rFonts w:ascii="仿宋" w:hAnsi="仿宋" w:eastAsia="仿宋"/>
          <w:color w:val="000000"/>
          <w:sz w:val="30"/>
          <w:u w:val="none"/>
        </w:rPr>
        <w:t>(盖章)</w:t>
      </w:r>
    </w:p>
    <w:p>
      <w:pPr>
        <w:spacing w:line="240" w:lineRule="auto"/>
        <w:ind w:firstLine="4800"/>
        <w:jc w:val="right"/>
      </w:pPr>
      <w:r>
        <w:rPr>
          <w:rFonts w:ascii="仿宋" w:hAnsi="仿宋" w:eastAsia="仿宋"/>
          <w:color w:val="000000"/>
          <w:sz w:val="30"/>
          <w:u w:val="none"/>
        </w:rPr>
        <w:t>2020年12月20日</w:t>
      </w: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/>
    <w:p>
      <w:pPr>
        <w:pStyle w:val="Heading1"/>
        <w:spacing w:line="504" w:lineRule="auto" w:before="340" w:after="330"/>
        <w:jc w:val="center"/>
      </w:pPr>
      <w:r>
        <w:rPr>
          <w:rFonts w:ascii="宋体" w:hAnsi="宋体" w:eastAsia="宋体"/>
          <w:color w:val="000000"/>
          <w:sz w:val="44"/>
        </w:rPr>
        <w:t>关于身份证、户口簿复印件收集情况说明</w:t>
      </w:r>
    </w:p>
    <w:p>
      <w:pPr>
        <w:spacing w:line="360" w:lineRule="auto"/>
        <w:ind w:firstLine="600"/>
        <w:jc w:val="left"/>
      </w:pPr>
      <w:r>
        <w:rPr>
          <w:rFonts w:ascii="仿宋" w:hAnsi="仿宋" w:eastAsia="仿宋"/>
          <w:color w:val="000000"/>
          <w:sz w:val="30"/>
        </w:rPr>
        <w:t>按大足区农村承包地确权项目要求，本项目开展至今由于</w:t>
      </w:r>
      <w:r>
        <w:rPr>
          <w:rFonts w:ascii="仿宋" w:hAnsi="仿宋" w:eastAsia="仿宋"/>
          <w:color w:val="000000"/>
          <w:sz w:val="30"/>
          <w:u w:val="single"/>
        </w:rPr>
        <w:t>大足区智凤街道八里村一组</w:t>
      </w:r>
      <w:r>
        <w:rPr>
          <w:rFonts w:ascii="仿宋" w:hAnsi="仿宋" w:eastAsia="仿宋"/>
          <w:color w:val="000000"/>
          <w:sz w:val="30"/>
          <w:u w:val="none"/>
        </w:rPr>
        <w:t>成员</w:t>
      </w:r>
      <w:r>
        <w:rPr>
          <w:rFonts w:ascii="仿宋" w:hAnsi="仿宋" w:eastAsia="仿宋"/>
          <w:color w:val="000000"/>
          <w:sz w:val="30"/>
          <w:u w:val="single"/>
        </w:rPr>
        <w:t>彭云德(510230197009131471)</w:t>
      </w:r>
      <w:r>
        <w:rPr>
          <w:rFonts w:ascii="仿宋" w:hAnsi="仿宋" w:eastAsia="仿宋"/>
          <w:color w:val="000000"/>
          <w:sz w:val="30"/>
          <w:u w:val="none"/>
        </w:rPr>
        <w:t>因长期不在家等原因，经村委会多方联络，暂时收集不到户主身份证复印件、家庭成员户口簿复印件。</w:t>
      </w:r>
    </w:p>
    <w:p>
      <w:pPr>
        <w:spacing w:line="240" w:lineRule="auto"/>
        <w:ind w:firstLine="600"/>
        <w:jc w:val="left"/>
      </w:pPr>
      <w:r>
        <w:rPr>
          <w:rFonts w:ascii="仿宋" w:hAnsi="仿宋" w:eastAsia="仿宋"/>
          <w:color w:val="000000"/>
          <w:sz w:val="30"/>
          <w:u w:val="none"/>
        </w:rPr>
        <w:t>特此说明!</w:t>
      </w:r>
    </w:p>
    <w:p>
      <w:pPr>
        <w:spacing w:line="240" w:lineRule="auto"/>
      </w:pPr>
      <w:r>
        <w:rPr>
          <w:rFonts w:ascii="仿宋" w:hAnsi="仿宋" w:eastAsia="仿宋"/>
          <w:color w:val="000000"/>
          <w:sz w:val="30"/>
          <w:u w:val="none"/>
        </w:rPr>
        <w:t xml:space="preserve">    </w:t>
      </w:r>
    </w:p>
    <w:p>
      <w:pPr>
        <w:spacing w:line="240" w:lineRule="auto"/>
        <w:ind w:firstLine="4500"/>
        <w:jc w:val="right"/>
      </w:pPr>
      <w:r>
        <w:rPr>
          <w:rFonts w:ascii="仿宋" w:hAnsi="仿宋" w:eastAsia="仿宋"/>
          <w:color w:val="000000"/>
          <w:sz w:val="30"/>
          <w:u w:val="none"/>
        </w:rPr>
        <w:t>大足区智凤街道八里村一组</w:t>
      </w:r>
    </w:p>
    <w:p>
      <w:pPr>
        <w:spacing w:line="240" w:lineRule="auto"/>
      </w:pPr>
      <w:r>
        <w:rPr>
          <w:rFonts w:ascii="仿宋" w:hAnsi="仿宋" w:eastAsia="仿宋"/>
          <w:color w:val="000000"/>
          <w:sz w:val="30"/>
          <w:u w:val="none"/>
        </w:rPr>
        <w:t xml:space="preserve">      </w:t>
      </w:r>
    </w:p>
    <w:p>
      <w:pPr>
        <w:spacing w:line="240" w:lineRule="auto"/>
        <w:ind w:firstLine="5700"/>
        <w:jc w:val="both"/>
      </w:pPr>
      <w:r>
        <w:rPr>
          <w:rFonts w:ascii="仿宋" w:hAnsi="仿宋" w:eastAsia="仿宋"/>
          <w:color w:val="000000"/>
          <w:sz w:val="30"/>
          <w:u w:val="none"/>
        </w:rPr>
        <w:t>(盖章)</w:t>
      </w:r>
    </w:p>
    <w:p>
      <w:pPr>
        <w:spacing w:line="240" w:lineRule="auto"/>
        <w:ind w:firstLine="4800"/>
        <w:jc w:val="right"/>
      </w:pPr>
      <w:r>
        <w:rPr>
          <w:rFonts w:ascii="仿宋" w:hAnsi="仿宋" w:eastAsia="仿宋"/>
          <w:color w:val="000000"/>
          <w:sz w:val="30"/>
          <w:u w:val="none"/>
        </w:rPr>
        <w:t>2020年12月20日</w:t>
      </w: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/>
    <w:p>
      <w:pPr>
        <w:pStyle w:val="Heading1"/>
        <w:spacing w:line="504" w:lineRule="auto" w:before="340" w:after="330"/>
        <w:jc w:val="center"/>
      </w:pPr>
      <w:r>
        <w:rPr>
          <w:rFonts w:ascii="宋体" w:hAnsi="宋体" w:eastAsia="宋体"/>
          <w:color w:val="000000"/>
          <w:sz w:val="44"/>
        </w:rPr>
        <w:t>关于身份证、户口簿复印件收集情况说明</w:t>
      </w:r>
    </w:p>
    <w:p>
      <w:pPr>
        <w:spacing w:line="360" w:lineRule="auto"/>
        <w:ind w:firstLine="600"/>
        <w:jc w:val="left"/>
      </w:pPr>
      <w:r>
        <w:rPr>
          <w:rFonts w:ascii="仿宋" w:hAnsi="仿宋" w:eastAsia="仿宋"/>
          <w:color w:val="000000"/>
          <w:sz w:val="30"/>
        </w:rPr>
        <w:t>按大足区农村承包地确权项目要求，本项目开展至今由于</w:t>
      </w:r>
      <w:r>
        <w:rPr>
          <w:rFonts w:ascii="仿宋" w:hAnsi="仿宋" w:eastAsia="仿宋"/>
          <w:color w:val="000000"/>
          <w:sz w:val="30"/>
          <w:u w:val="single"/>
        </w:rPr>
        <w:t>大足区智凤街道八里村一组</w:t>
      </w:r>
      <w:r>
        <w:rPr>
          <w:rFonts w:ascii="仿宋" w:hAnsi="仿宋" w:eastAsia="仿宋"/>
          <w:color w:val="000000"/>
          <w:sz w:val="30"/>
          <w:u w:val="none"/>
        </w:rPr>
        <w:t>成员</w:t>
      </w:r>
      <w:r>
        <w:rPr>
          <w:rFonts w:ascii="仿宋" w:hAnsi="仿宋" w:eastAsia="仿宋"/>
          <w:color w:val="000000"/>
          <w:sz w:val="30"/>
          <w:u w:val="single"/>
        </w:rPr>
        <w:t>杨富华(510230195608031414)</w:t>
      </w:r>
      <w:r>
        <w:rPr>
          <w:rFonts w:ascii="仿宋" w:hAnsi="仿宋" w:eastAsia="仿宋"/>
          <w:color w:val="000000"/>
          <w:sz w:val="30"/>
          <w:u w:val="none"/>
        </w:rPr>
        <w:t>因长期不在家等原因，经村委会多方联络，暂时收集不到户主身份证复印件、家庭成员户口簿复印件。</w:t>
      </w:r>
    </w:p>
    <w:p>
      <w:pPr>
        <w:spacing w:line="240" w:lineRule="auto"/>
        <w:ind w:firstLine="600"/>
        <w:jc w:val="left"/>
      </w:pPr>
      <w:r>
        <w:rPr>
          <w:rFonts w:ascii="仿宋" w:hAnsi="仿宋" w:eastAsia="仿宋"/>
          <w:color w:val="000000"/>
          <w:sz w:val="30"/>
          <w:u w:val="none"/>
        </w:rPr>
        <w:t>特此说明!</w:t>
      </w:r>
    </w:p>
    <w:p>
      <w:pPr>
        <w:spacing w:line="240" w:lineRule="auto"/>
      </w:pPr>
      <w:r>
        <w:rPr>
          <w:rFonts w:ascii="仿宋" w:hAnsi="仿宋" w:eastAsia="仿宋"/>
          <w:color w:val="000000"/>
          <w:sz w:val="30"/>
          <w:u w:val="none"/>
        </w:rPr>
        <w:t xml:space="preserve">    </w:t>
      </w:r>
    </w:p>
    <w:p>
      <w:pPr>
        <w:spacing w:line="240" w:lineRule="auto"/>
        <w:ind w:firstLine="4500"/>
        <w:jc w:val="right"/>
      </w:pPr>
      <w:r>
        <w:rPr>
          <w:rFonts w:ascii="仿宋" w:hAnsi="仿宋" w:eastAsia="仿宋"/>
          <w:color w:val="000000"/>
          <w:sz w:val="30"/>
          <w:u w:val="none"/>
        </w:rPr>
        <w:t>大足区智凤街道八里村一组</w:t>
      </w:r>
    </w:p>
    <w:p>
      <w:pPr>
        <w:spacing w:line="240" w:lineRule="auto"/>
      </w:pPr>
      <w:r>
        <w:rPr>
          <w:rFonts w:ascii="仿宋" w:hAnsi="仿宋" w:eastAsia="仿宋"/>
          <w:color w:val="000000"/>
          <w:sz w:val="30"/>
          <w:u w:val="none"/>
        </w:rPr>
        <w:t xml:space="preserve">      </w:t>
      </w:r>
    </w:p>
    <w:p>
      <w:pPr>
        <w:spacing w:line="240" w:lineRule="auto"/>
        <w:ind w:firstLine="5700"/>
        <w:jc w:val="both"/>
      </w:pPr>
      <w:r>
        <w:rPr>
          <w:rFonts w:ascii="仿宋" w:hAnsi="仿宋" w:eastAsia="仿宋"/>
          <w:color w:val="000000"/>
          <w:sz w:val="30"/>
          <w:u w:val="none"/>
        </w:rPr>
        <w:t>(盖章)</w:t>
      </w:r>
    </w:p>
    <w:p>
      <w:pPr>
        <w:spacing w:line="240" w:lineRule="auto"/>
        <w:ind w:firstLine="4800"/>
        <w:jc w:val="right"/>
      </w:pPr>
      <w:r>
        <w:rPr>
          <w:rFonts w:ascii="仿宋" w:hAnsi="仿宋" w:eastAsia="仿宋"/>
          <w:color w:val="000000"/>
          <w:sz w:val="30"/>
          <w:u w:val="none"/>
        </w:rPr>
        <w:t>2020年12月20日</w:t>
      </w: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/>
    <w:p>
      <w:pPr>
        <w:pStyle w:val="Heading1"/>
        <w:spacing w:line="504" w:lineRule="auto" w:before="340" w:after="330"/>
        <w:jc w:val="center"/>
      </w:pPr>
      <w:r>
        <w:rPr>
          <w:rFonts w:ascii="宋体" w:hAnsi="宋体" w:eastAsia="宋体"/>
          <w:color w:val="000000"/>
          <w:sz w:val="44"/>
        </w:rPr>
        <w:t>关于身份证、户口簿复印件收集情况说明</w:t>
      </w:r>
    </w:p>
    <w:p>
      <w:pPr>
        <w:spacing w:line="360" w:lineRule="auto"/>
        <w:ind w:firstLine="600"/>
        <w:jc w:val="left"/>
      </w:pPr>
      <w:r>
        <w:rPr>
          <w:rFonts w:ascii="仿宋" w:hAnsi="仿宋" w:eastAsia="仿宋"/>
          <w:color w:val="000000"/>
          <w:sz w:val="30"/>
        </w:rPr>
        <w:t>按大足区农村承包地确权项目要求，本项目开展至今由于</w:t>
      </w:r>
      <w:r>
        <w:rPr>
          <w:rFonts w:ascii="仿宋" w:hAnsi="仿宋" w:eastAsia="仿宋"/>
          <w:color w:val="000000"/>
          <w:sz w:val="30"/>
          <w:u w:val="single"/>
        </w:rPr>
        <w:t>大足区智凤街道八里村一组</w:t>
      </w:r>
      <w:r>
        <w:rPr>
          <w:rFonts w:ascii="仿宋" w:hAnsi="仿宋" w:eastAsia="仿宋"/>
          <w:color w:val="000000"/>
          <w:sz w:val="30"/>
          <w:u w:val="none"/>
        </w:rPr>
        <w:t>成员</w:t>
      </w:r>
      <w:r>
        <w:rPr>
          <w:rFonts w:ascii="仿宋" w:hAnsi="仿宋" w:eastAsia="仿宋"/>
          <w:color w:val="000000"/>
          <w:sz w:val="30"/>
          <w:u w:val="single"/>
        </w:rPr>
        <w:t>魏仕刚(500225199901041924)</w:t>
      </w:r>
      <w:r>
        <w:rPr>
          <w:rFonts w:ascii="仿宋" w:hAnsi="仿宋" w:eastAsia="仿宋"/>
          <w:color w:val="000000"/>
          <w:sz w:val="30"/>
          <w:u w:val="none"/>
        </w:rPr>
        <w:t>因长期不在家等原因，经村委会多方联络，暂时收集不到户主身份证复印件、家庭成员户口簿复印件。</w:t>
      </w:r>
    </w:p>
    <w:p>
      <w:pPr>
        <w:spacing w:line="240" w:lineRule="auto"/>
        <w:ind w:firstLine="600"/>
        <w:jc w:val="left"/>
      </w:pPr>
      <w:r>
        <w:rPr>
          <w:rFonts w:ascii="仿宋" w:hAnsi="仿宋" w:eastAsia="仿宋"/>
          <w:color w:val="000000"/>
          <w:sz w:val="30"/>
          <w:u w:val="none"/>
        </w:rPr>
        <w:t>特此说明!</w:t>
      </w:r>
    </w:p>
    <w:p>
      <w:pPr>
        <w:spacing w:line="240" w:lineRule="auto"/>
      </w:pPr>
      <w:r>
        <w:rPr>
          <w:rFonts w:ascii="仿宋" w:hAnsi="仿宋" w:eastAsia="仿宋"/>
          <w:color w:val="000000"/>
          <w:sz w:val="30"/>
          <w:u w:val="none"/>
        </w:rPr>
        <w:t xml:space="preserve">    </w:t>
      </w:r>
    </w:p>
    <w:p>
      <w:pPr>
        <w:spacing w:line="240" w:lineRule="auto"/>
        <w:ind w:firstLine="4500"/>
        <w:jc w:val="right"/>
      </w:pPr>
      <w:r>
        <w:rPr>
          <w:rFonts w:ascii="仿宋" w:hAnsi="仿宋" w:eastAsia="仿宋"/>
          <w:color w:val="000000"/>
          <w:sz w:val="30"/>
          <w:u w:val="none"/>
        </w:rPr>
        <w:t>大足区智凤街道八里村一组</w:t>
      </w:r>
    </w:p>
    <w:p>
      <w:pPr>
        <w:spacing w:line="240" w:lineRule="auto"/>
      </w:pPr>
      <w:r>
        <w:rPr>
          <w:rFonts w:ascii="仿宋" w:hAnsi="仿宋" w:eastAsia="仿宋"/>
          <w:color w:val="000000"/>
          <w:sz w:val="30"/>
          <w:u w:val="none"/>
        </w:rPr>
        <w:t xml:space="preserve">      </w:t>
      </w:r>
    </w:p>
    <w:p>
      <w:pPr>
        <w:spacing w:line="240" w:lineRule="auto"/>
        <w:ind w:firstLine="5700"/>
        <w:jc w:val="both"/>
      </w:pPr>
      <w:r>
        <w:rPr>
          <w:rFonts w:ascii="仿宋" w:hAnsi="仿宋" w:eastAsia="仿宋"/>
          <w:color w:val="000000"/>
          <w:sz w:val="30"/>
          <w:u w:val="none"/>
        </w:rPr>
        <w:t>(盖章)</w:t>
      </w:r>
    </w:p>
    <w:p>
      <w:pPr>
        <w:spacing w:line="240" w:lineRule="auto"/>
        <w:ind w:firstLine="4800"/>
        <w:jc w:val="right"/>
      </w:pPr>
      <w:r>
        <w:rPr>
          <w:rFonts w:ascii="仿宋" w:hAnsi="仿宋" w:eastAsia="仿宋"/>
          <w:color w:val="000000"/>
          <w:sz w:val="30"/>
          <w:u w:val="none"/>
        </w:rPr>
        <w:t>2020年12月20日</w:t>
      </w: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/>
    <w:p>
      <w:pPr>
        <w:pStyle w:val="Heading1"/>
        <w:spacing w:line="504" w:lineRule="auto" w:before="340" w:after="330"/>
        <w:jc w:val="center"/>
      </w:pPr>
      <w:r>
        <w:rPr>
          <w:rFonts w:ascii="宋体" w:hAnsi="宋体" w:eastAsia="宋体"/>
          <w:color w:val="000000"/>
          <w:sz w:val="44"/>
        </w:rPr>
        <w:t>关于身份证、户口簿复印件收集情况说明</w:t>
      </w:r>
    </w:p>
    <w:p>
      <w:pPr>
        <w:spacing w:line="360" w:lineRule="auto"/>
        <w:ind w:firstLine="600"/>
        <w:jc w:val="left"/>
      </w:pPr>
      <w:r>
        <w:rPr>
          <w:rFonts w:ascii="仿宋" w:hAnsi="仿宋" w:eastAsia="仿宋"/>
          <w:color w:val="000000"/>
          <w:sz w:val="30"/>
        </w:rPr>
        <w:t>按大足区农村承包地确权项目要求，本项目开展至今由于</w:t>
      </w:r>
      <w:r>
        <w:rPr>
          <w:rFonts w:ascii="仿宋" w:hAnsi="仿宋" w:eastAsia="仿宋"/>
          <w:color w:val="000000"/>
          <w:sz w:val="30"/>
          <w:u w:val="single"/>
        </w:rPr>
        <w:t>大足区智凤街道八里村一组</w:t>
      </w:r>
      <w:r>
        <w:rPr>
          <w:rFonts w:ascii="仿宋" w:hAnsi="仿宋" w:eastAsia="仿宋"/>
          <w:color w:val="000000"/>
          <w:sz w:val="30"/>
          <w:u w:val="none"/>
        </w:rPr>
        <w:t>成员</w:t>
      </w:r>
      <w:r>
        <w:rPr>
          <w:rFonts w:ascii="仿宋" w:hAnsi="仿宋" w:eastAsia="仿宋"/>
          <w:color w:val="000000"/>
          <w:sz w:val="30"/>
          <w:u w:val="single"/>
        </w:rPr>
        <w:t>魏国清(510230193810241424)</w:t>
      </w:r>
      <w:r>
        <w:rPr>
          <w:rFonts w:ascii="仿宋" w:hAnsi="仿宋" w:eastAsia="仿宋"/>
          <w:color w:val="000000"/>
          <w:sz w:val="30"/>
          <w:u w:val="none"/>
        </w:rPr>
        <w:t>因长期不在家等原因，经村委会多方联络，暂时收集不到户主身份证复印件、家庭成员户口簿复印件。</w:t>
      </w:r>
    </w:p>
    <w:p>
      <w:pPr>
        <w:spacing w:line="240" w:lineRule="auto"/>
        <w:ind w:firstLine="600"/>
        <w:jc w:val="left"/>
      </w:pPr>
      <w:r>
        <w:rPr>
          <w:rFonts w:ascii="仿宋" w:hAnsi="仿宋" w:eastAsia="仿宋"/>
          <w:color w:val="000000"/>
          <w:sz w:val="30"/>
          <w:u w:val="none"/>
        </w:rPr>
        <w:t>特此说明!</w:t>
      </w:r>
    </w:p>
    <w:p>
      <w:pPr>
        <w:spacing w:line="240" w:lineRule="auto"/>
      </w:pPr>
      <w:r>
        <w:rPr>
          <w:rFonts w:ascii="仿宋" w:hAnsi="仿宋" w:eastAsia="仿宋"/>
          <w:color w:val="000000"/>
          <w:sz w:val="30"/>
          <w:u w:val="none"/>
        </w:rPr>
        <w:t xml:space="preserve">    </w:t>
      </w:r>
    </w:p>
    <w:p>
      <w:pPr>
        <w:spacing w:line="240" w:lineRule="auto"/>
        <w:ind w:firstLine="4500"/>
        <w:jc w:val="right"/>
      </w:pPr>
      <w:r>
        <w:rPr>
          <w:rFonts w:ascii="仿宋" w:hAnsi="仿宋" w:eastAsia="仿宋"/>
          <w:color w:val="000000"/>
          <w:sz w:val="30"/>
          <w:u w:val="none"/>
        </w:rPr>
        <w:t>大足区智凤街道八里村一组</w:t>
      </w:r>
    </w:p>
    <w:p>
      <w:pPr>
        <w:spacing w:line="240" w:lineRule="auto"/>
      </w:pPr>
      <w:r>
        <w:rPr>
          <w:rFonts w:ascii="仿宋" w:hAnsi="仿宋" w:eastAsia="仿宋"/>
          <w:color w:val="000000"/>
          <w:sz w:val="30"/>
          <w:u w:val="none"/>
        </w:rPr>
        <w:t xml:space="preserve">      </w:t>
      </w:r>
    </w:p>
    <w:p>
      <w:pPr>
        <w:spacing w:line="240" w:lineRule="auto"/>
        <w:ind w:firstLine="5700"/>
        <w:jc w:val="both"/>
      </w:pPr>
      <w:r>
        <w:rPr>
          <w:rFonts w:ascii="仿宋" w:hAnsi="仿宋" w:eastAsia="仿宋"/>
          <w:color w:val="000000"/>
          <w:sz w:val="30"/>
          <w:u w:val="none"/>
        </w:rPr>
        <w:t>(盖章)</w:t>
      </w:r>
    </w:p>
    <w:p>
      <w:pPr>
        <w:spacing w:line="240" w:lineRule="auto"/>
        <w:ind w:firstLine="4800"/>
        <w:jc w:val="right"/>
      </w:pPr>
      <w:r>
        <w:rPr>
          <w:rFonts w:ascii="仿宋" w:hAnsi="仿宋" w:eastAsia="仿宋"/>
          <w:color w:val="000000"/>
          <w:sz w:val="30"/>
          <w:u w:val="none"/>
        </w:rPr>
        <w:t>2020年12月20日</w:t>
      </w: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/>
    <w:p>
      <w:pPr>
        <w:pStyle w:val="Heading1"/>
        <w:spacing w:line="504" w:lineRule="auto" w:before="340" w:after="330"/>
        <w:jc w:val="center"/>
      </w:pPr>
      <w:r>
        <w:rPr>
          <w:rFonts w:ascii="宋体" w:hAnsi="宋体" w:eastAsia="宋体"/>
          <w:color w:val="000000"/>
          <w:sz w:val="44"/>
        </w:rPr>
        <w:t>关于身份证、户口簿复印件收集情况说明</w:t>
      </w:r>
    </w:p>
    <w:p>
      <w:pPr>
        <w:spacing w:line="360" w:lineRule="auto"/>
        <w:ind w:firstLine="600"/>
        <w:jc w:val="left"/>
      </w:pPr>
      <w:r>
        <w:rPr>
          <w:rFonts w:ascii="仿宋" w:hAnsi="仿宋" w:eastAsia="仿宋"/>
          <w:color w:val="000000"/>
          <w:sz w:val="30"/>
        </w:rPr>
        <w:t>按大足区农村承包地确权项目要求，本项目开展至今由于</w:t>
      </w:r>
      <w:r>
        <w:rPr>
          <w:rFonts w:ascii="仿宋" w:hAnsi="仿宋" w:eastAsia="仿宋"/>
          <w:color w:val="000000"/>
          <w:sz w:val="30"/>
          <w:u w:val="single"/>
        </w:rPr>
        <w:t>大足区智凤街道八里村一组</w:t>
      </w:r>
      <w:r>
        <w:rPr>
          <w:rFonts w:ascii="仿宋" w:hAnsi="仿宋" w:eastAsia="仿宋"/>
          <w:color w:val="000000"/>
          <w:sz w:val="30"/>
          <w:u w:val="none"/>
        </w:rPr>
        <w:t>成员</w:t>
      </w:r>
      <w:r>
        <w:rPr>
          <w:rFonts w:ascii="仿宋" w:hAnsi="仿宋" w:eastAsia="仿宋"/>
          <w:color w:val="000000"/>
          <w:sz w:val="30"/>
          <w:u w:val="single"/>
        </w:rPr>
        <w:t>杨富才(51023019561102141X)</w:t>
      </w:r>
      <w:r>
        <w:rPr>
          <w:rFonts w:ascii="仿宋" w:hAnsi="仿宋" w:eastAsia="仿宋"/>
          <w:color w:val="000000"/>
          <w:sz w:val="30"/>
          <w:u w:val="none"/>
        </w:rPr>
        <w:t>因长期不在家等原因，经村委会多方联络，暂时收集不到户主身份证复印件、家庭成员户口簿复印件。</w:t>
      </w:r>
    </w:p>
    <w:p>
      <w:pPr>
        <w:spacing w:line="240" w:lineRule="auto"/>
        <w:ind w:firstLine="600"/>
        <w:jc w:val="left"/>
      </w:pPr>
      <w:r>
        <w:rPr>
          <w:rFonts w:ascii="仿宋" w:hAnsi="仿宋" w:eastAsia="仿宋"/>
          <w:color w:val="000000"/>
          <w:sz w:val="30"/>
          <w:u w:val="none"/>
        </w:rPr>
        <w:t>特此说明!</w:t>
      </w:r>
    </w:p>
    <w:p>
      <w:pPr>
        <w:spacing w:line="240" w:lineRule="auto"/>
      </w:pPr>
      <w:r>
        <w:rPr>
          <w:rFonts w:ascii="仿宋" w:hAnsi="仿宋" w:eastAsia="仿宋"/>
          <w:color w:val="000000"/>
          <w:sz w:val="30"/>
          <w:u w:val="none"/>
        </w:rPr>
        <w:t xml:space="preserve">    </w:t>
      </w:r>
    </w:p>
    <w:p>
      <w:pPr>
        <w:spacing w:line="240" w:lineRule="auto"/>
        <w:ind w:firstLine="4500"/>
        <w:jc w:val="right"/>
      </w:pPr>
      <w:r>
        <w:rPr>
          <w:rFonts w:ascii="仿宋" w:hAnsi="仿宋" w:eastAsia="仿宋"/>
          <w:color w:val="000000"/>
          <w:sz w:val="30"/>
          <w:u w:val="none"/>
        </w:rPr>
        <w:t>大足区智凤街道八里村一组</w:t>
      </w:r>
    </w:p>
    <w:p>
      <w:pPr>
        <w:spacing w:line="240" w:lineRule="auto"/>
      </w:pPr>
      <w:r>
        <w:rPr>
          <w:rFonts w:ascii="仿宋" w:hAnsi="仿宋" w:eastAsia="仿宋"/>
          <w:color w:val="000000"/>
          <w:sz w:val="30"/>
          <w:u w:val="none"/>
        </w:rPr>
        <w:t xml:space="preserve">      </w:t>
      </w:r>
    </w:p>
    <w:p>
      <w:pPr>
        <w:spacing w:line="240" w:lineRule="auto"/>
        <w:ind w:firstLine="5700"/>
        <w:jc w:val="both"/>
      </w:pPr>
      <w:r>
        <w:rPr>
          <w:rFonts w:ascii="仿宋" w:hAnsi="仿宋" w:eastAsia="仿宋"/>
          <w:color w:val="000000"/>
          <w:sz w:val="30"/>
          <w:u w:val="none"/>
        </w:rPr>
        <w:t>(盖章)</w:t>
      </w:r>
    </w:p>
    <w:p>
      <w:pPr>
        <w:spacing w:line="240" w:lineRule="auto"/>
        <w:ind w:firstLine="4800"/>
        <w:jc w:val="right"/>
      </w:pPr>
      <w:r>
        <w:rPr>
          <w:rFonts w:ascii="仿宋" w:hAnsi="仿宋" w:eastAsia="仿宋"/>
          <w:color w:val="000000"/>
          <w:sz w:val="30"/>
          <w:u w:val="none"/>
        </w:rPr>
        <w:t>2020年12月20日</w:t>
      </w: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/>
    <w:p>
      <w:pPr>
        <w:pStyle w:val="Heading1"/>
        <w:spacing w:line="504" w:lineRule="auto" w:before="340" w:after="330"/>
        <w:jc w:val="center"/>
      </w:pPr>
      <w:r>
        <w:rPr>
          <w:rFonts w:ascii="宋体" w:hAnsi="宋体" w:eastAsia="宋体"/>
          <w:color w:val="000000"/>
          <w:sz w:val="44"/>
        </w:rPr>
        <w:t>关于身份证、户口簿复印件收集情况说明</w:t>
      </w:r>
    </w:p>
    <w:p>
      <w:pPr>
        <w:spacing w:line="360" w:lineRule="auto"/>
        <w:ind w:firstLine="600"/>
        <w:jc w:val="left"/>
      </w:pPr>
      <w:r>
        <w:rPr>
          <w:rFonts w:ascii="仿宋" w:hAnsi="仿宋" w:eastAsia="仿宋"/>
          <w:color w:val="000000"/>
          <w:sz w:val="30"/>
        </w:rPr>
        <w:t>按大足区农村承包地确权项目要求，本项目开展至今由于</w:t>
      </w:r>
      <w:r>
        <w:rPr>
          <w:rFonts w:ascii="仿宋" w:hAnsi="仿宋" w:eastAsia="仿宋"/>
          <w:color w:val="000000"/>
          <w:sz w:val="30"/>
          <w:u w:val="single"/>
        </w:rPr>
        <w:t>大足区智凤街道八里村一组</w:t>
      </w:r>
      <w:r>
        <w:rPr>
          <w:rFonts w:ascii="仿宋" w:hAnsi="仿宋" w:eastAsia="仿宋"/>
          <w:color w:val="000000"/>
          <w:sz w:val="30"/>
          <w:u w:val="none"/>
        </w:rPr>
        <w:t>成员</w:t>
      </w:r>
      <w:r>
        <w:rPr>
          <w:rFonts w:ascii="仿宋" w:hAnsi="仿宋" w:eastAsia="仿宋"/>
          <w:color w:val="000000"/>
          <w:sz w:val="30"/>
          <w:u w:val="single"/>
        </w:rPr>
        <w:t>杨富彬(510230193809231421)</w:t>
      </w:r>
      <w:r>
        <w:rPr>
          <w:rFonts w:ascii="仿宋" w:hAnsi="仿宋" w:eastAsia="仿宋"/>
          <w:color w:val="000000"/>
          <w:sz w:val="30"/>
          <w:u w:val="none"/>
        </w:rPr>
        <w:t>因长期不在家等原因，经村委会多方联络，暂时收集不到户主身份证复印件、家庭成员户口簿复印件。</w:t>
      </w:r>
    </w:p>
    <w:p>
      <w:pPr>
        <w:spacing w:line="240" w:lineRule="auto"/>
        <w:ind w:firstLine="600"/>
        <w:jc w:val="left"/>
      </w:pPr>
      <w:r>
        <w:rPr>
          <w:rFonts w:ascii="仿宋" w:hAnsi="仿宋" w:eastAsia="仿宋"/>
          <w:color w:val="000000"/>
          <w:sz w:val="30"/>
          <w:u w:val="none"/>
        </w:rPr>
        <w:t>特此说明!</w:t>
      </w:r>
    </w:p>
    <w:p>
      <w:pPr>
        <w:spacing w:line="240" w:lineRule="auto"/>
      </w:pPr>
      <w:r>
        <w:rPr>
          <w:rFonts w:ascii="仿宋" w:hAnsi="仿宋" w:eastAsia="仿宋"/>
          <w:color w:val="000000"/>
          <w:sz w:val="30"/>
          <w:u w:val="none"/>
        </w:rPr>
        <w:t xml:space="preserve">    </w:t>
      </w:r>
    </w:p>
    <w:p>
      <w:pPr>
        <w:spacing w:line="240" w:lineRule="auto"/>
        <w:ind w:firstLine="4500"/>
        <w:jc w:val="right"/>
      </w:pPr>
      <w:r>
        <w:rPr>
          <w:rFonts w:ascii="仿宋" w:hAnsi="仿宋" w:eastAsia="仿宋"/>
          <w:color w:val="000000"/>
          <w:sz w:val="30"/>
          <w:u w:val="none"/>
        </w:rPr>
        <w:t>大足区智凤街道八里村一组</w:t>
      </w:r>
    </w:p>
    <w:p>
      <w:pPr>
        <w:spacing w:line="240" w:lineRule="auto"/>
      </w:pPr>
      <w:r>
        <w:rPr>
          <w:rFonts w:ascii="仿宋" w:hAnsi="仿宋" w:eastAsia="仿宋"/>
          <w:color w:val="000000"/>
          <w:sz w:val="30"/>
          <w:u w:val="none"/>
        </w:rPr>
        <w:t xml:space="preserve">      </w:t>
      </w:r>
    </w:p>
    <w:p>
      <w:pPr>
        <w:spacing w:line="240" w:lineRule="auto"/>
        <w:ind w:firstLine="5700"/>
        <w:jc w:val="both"/>
      </w:pPr>
      <w:r>
        <w:rPr>
          <w:rFonts w:ascii="仿宋" w:hAnsi="仿宋" w:eastAsia="仿宋"/>
          <w:color w:val="000000"/>
          <w:sz w:val="30"/>
          <w:u w:val="none"/>
        </w:rPr>
        <w:t>(盖章)</w:t>
      </w:r>
    </w:p>
    <w:p>
      <w:pPr>
        <w:spacing w:line="240" w:lineRule="auto"/>
        <w:ind w:firstLine="4800"/>
        <w:jc w:val="right"/>
      </w:pPr>
      <w:r>
        <w:rPr>
          <w:rFonts w:ascii="仿宋" w:hAnsi="仿宋" w:eastAsia="仿宋"/>
          <w:color w:val="000000"/>
          <w:sz w:val="30"/>
          <w:u w:val="none"/>
        </w:rPr>
        <w:t>2020年12月20日</w:t>
      </w: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/>
    <w:p>
      <w:pPr>
        <w:pStyle w:val="Heading1"/>
        <w:spacing w:line="504" w:lineRule="auto" w:before="340" w:after="330"/>
        <w:jc w:val="center"/>
      </w:pPr>
      <w:r>
        <w:rPr>
          <w:rFonts w:ascii="宋体" w:hAnsi="宋体" w:eastAsia="宋体"/>
          <w:color w:val="000000"/>
          <w:sz w:val="44"/>
        </w:rPr>
        <w:t>关于身份证、户口簿复印件收集情况说明</w:t>
      </w:r>
    </w:p>
    <w:p>
      <w:pPr>
        <w:spacing w:line="360" w:lineRule="auto"/>
        <w:ind w:firstLine="600"/>
        <w:jc w:val="left"/>
      </w:pPr>
      <w:r>
        <w:rPr>
          <w:rFonts w:ascii="仿宋" w:hAnsi="仿宋" w:eastAsia="仿宋"/>
          <w:color w:val="000000"/>
          <w:sz w:val="30"/>
        </w:rPr>
        <w:t>按大足区农村承包地确权项目要求，本项目开展至今由于</w:t>
      </w:r>
      <w:r>
        <w:rPr>
          <w:rFonts w:ascii="仿宋" w:hAnsi="仿宋" w:eastAsia="仿宋"/>
          <w:color w:val="000000"/>
          <w:sz w:val="30"/>
          <w:u w:val="single"/>
        </w:rPr>
        <w:t>大足区智凤街道八里村一组</w:t>
      </w:r>
      <w:r>
        <w:rPr>
          <w:rFonts w:ascii="仿宋" w:hAnsi="仿宋" w:eastAsia="仿宋"/>
          <w:color w:val="000000"/>
          <w:sz w:val="30"/>
          <w:u w:val="none"/>
        </w:rPr>
        <w:t>成员</w:t>
      </w:r>
      <w:r>
        <w:rPr>
          <w:rFonts w:ascii="仿宋" w:hAnsi="仿宋" w:eastAsia="仿宋"/>
          <w:color w:val="000000"/>
          <w:sz w:val="30"/>
          <w:u w:val="single"/>
        </w:rPr>
        <w:t>魏涛(510230197310051438)</w:t>
      </w:r>
      <w:r>
        <w:rPr>
          <w:rFonts w:ascii="仿宋" w:hAnsi="仿宋" w:eastAsia="仿宋"/>
          <w:color w:val="000000"/>
          <w:sz w:val="30"/>
          <w:u w:val="none"/>
        </w:rPr>
        <w:t>因长期不在家等原因，经村委会多方联络，暂时收集不到户主身份证复印件、家庭成员户口簿复印件。</w:t>
      </w:r>
    </w:p>
    <w:p>
      <w:pPr>
        <w:spacing w:line="240" w:lineRule="auto"/>
        <w:ind w:firstLine="600"/>
        <w:jc w:val="left"/>
      </w:pPr>
      <w:r>
        <w:rPr>
          <w:rFonts w:ascii="仿宋" w:hAnsi="仿宋" w:eastAsia="仿宋"/>
          <w:color w:val="000000"/>
          <w:sz w:val="30"/>
          <w:u w:val="none"/>
        </w:rPr>
        <w:t>特此说明!</w:t>
      </w:r>
    </w:p>
    <w:p>
      <w:pPr>
        <w:spacing w:line="240" w:lineRule="auto"/>
      </w:pPr>
      <w:r>
        <w:rPr>
          <w:rFonts w:ascii="仿宋" w:hAnsi="仿宋" w:eastAsia="仿宋"/>
          <w:color w:val="000000"/>
          <w:sz w:val="30"/>
          <w:u w:val="none"/>
        </w:rPr>
        <w:t xml:space="preserve">    </w:t>
      </w:r>
    </w:p>
    <w:p>
      <w:pPr>
        <w:spacing w:line="240" w:lineRule="auto"/>
        <w:ind w:firstLine="4500"/>
        <w:jc w:val="right"/>
      </w:pPr>
      <w:r>
        <w:rPr>
          <w:rFonts w:ascii="仿宋" w:hAnsi="仿宋" w:eastAsia="仿宋"/>
          <w:color w:val="000000"/>
          <w:sz w:val="30"/>
          <w:u w:val="none"/>
        </w:rPr>
        <w:t>大足区智凤街道八里村一组</w:t>
      </w:r>
    </w:p>
    <w:p>
      <w:pPr>
        <w:spacing w:line="240" w:lineRule="auto"/>
      </w:pPr>
      <w:r>
        <w:rPr>
          <w:rFonts w:ascii="仿宋" w:hAnsi="仿宋" w:eastAsia="仿宋"/>
          <w:color w:val="000000"/>
          <w:sz w:val="30"/>
          <w:u w:val="none"/>
        </w:rPr>
        <w:t xml:space="preserve">      </w:t>
      </w:r>
    </w:p>
    <w:p>
      <w:pPr>
        <w:spacing w:line="240" w:lineRule="auto"/>
        <w:ind w:firstLine="5700"/>
        <w:jc w:val="both"/>
      </w:pPr>
      <w:r>
        <w:rPr>
          <w:rFonts w:ascii="仿宋" w:hAnsi="仿宋" w:eastAsia="仿宋"/>
          <w:color w:val="000000"/>
          <w:sz w:val="30"/>
          <w:u w:val="none"/>
        </w:rPr>
        <w:t>(盖章)</w:t>
      </w:r>
    </w:p>
    <w:p>
      <w:pPr>
        <w:spacing w:line="240" w:lineRule="auto"/>
        <w:ind w:firstLine="4800"/>
        <w:jc w:val="right"/>
      </w:pPr>
      <w:r>
        <w:rPr>
          <w:rFonts w:ascii="仿宋" w:hAnsi="仿宋" w:eastAsia="仿宋"/>
          <w:color w:val="000000"/>
          <w:sz w:val="30"/>
          <w:u w:val="none"/>
        </w:rPr>
        <w:t>2020年12月20日</w:t>
      </w: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/>
    <w:p>
      <w:pPr>
        <w:pStyle w:val="Heading1"/>
        <w:spacing w:line="504" w:lineRule="auto" w:before="340" w:after="330"/>
        <w:jc w:val="center"/>
      </w:pPr>
      <w:r>
        <w:rPr>
          <w:rFonts w:ascii="宋体" w:hAnsi="宋体" w:eastAsia="宋体"/>
          <w:color w:val="000000"/>
          <w:sz w:val="44"/>
        </w:rPr>
        <w:t>关于身份证、户口簿复印件收集情况说明</w:t>
      </w:r>
    </w:p>
    <w:p>
      <w:pPr>
        <w:spacing w:line="360" w:lineRule="auto"/>
        <w:ind w:firstLine="600"/>
        <w:jc w:val="left"/>
      </w:pPr>
      <w:r>
        <w:rPr>
          <w:rFonts w:ascii="仿宋" w:hAnsi="仿宋" w:eastAsia="仿宋"/>
          <w:color w:val="000000"/>
          <w:sz w:val="30"/>
        </w:rPr>
        <w:t>按大足区农村承包地确权项目要求，本项目开展至今由于</w:t>
      </w:r>
      <w:r>
        <w:rPr>
          <w:rFonts w:ascii="仿宋" w:hAnsi="仿宋" w:eastAsia="仿宋"/>
          <w:color w:val="000000"/>
          <w:sz w:val="30"/>
          <w:u w:val="single"/>
        </w:rPr>
        <w:t>大足区智凤街道八里村一组</w:t>
      </w:r>
      <w:r>
        <w:rPr>
          <w:rFonts w:ascii="仿宋" w:hAnsi="仿宋" w:eastAsia="仿宋"/>
          <w:color w:val="000000"/>
          <w:sz w:val="30"/>
          <w:u w:val="none"/>
        </w:rPr>
        <w:t>成员</w:t>
      </w:r>
      <w:r>
        <w:rPr>
          <w:rFonts w:ascii="仿宋" w:hAnsi="仿宋" w:eastAsia="仿宋"/>
          <w:color w:val="000000"/>
          <w:sz w:val="30"/>
          <w:u w:val="single"/>
        </w:rPr>
        <w:t>杨富强(500225198901291937)</w:t>
      </w:r>
      <w:r>
        <w:rPr>
          <w:rFonts w:ascii="仿宋" w:hAnsi="仿宋" w:eastAsia="仿宋"/>
          <w:color w:val="000000"/>
          <w:sz w:val="30"/>
          <w:u w:val="none"/>
        </w:rPr>
        <w:t>因长期不在家等原因，经村委会多方联络，暂时收集不到户主身份证复印件、家庭成员户口簿复印件。</w:t>
      </w:r>
    </w:p>
    <w:p>
      <w:pPr>
        <w:spacing w:line="240" w:lineRule="auto"/>
        <w:ind w:firstLine="600"/>
        <w:jc w:val="left"/>
      </w:pPr>
      <w:r>
        <w:rPr>
          <w:rFonts w:ascii="仿宋" w:hAnsi="仿宋" w:eastAsia="仿宋"/>
          <w:color w:val="000000"/>
          <w:sz w:val="30"/>
          <w:u w:val="none"/>
        </w:rPr>
        <w:t>特此说明!</w:t>
      </w:r>
    </w:p>
    <w:p>
      <w:pPr>
        <w:spacing w:line="240" w:lineRule="auto"/>
      </w:pPr>
      <w:r>
        <w:rPr>
          <w:rFonts w:ascii="仿宋" w:hAnsi="仿宋" w:eastAsia="仿宋"/>
          <w:color w:val="000000"/>
          <w:sz w:val="30"/>
          <w:u w:val="none"/>
        </w:rPr>
        <w:t xml:space="preserve">    </w:t>
      </w:r>
    </w:p>
    <w:p>
      <w:pPr>
        <w:spacing w:line="240" w:lineRule="auto"/>
        <w:ind w:firstLine="4500"/>
        <w:jc w:val="right"/>
      </w:pPr>
      <w:r>
        <w:rPr>
          <w:rFonts w:ascii="仿宋" w:hAnsi="仿宋" w:eastAsia="仿宋"/>
          <w:color w:val="000000"/>
          <w:sz w:val="30"/>
          <w:u w:val="none"/>
        </w:rPr>
        <w:t>大足区智凤街道八里村一组</w:t>
      </w:r>
    </w:p>
    <w:p>
      <w:pPr>
        <w:spacing w:line="240" w:lineRule="auto"/>
      </w:pPr>
      <w:r>
        <w:rPr>
          <w:rFonts w:ascii="仿宋" w:hAnsi="仿宋" w:eastAsia="仿宋"/>
          <w:color w:val="000000"/>
          <w:sz w:val="30"/>
          <w:u w:val="none"/>
        </w:rPr>
        <w:t xml:space="preserve">      </w:t>
      </w:r>
    </w:p>
    <w:p>
      <w:pPr>
        <w:spacing w:line="240" w:lineRule="auto"/>
        <w:ind w:firstLine="5700"/>
        <w:jc w:val="both"/>
      </w:pPr>
      <w:r>
        <w:rPr>
          <w:rFonts w:ascii="仿宋" w:hAnsi="仿宋" w:eastAsia="仿宋"/>
          <w:color w:val="000000"/>
          <w:sz w:val="30"/>
          <w:u w:val="none"/>
        </w:rPr>
        <w:t>(盖章)</w:t>
      </w:r>
    </w:p>
    <w:p>
      <w:pPr>
        <w:spacing w:line="240" w:lineRule="auto"/>
        <w:ind w:firstLine="4800"/>
        <w:jc w:val="right"/>
      </w:pPr>
      <w:r>
        <w:rPr>
          <w:rFonts w:ascii="仿宋" w:hAnsi="仿宋" w:eastAsia="仿宋"/>
          <w:color w:val="000000"/>
          <w:sz w:val="30"/>
          <w:u w:val="none"/>
        </w:rPr>
        <w:t>2020年12月20日</w:t>
      </w: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/>
    <w:p>
      <w:pPr>
        <w:pStyle w:val="Heading1"/>
        <w:spacing w:line="504" w:lineRule="auto" w:before="340" w:after="330"/>
        <w:jc w:val="center"/>
      </w:pPr>
      <w:r>
        <w:rPr>
          <w:rFonts w:ascii="宋体" w:hAnsi="宋体" w:eastAsia="宋体"/>
          <w:color w:val="000000"/>
          <w:sz w:val="44"/>
        </w:rPr>
        <w:t>关于身份证、户口簿复印件收集情况说明</w:t>
      </w:r>
    </w:p>
    <w:p>
      <w:pPr>
        <w:spacing w:line="360" w:lineRule="auto"/>
        <w:ind w:firstLine="600"/>
        <w:jc w:val="left"/>
      </w:pPr>
      <w:r>
        <w:rPr>
          <w:rFonts w:ascii="仿宋" w:hAnsi="仿宋" w:eastAsia="仿宋"/>
          <w:color w:val="000000"/>
          <w:sz w:val="30"/>
        </w:rPr>
        <w:t>按大足区农村承包地确权项目要求，本项目开展至今由于</w:t>
      </w:r>
      <w:r>
        <w:rPr>
          <w:rFonts w:ascii="仿宋" w:hAnsi="仿宋" w:eastAsia="仿宋"/>
          <w:color w:val="000000"/>
          <w:sz w:val="30"/>
          <w:u w:val="single"/>
        </w:rPr>
        <w:t>大足区智凤街道八里村一组</w:t>
      </w:r>
      <w:r>
        <w:rPr>
          <w:rFonts w:ascii="仿宋" w:hAnsi="仿宋" w:eastAsia="仿宋"/>
          <w:color w:val="000000"/>
          <w:sz w:val="30"/>
          <w:u w:val="none"/>
        </w:rPr>
        <w:t>成员</w:t>
      </w:r>
      <w:r>
        <w:rPr>
          <w:rFonts w:ascii="仿宋" w:hAnsi="仿宋" w:eastAsia="仿宋"/>
          <w:color w:val="000000"/>
          <w:sz w:val="30"/>
          <w:u w:val="single"/>
        </w:rPr>
        <w:t>魏银祥(510230194506061423)</w:t>
      </w:r>
      <w:r>
        <w:rPr>
          <w:rFonts w:ascii="仿宋" w:hAnsi="仿宋" w:eastAsia="仿宋"/>
          <w:color w:val="000000"/>
          <w:sz w:val="30"/>
          <w:u w:val="none"/>
        </w:rPr>
        <w:t>因长期不在家等原因，经村委会多方联络，暂时收集不到户主身份证复印件、家庭成员户口簿复印件。</w:t>
      </w:r>
    </w:p>
    <w:p>
      <w:pPr>
        <w:spacing w:line="240" w:lineRule="auto"/>
        <w:ind w:firstLine="600"/>
        <w:jc w:val="left"/>
      </w:pPr>
      <w:r>
        <w:rPr>
          <w:rFonts w:ascii="仿宋" w:hAnsi="仿宋" w:eastAsia="仿宋"/>
          <w:color w:val="000000"/>
          <w:sz w:val="30"/>
          <w:u w:val="none"/>
        </w:rPr>
        <w:t>特此说明!</w:t>
      </w:r>
    </w:p>
    <w:p>
      <w:pPr>
        <w:spacing w:line="240" w:lineRule="auto"/>
      </w:pPr>
      <w:r>
        <w:rPr>
          <w:rFonts w:ascii="仿宋" w:hAnsi="仿宋" w:eastAsia="仿宋"/>
          <w:color w:val="000000"/>
          <w:sz w:val="30"/>
          <w:u w:val="none"/>
        </w:rPr>
        <w:t xml:space="preserve">    </w:t>
      </w:r>
    </w:p>
    <w:p>
      <w:pPr>
        <w:spacing w:line="240" w:lineRule="auto"/>
        <w:ind w:firstLine="4500"/>
        <w:jc w:val="right"/>
      </w:pPr>
      <w:r>
        <w:rPr>
          <w:rFonts w:ascii="仿宋" w:hAnsi="仿宋" w:eastAsia="仿宋"/>
          <w:color w:val="000000"/>
          <w:sz w:val="30"/>
          <w:u w:val="none"/>
        </w:rPr>
        <w:t>大足区智凤街道八里村一组</w:t>
      </w:r>
    </w:p>
    <w:p>
      <w:pPr>
        <w:spacing w:line="240" w:lineRule="auto"/>
      </w:pPr>
      <w:r>
        <w:rPr>
          <w:rFonts w:ascii="仿宋" w:hAnsi="仿宋" w:eastAsia="仿宋"/>
          <w:color w:val="000000"/>
          <w:sz w:val="30"/>
          <w:u w:val="none"/>
        </w:rPr>
        <w:t xml:space="preserve">      </w:t>
      </w:r>
    </w:p>
    <w:p>
      <w:pPr>
        <w:spacing w:line="240" w:lineRule="auto"/>
        <w:ind w:firstLine="5700"/>
        <w:jc w:val="both"/>
      </w:pPr>
      <w:r>
        <w:rPr>
          <w:rFonts w:ascii="仿宋" w:hAnsi="仿宋" w:eastAsia="仿宋"/>
          <w:color w:val="000000"/>
          <w:sz w:val="30"/>
          <w:u w:val="none"/>
        </w:rPr>
        <w:t>(盖章)</w:t>
      </w:r>
    </w:p>
    <w:p>
      <w:pPr>
        <w:spacing w:line="240" w:lineRule="auto"/>
        <w:ind w:firstLine="4800"/>
        <w:jc w:val="right"/>
      </w:pPr>
      <w:r>
        <w:rPr>
          <w:rFonts w:ascii="仿宋" w:hAnsi="仿宋" w:eastAsia="仿宋"/>
          <w:color w:val="000000"/>
          <w:sz w:val="30"/>
          <w:u w:val="none"/>
        </w:rPr>
        <w:t>2020年12月20日</w:t>
      </w: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/>
    <w:p>
      <w:pPr>
        <w:pStyle w:val="Heading1"/>
        <w:spacing w:line="504" w:lineRule="auto" w:before="340" w:after="330"/>
        <w:jc w:val="center"/>
      </w:pPr>
      <w:r>
        <w:rPr>
          <w:rFonts w:ascii="宋体" w:hAnsi="宋体" w:eastAsia="宋体"/>
          <w:color w:val="000000"/>
          <w:sz w:val="44"/>
        </w:rPr>
        <w:t>关于身份证、户口簿复印件收集情况说明</w:t>
      </w:r>
    </w:p>
    <w:p>
      <w:pPr>
        <w:spacing w:line="360" w:lineRule="auto"/>
        <w:ind w:firstLine="600"/>
        <w:jc w:val="left"/>
      </w:pPr>
      <w:r>
        <w:rPr>
          <w:rFonts w:ascii="仿宋" w:hAnsi="仿宋" w:eastAsia="仿宋"/>
          <w:color w:val="000000"/>
          <w:sz w:val="30"/>
        </w:rPr>
        <w:t>按大足区农村承包地确权项目要求，本项目开展至今由于</w:t>
      </w:r>
      <w:r>
        <w:rPr>
          <w:rFonts w:ascii="仿宋" w:hAnsi="仿宋" w:eastAsia="仿宋"/>
          <w:color w:val="000000"/>
          <w:sz w:val="30"/>
          <w:u w:val="single"/>
        </w:rPr>
        <w:t>大足区智凤街道八里村一组</w:t>
      </w:r>
      <w:r>
        <w:rPr>
          <w:rFonts w:ascii="仿宋" w:hAnsi="仿宋" w:eastAsia="仿宋"/>
          <w:color w:val="000000"/>
          <w:sz w:val="30"/>
          <w:u w:val="none"/>
        </w:rPr>
        <w:t>成员</w:t>
      </w:r>
      <w:r>
        <w:rPr>
          <w:rFonts w:ascii="仿宋" w:hAnsi="仿宋" w:eastAsia="仿宋"/>
          <w:color w:val="000000"/>
          <w:sz w:val="30"/>
          <w:u w:val="single"/>
        </w:rPr>
        <w:t>邹思华(500225199407281922)</w:t>
      </w:r>
      <w:r>
        <w:rPr>
          <w:rFonts w:ascii="仿宋" w:hAnsi="仿宋" w:eastAsia="仿宋"/>
          <w:color w:val="000000"/>
          <w:sz w:val="30"/>
          <w:u w:val="none"/>
        </w:rPr>
        <w:t>因长期不在家等原因，经村委会多方联络，暂时收集不到户主身份证复印件、家庭成员户口簿复印件。</w:t>
      </w:r>
    </w:p>
    <w:p>
      <w:pPr>
        <w:spacing w:line="240" w:lineRule="auto"/>
        <w:ind w:firstLine="600"/>
        <w:jc w:val="left"/>
      </w:pPr>
      <w:r>
        <w:rPr>
          <w:rFonts w:ascii="仿宋" w:hAnsi="仿宋" w:eastAsia="仿宋"/>
          <w:color w:val="000000"/>
          <w:sz w:val="30"/>
          <w:u w:val="none"/>
        </w:rPr>
        <w:t>特此说明!</w:t>
      </w:r>
    </w:p>
    <w:p>
      <w:pPr>
        <w:spacing w:line="240" w:lineRule="auto"/>
      </w:pPr>
      <w:r>
        <w:rPr>
          <w:rFonts w:ascii="仿宋" w:hAnsi="仿宋" w:eastAsia="仿宋"/>
          <w:color w:val="000000"/>
          <w:sz w:val="30"/>
          <w:u w:val="none"/>
        </w:rPr>
        <w:t xml:space="preserve">    </w:t>
      </w:r>
    </w:p>
    <w:p>
      <w:pPr>
        <w:spacing w:line="240" w:lineRule="auto"/>
        <w:ind w:firstLine="4500"/>
        <w:jc w:val="right"/>
      </w:pPr>
      <w:r>
        <w:rPr>
          <w:rFonts w:ascii="仿宋" w:hAnsi="仿宋" w:eastAsia="仿宋"/>
          <w:color w:val="000000"/>
          <w:sz w:val="30"/>
          <w:u w:val="none"/>
        </w:rPr>
        <w:t>大足区智凤街道八里村一组</w:t>
      </w:r>
    </w:p>
    <w:p>
      <w:pPr>
        <w:spacing w:line="240" w:lineRule="auto"/>
      </w:pPr>
      <w:r>
        <w:rPr>
          <w:rFonts w:ascii="仿宋" w:hAnsi="仿宋" w:eastAsia="仿宋"/>
          <w:color w:val="000000"/>
          <w:sz w:val="30"/>
          <w:u w:val="none"/>
        </w:rPr>
        <w:t xml:space="preserve">      </w:t>
      </w:r>
    </w:p>
    <w:p>
      <w:pPr>
        <w:spacing w:line="240" w:lineRule="auto"/>
        <w:ind w:firstLine="5700"/>
        <w:jc w:val="both"/>
      </w:pPr>
      <w:r>
        <w:rPr>
          <w:rFonts w:ascii="仿宋" w:hAnsi="仿宋" w:eastAsia="仿宋"/>
          <w:color w:val="000000"/>
          <w:sz w:val="30"/>
          <w:u w:val="none"/>
        </w:rPr>
        <w:t>(盖章)</w:t>
      </w:r>
    </w:p>
    <w:p>
      <w:pPr>
        <w:spacing w:line="240" w:lineRule="auto"/>
        <w:ind w:firstLine="4800"/>
        <w:jc w:val="right"/>
      </w:pPr>
      <w:r>
        <w:rPr>
          <w:rFonts w:ascii="仿宋" w:hAnsi="仿宋" w:eastAsia="仿宋"/>
          <w:color w:val="000000"/>
          <w:sz w:val="30"/>
          <w:u w:val="none"/>
        </w:rPr>
        <w:t>2020年12月20日</w:t>
      </w: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/>
    <w:p>
      <w:pPr>
        <w:pStyle w:val="Heading1"/>
        <w:spacing w:line="504" w:lineRule="auto" w:before="340" w:after="330"/>
        <w:jc w:val="center"/>
      </w:pPr>
      <w:r>
        <w:rPr>
          <w:rFonts w:ascii="宋体" w:hAnsi="宋体" w:eastAsia="宋体"/>
          <w:color w:val="000000"/>
          <w:sz w:val="44"/>
        </w:rPr>
        <w:t>关于身份证、户口簿复印件收集情况说明</w:t>
      </w:r>
    </w:p>
    <w:p>
      <w:pPr>
        <w:spacing w:line="360" w:lineRule="auto"/>
        <w:ind w:firstLine="600"/>
        <w:jc w:val="left"/>
      </w:pPr>
      <w:r>
        <w:rPr>
          <w:rFonts w:ascii="仿宋" w:hAnsi="仿宋" w:eastAsia="仿宋"/>
          <w:color w:val="000000"/>
          <w:sz w:val="30"/>
        </w:rPr>
        <w:t>按大足区农村承包地确权项目要求，本项目开展至今由于</w:t>
      </w:r>
      <w:r>
        <w:rPr>
          <w:rFonts w:ascii="仿宋" w:hAnsi="仿宋" w:eastAsia="仿宋"/>
          <w:color w:val="000000"/>
          <w:sz w:val="30"/>
          <w:u w:val="single"/>
        </w:rPr>
        <w:t>大足区智凤街道八里村一组</w:t>
      </w:r>
      <w:r>
        <w:rPr>
          <w:rFonts w:ascii="仿宋" w:hAnsi="仿宋" w:eastAsia="仿宋"/>
          <w:color w:val="000000"/>
          <w:sz w:val="30"/>
          <w:u w:val="none"/>
        </w:rPr>
        <w:t>成员</w:t>
      </w:r>
      <w:r>
        <w:rPr>
          <w:rFonts w:ascii="仿宋" w:hAnsi="仿宋" w:eastAsia="仿宋"/>
          <w:color w:val="000000"/>
          <w:sz w:val="30"/>
          <w:u w:val="single"/>
        </w:rPr>
        <w:t>魏朝华(510230196312161433)</w:t>
      </w:r>
      <w:r>
        <w:rPr>
          <w:rFonts w:ascii="仿宋" w:hAnsi="仿宋" w:eastAsia="仿宋"/>
          <w:color w:val="000000"/>
          <w:sz w:val="30"/>
          <w:u w:val="none"/>
        </w:rPr>
        <w:t>因长期不在家等原因，经村委会多方联络，暂时收集不到户主身份证复印件、家庭成员户口簿复印件。</w:t>
      </w:r>
    </w:p>
    <w:p>
      <w:pPr>
        <w:spacing w:line="240" w:lineRule="auto"/>
        <w:ind w:firstLine="600"/>
        <w:jc w:val="left"/>
      </w:pPr>
      <w:r>
        <w:rPr>
          <w:rFonts w:ascii="仿宋" w:hAnsi="仿宋" w:eastAsia="仿宋"/>
          <w:color w:val="000000"/>
          <w:sz w:val="30"/>
          <w:u w:val="none"/>
        </w:rPr>
        <w:t>特此说明!</w:t>
      </w:r>
    </w:p>
    <w:p>
      <w:pPr>
        <w:spacing w:line="240" w:lineRule="auto"/>
      </w:pPr>
      <w:r>
        <w:rPr>
          <w:rFonts w:ascii="仿宋" w:hAnsi="仿宋" w:eastAsia="仿宋"/>
          <w:color w:val="000000"/>
          <w:sz w:val="30"/>
          <w:u w:val="none"/>
        </w:rPr>
        <w:t xml:space="preserve">    </w:t>
      </w:r>
    </w:p>
    <w:p>
      <w:pPr>
        <w:spacing w:line="240" w:lineRule="auto"/>
        <w:ind w:firstLine="4500"/>
        <w:jc w:val="right"/>
      </w:pPr>
      <w:r>
        <w:rPr>
          <w:rFonts w:ascii="仿宋" w:hAnsi="仿宋" w:eastAsia="仿宋"/>
          <w:color w:val="000000"/>
          <w:sz w:val="30"/>
          <w:u w:val="none"/>
        </w:rPr>
        <w:t>大足区智凤街道八里村一组</w:t>
      </w:r>
    </w:p>
    <w:p>
      <w:pPr>
        <w:spacing w:line="240" w:lineRule="auto"/>
      </w:pPr>
      <w:r>
        <w:rPr>
          <w:rFonts w:ascii="仿宋" w:hAnsi="仿宋" w:eastAsia="仿宋"/>
          <w:color w:val="000000"/>
          <w:sz w:val="30"/>
          <w:u w:val="none"/>
        </w:rPr>
        <w:t xml:space="preserve">      </w:t>
      </w:r>
    </w:p>
    <w:p>
      <w:pPr>
        <w:spacing w:line="240" w:lineRule="auto"/>
        <w:ind w:firstLine="5700"/>
        <w:jc w:val="both"/>
      </w:pPr>
      <w:r>
        <w:rPr>
          <w:rFonts w:ascii="仿宋" w:hAnsi="仿宋" w:eastAsia="仿宋"/>
          <w:color w:val="000000"/>
          <w:sz w:val="30"/>
          <w:u w:val="none"/>
        </w:rPr>
        <w:t>(盖章)</w:t>
      </w:r>
    </w:p>
    <w:p>
      <w:pPr>
        <w:spacing w:line="240" w:lineRule="auto"/>
        <w:ind w:firstLine="4800"/>
        <w:jc w:val="right"/>
      </w:pPr>
      <w:r>
        <w:rPr>
          <w:rFonts w:ascii="仿宋" w:hAnsi="仿宋" w:eastAsia="仿宋"/>
          <w:color w:val="000000"/>
          <w:sz w:val="30"/>
          <w:u w:val="none"/>
        </w:rPr>
        <w:t>2020年12月20日</w:t>
      </w: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/>
    <w:p>
      <w:pPr>
        <w:pStyle w:val="Heading1"/>
        <w:spacing w:line="504" w:lineRule="auto" w:before="340" w:after="330"/>
        <w:jc w:val="center"/>
      </w:pPr>
      <w:r>
        <w:rPr>
          <w:rFonts w:ascii="宋体" w:hAnsi="宋体" w:eastAsia="宋体"/>
          <w:color w:val="000000"/>
          <w:sz w:val="44"/>
        </w:rPr>
        <w:t>关于身份证、户口簿复印件收集情况说明</w:t>
      </w:r>
    </w:p>
    <w:p>
      <w:pPr>
        <w:spacing w:line="360" w:lineRule="auto"/>
        <w:ind w:firstLine="600"/>
        <w:jc w:val="left"/>
      </w:pPr>
      <w:r>
        <w:rPr>
          <w:rFonts w:ascii="仿宋" w:hAnsi="仿宋" w:eastAsia="仿宋"/>
          <w:color w:val="000000"/>
          <w:sz w:val="30"/>
        </w:rPr>
        <w:t>按大足区农村承包地确权项目要求，本项目开展至今由于</w:t>
      </w:r>
      <w:r>
        <w:rPr>
          <w:rFonts w:ascii="仿宋" w:hAnsi="仿宋" w:eastAsia="仿宋"/>
          <w:color w:val="000000"/>
          <w:sz w:val="30"/>
          <w:u w:val="single"/>
        </w:rPr>
        <w:t>大足区智凤街道八里村一组</w:t>
      </w:r>
      <w:r>
        <w:rPr>
          <w:rFonts w:ascii="仿宋" w:hAnsi="仿宋" w:eastAsia="仿宋"/>
          <w:color w:val="000000"/>
          <w:sz w:val="30"/>
          <w:u w:val="none"/>
        </w:rPr>
        <w:t>成员</w:t>
      </w:r>
      <w:r>
        <w:rPr>
          <w:rFonts w:ascii="仿宋" w:hAnsi="仿宋" w:eastAsia="仿宋"/>
          <w:color w:val="000000"/>
          <w:sz w:val="30"/>
          <w:u w:val="single"/>
        </w:rPr>
        <w:t>魏朝艮(510230198106101922)</w:t>
      </w:r>
      <w:r>
        <w:rPr>
          <w:rFonts w:ascii="仿宋" w:hAnsi="仿宋" w:eastAsia="仿宋"/>
          <w:color w:val="000000"/>
          <w:sz w:val="30"/>
          <w:u w:val="none"/>
        </w:rPr>
        <w:t>因长期不在家等原因，经村委会多方联络，暂时收集不到户主身份证复印件、家庭成员户口簿复印件。</w:t>
      </w:r>
    </w:p>
    <w:p>
      <w:pPr>
        <w:spacing w:line="240" w:lineRule="auto"/>
        <w:ind w:firstLine="600"/>
        <w:jc w:val="left"/>
      </w:pPr>
      <w:r>
        <w:rPr>
          <w:rFonts w:ascii="仿宋" w:hAnsi="仿宋" w:eastAsia="仿宋"/>
          <w:color w:val="000000"/>
          <w:sz w:val="30"/>
          <w:u w:val="none"/>
        </w:rPr>
        <w:t>特此说明!</w:t>
      </w:r>
    </w:p>
    <w:p>
      <w:pPr>
        <w:spacing w:line="240" w:lineRule="auto"/>
      </w:pPr>
      <w:r>
        <w:rPr>
          <w:rFonts w:ascii="仿宋" w:hAnsi="仿宋" w:eastAsia="仿宋"/>
          <w:color w:val="000000"/>
          <w:sz w:val="30"/>
          <w:u w:val="none"/>
        </w:rPr>
        <w:t xml:space="preserve">    </w:t>
      </w:r>
    </w:p>
    <w:p>
      <w:pPr>
        <w:spacing w:line="240" w:lineRule="auto"/>
        <w:ind w:firstLine="4500"/>
        <w:jc w:val="right"/>
      </w:pPr>
      <w:r>
        <w:rPr>
          <w:rFonts w:ascii="仿宋" w:hAnsi="仿宋" w:eastAsia="仿宋"/>
          <w:color w:val="000000"/>
          <w:sz w:val="30"/>
          <w:u w:val="none"/>
        </w:rPr>
        <w:t>大足区智凤街道八里村一组</w:t>
      </w:r>
    </w:p>
    <w:p>
      <w:pPr>
        <w:spacing w:line="240" w:lineRule="auto"/>
      </w:pPr>
      <w:r>
        <w:rPr>
          <w:rFonts w:ascii="仿宋" w:hAnsi="仿宋" w:eastAsia="仿宋"/>
          <w:color w:val="000000"/>
          <w:sz w:val="30"/>
          <w:u w:val="none"/>
        </w:rPr>
        <w:t xml:space="preserve">      </w:t>
      </w:r>
    </w:p>
    <w:p>
      <w:pPr>
        <w:spacing w:line="240" w:lineRule="auto"/>
        <w:ind w:firstLine="5700"/>
        <w:jc w:val="both"/>
      </w:pPr>
      <w:r>
        <w:rPr>
          <w:rFonts w:ascii="仿宋" w:hAnsi="仿宋" w:eastAsia="仿宋"/>
          <w:color w:val="000000"/>
          <w:sz w:val="30"/>
          <w:u w:val="none"/>
        </w:rPr>
        <w:t>(盖章)</w:t>
      </w:r>
    </w:p>
    <w:p>
      <w:pPr>
        <w:spacing w:line="240" w:lineRule="auto"/>
        <w:ind w:firstLine="4800"/>
        <w:jc w:val="right"/>
      </w:pPr>
      <w:r>
        <w:rPr>
          <w:rFonts w:ascii="仿宋" w:hAnsi="仿宋" w:eastAsia="仿宋"/>
          <w:color w:val="000000"/>
          <w:sz w:val="30"/>
          <w:u w:val="none"/>
        </w:rPr>
        <w:t>2020年12月20日</w:t>
      </w: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/>
    <w:p>
      <w:pPr>
        <w:pStyle w:val="Heading1"/>
        <w:spacing w:line="504" w:lineRule="auto" w:before="340" w:after="330"/>
        <w:jc w:val="center"/>
      </w:pPr>
      <w:r>
        <w:rPr>
          <w:rFonts w:ascii="宋体" w:hAnsi="宋体" w:eastAsia="宋体"/>
          <w:color w:val="000000"/>
          <w:sz w:val="44"/>
        </w:rPr>
        <w:t>关于身份证、户口簿复印件收集情况说明</w:t>
      </w:r>
    </w:p>
    <w:p>
      <w:pPr>
        <w:spacing w:line="360" w:lineRule="auto"/>
        <w:ind w:firstLine="600"/>
        <w:jc w:val="left"/>
      </w:pPr>
      <w:r>
        <w:rPr>
          <w:rFonts w:ascii="仿宋" w:hAnsi="仿宋" w:eastAsia="仿宋"/>
          <w:color w:val="000000"/>
          <w:sz w:val="30"/>
        </w:rPr>
        <w:t>按大足区农村承包地确权项目要求，本项目开展至今由于</w:t>
      </w:r>
      <w:r>
        <w:rPr>
          <w:rFonts w:ascii="仿宋" w:hAnsi="仿宋" w:eastAsia="仿宋"/>
          <w:color w:val="000000"/>
          <w:sz w:val="30"/>
          <w:u w:val="single"/>
        </w:rPr>
        <w:t>大足区智凤街道八里村一组</w:t>
      </w:r>
      <w:r>
        <w:rPr>
          <w:rFonts w:ascii="仿宋" w:hAnsi="仿宋" w:eastAsia="仿宋"/>
          <w:color w:val="000000"/>
          <w:sz w:val="30"/>
          <w:u w:val="none"/>
        </w:rPr>
        <w:t>成员</w:t>
      </w:r>
      <w:r>
        <w:rPr>
          <w:rFonts w:ascii="仿宋" w:hAnsi="仿宋" w:eastAsia="仿宋"/>
          <w:color w:val="000000"/>
          <w:sz w:val="30"/>
          <w:u w:val="single"/>
        </w:rPr>
        <w:t>魏朝文(510230196611101422)</w:t>
      </w:r>
      <w:r>
        <w:rPr>
          <w:rFonts w:ascii="仿宋" w:hAnsi="仿宋" w:eastAsia="仿宋"/>
          <w:color w:val="000000"/>
          <w:sz w:val="30"/>
          <w:u w:val="none"/>
        </w:rPr>
        <w:t>因长期不在家等原因，经村委会多方联络，暂时收集不到户主身份证复印件、家庭成员户口簿复印件。</w:t>
      </w:r>
    </w:p>
    <w:p>
      <w:pPr>
        <w:spacing w:line="240" w:lineRule="auto"/>
        <w:ind w:firstLine="600"/>
        <w:jc w:val="left"/>
      </w:pPr>
      <w:r>
        <w:rPr>
          <w:rFonts w:ascii="仿宋" w:hAnsi="仿宋" w:eastAsia="仿宋"/>
          <w:color w:val="000000"/>
          <w:sz w:val="30"/>
          <w:u w:val="none"/>
        </w:rPr>
        <w:t>特此说明!</w:t>
      </w:r>
    </w:p>
    <w:p>
      <w:pPr>
        <w:spacing w:line="240" w:lineRule="auto"/>
      </w:pPr>
      <w:r>
        <w:rPr>
          <w:rFonts w:ascii="仿宋" w:hAnsi="仿宋" w:eastAsia="仿宋"/>
          <w:color w:val="000000"/>
          <w:sz w:val="30"/>
          <w:u w:val="none"/>
        </w:rPr>
        <w:t xml:space="preserve">    </w:t>
      </w:r>
    </w:p>
    <w:p>
      <w:pPr>
        <w:spacing w:line="240" w:lineRule="auto"/>
        <w:ind w:firstLine="4500"/>
        <w:jc w:val="right"/>
      </w:pPr>
      <w:r>
        <w:rPr>
          <w:rFonts w:ascii="仿宋" w:hAnsi="仿宋" w:eastAsia="仿宋"/>
          <w:color w:val="000000"/>
          <w:sz w:val="30"/>
          <w:u w:val="none"/>
        </w:rPr>
        <w:t>大足区智凤街道八里村一组</w:t>
      </w:r>
    </w:p>
    <w:p>
      <w:pPr>
        <w:spacing w:line="240" w:lineRule="auto"/>
      </w:pPr>
      <w:r>
        <w:rPr>
          <w:rFonts w:ascii="仿宋" w:hAnsi="仿宋" w:eastAsia="仿宋"/>
          <w:color w:val="000000"/>
          <w:sz w:val="30"/>
          <w:u w:val="none"/>
        </w:rPr>
        <w:t xml:space="preserve">      </w:t>
      </w:r>
    </w:p>
    <w:p>
      <w:pPr>
        <w:spacing w:line="240" w:lineRule="auto"/>
        <w:ind w:firstLine="5700"/>
        <w:jc w:val="both"/>
      </w:pPr>
      <w:r>
        <w:rPr>
          <w:rFonts w:ascii="仿宋" w:hAnsi="仿宋" w:eastAsia="仿宋"/>
          <w:color w:val="000000"/>
          <w:sz w:val="30"/>
          <w:u w:val="none"/>
        </w:rPr>
        <w:t>(盖章)</w:t>
      </w:r>
    </w:p>
    <w:p>
      <w:pPr>
        <w:spacing w:line="240" w:lineRule="auto"/>
        <w:ind w:firstLine="4800"/>
        <w:jc w:val="right"/>
      </w:pPr>
      <w:r>
        <w:rPr>
          <w:rFonts w:ascii="仿宋" w:hAnsi="仿宋" w:eastAsia="仿宋"/>
          <w:color w:val="000000"/>
          <w:sz w:val="30"/>
          <w:u w:val="none"/>
        </w:rPr>
        <w:t>2020年12月20日</w:t>
      </w: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/>
    <w:p>
      <w:pPr>
        <w:pStyle w:val="Heading1"/>
        <w:spacing w:line="504" w:lineRule="auto" w:before="340" w:after="330"/>
        <w:jc w:val="center"/>
      </w:pPr>
      <w:r>
        <w:rPr>
          <w:rFonts w:ascii="宋体" w:hAnsi="宋体" w:eastAsia="宋体"/>
          <w:color w:val="000000"/>
          <w:sz w:val="44"/>
        </w:rPr>
        <w:t>关于身份证、户口簿复印件收集情况说明</w:t>
      </w:r>
    </w:p>
    <w:p>
      <w:pPr>
        <w:spacing w:line="360" w:lineRule="auto"/>
        <w:ind w:firstLine="600"/>
        <w:jc w:val="left"/>
      </w:pPr>
      <w:r>
        <w:rPr>
          <w:rFonts w:ascii="仿宋" w:hAnsi="仿宋" w:eastAsia="仿宋"/>
          <w:color w:val="000000"/>
          <w:sz w:val="30"/>
        </w:rPr>
        <w:t>按大足区农村承包地确权项目要求，本项目开展至今由于</w:t>
      </w:r>
      <w:r>
        <w:rPr>
          <w:rFonts w:ascii="仿宋" w:hAnsi="仿宋" w:eastAsia="仿宋"/>
          <w:color w:val="000000"/>
          <w:sz w:val="30"/>
          <w:u w:val="single"/>
        </w:rPr>
        <w:t>大足区智凤街道八里村一组</w:t>
      </w:r>
      <w:r>
        <w:rPr>
          <w:rFonts w:ascii="仿宋" w:hAnsi="仿宋" w:eastAsia="仿宋"/>
          <w:color w:val="000000"/>
          <w:sz w:val="30"/>
          <w:u w:val="none"/>
        </w:rPr>
        <w:t>成员</w:t>
      </w:r>
      <w:r>
        <w:rPr>
          <w:rFonts w:ascii="仿宋" w:hAnsi="仿宋" w:eastAsia="仿宋"/>
          <w:color w:val="000000"/>
          <w:sz w:val="30"/>
          <w:u w:val="single"/>
        </w:rPr>
        <w:t>杨方平(510230192803271428)</w:t>
      </w:r>
      <w:r>
        <w:rPr>
          <w:rFonts w:ascii="仿宋" w:hAnsi="仿宋" w:eastAsia="仿宋"/>
          <w:color w:val="000000"/>
          <w:sz w:val="30"/>
          <w:u w:val="none"/>
        </w:rPr>
        <w:t>因长期不在家等原因，经村委会多方联络，暂时收集不到户主身份证复印件、家庭成员户口簿复印件。</w:t>
      </w:r>
    </w:p>
    <w:p>
      <w:pPr>
        <w:spacing w:line="240" w:lineRule="auto"/>
        <w:ind w:firstLine="600"/>
        <w:jc w:val="left"/>
      </w:pPr>
      <w:r>
        <w:rPr>
          <w:rFonts w:ascii="仿宋" w:hAnsi="仿宋" w:eastAsia="仿宋"/>
          <w:color w:val="000000"/>
          <w:sz w:val="30"/>
          <w:u w:val="none"/>
        </w:rPr>
        <w:t>特此说明!</w:t>
      </w:r>
    </w:p>
    <w:p>
      <w:pPr>
        <w:spacing w:line="240" w:lineRule="auto"/>
      </w:pPr>
      <w:r>
        <w:rPr>
          <w:rFonts w:ascii="仿宋" w:hAnsi="仿宋" w:eastAsia="仿宋"/>
          <w:color w:val="000000"/>
          <w:sz w:val="30"/>
          <w:u w:val="none"/>
        </w:rPr>
        <w:t xml:space="preserve">    </w:t>
      </w:r>
    </w:p>
    <w:p>
      <w:pPr>
        <w:spacing w:line="240" w:lineRule="auto"/>
        <w:ind w:firstLine="4500"/>
        <w:jc w:val="right"/>
      </w:pPr>
      <w:r>
        <w:rPr>
          <w:rFonts w:ascii="仿宋" w:hAnsi="仿宋" w:eastAsia="仿宋"/>
          <w:color w:val="000000"/>
          <w:sz w:val="30"/>
          <w:u w:val="none"/>
        </w:rPr>
        <w:t>大足区智凤街道八里村一组</w:t>
      </w:r>
    </w:p>
    <w:p>
      <w:pPr>
        <w:spacing w:line="240" w:lineRule="auto"/>
      </w:pPr>
      <w:r>
        <w:rPr>
          <w:rFonts w:ascii="仿宋" w:hAnsi="仿宋" w:eastAsia="仿宋"/>
          <w:color w:val="000000"/>
          <w:sz w:val="30"/>
          <w:u w:val="none"/>
        </w:rPr>
        <w:t xml:space="preserve">      </w:t>
      </w:r>
    </w:p>
    <w:p>
      <w:pPr>
        <w:spacing w:line="240" w:lineRule="auto"/>
        <w:ind w:firstLine="5700"/>
        <w:jc w:val="both"/>
      </w:pPr>
      <w:r>
        <w:rPr>
          <w:rFonts w:ascii="仿宋" w:hAnsi="仿宋" w:eastAsia="仿宋"/>
          <w:color w:val="000000"/>
          <w:sz w:val="30"/>
          <w:u w:val="none"/>
        </w:rPr>
        <w:t>(盖章)</w:t>
      </w:r>
    </w:p>
    <w:p>
      <w:pPr>
        <w:spacing w:line="240" w:lineRule="auto"/>
        <w:ind w:firstLine="4800"/>
        <w:jc w:val="right"/>
      </w:pPr>
      <w:r>
        <w:rPr>
          <w:rFonts w:ascii="仿宋" w:hAnsi="仿宋" w:eastAsia="仿宋"/>
          <w:color w:val="000000"/>
          <w:sz w:val="30"/>
          <w:u w:val="none"/>
        </w:rPr>
        <w:t>2020年12月20日</w:t>
      </w: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/>
    <w:p>
      <w:pPr>
        <w:pStyle w:val="Heading1"/>
        <w:spacing w:line="504" w:lineRule="auto" w:before="340" w:after="330"/>
        <w:jc w:val="center"/>
      </w:pPr>
      <w:r>
        <w:rPr>
          <w:rFonts w:ascii="宋体" w:hAnsi="宋体" w:eastAsia="宋体"/>
          <w:color w:val="000000"/>
          <w:sz w:val="44"/>
        </w:rPr>
        <w:t>关于身份证、户口簿复印件收集情况说明</w:t>
      </w:r>
    </w:p>
    <w:p>
      <w:pPr>
        <w:spacing w:line="360" w:lineRule="auto"/>
        <w:ind w:firstLine="600"/>
        <w:jc w:val="left"/>
      </w:pPr>
      <w:r>
        <w:rPr>
          <w:rFonts w:ascii="仿宋" w:hAnsi="仿宋" w:eastAsia="仿宋"/>
          <w:color w:val="000000"/>
          <w:sz w:val="30"/>
        </w:rPr>
        <w:t>按大足区农村承包地确权项目要求，本项目开展至今由于</w:t>
      </w:r>
      <w:r>
        <w:rPr>
          <w:rFonts w:ascii="仿宋" w:hAnsi="仿宋" w:eastAsia="仿宋"/>
          <w:color w:val="000000"/>
          <w:sz w:val="30"/>
          <w:u w:val="single"/>
        </w:rPr>
        <w:t>大足区智凤街道八里村一组</w:t>
      </w:r>
      <w:r>
        <w:rPr>
          <w:rFonts w:ascii="仿宋" w:hAnsi="仿宋" w:eastAsia="仿宋"/>
          <w:color w:val="000000"/>
          <w:sz w:val="30"/>
          <w:u w:val="none"/>
        </w:rPr>
        <w:t>成员</w:t>
      </w:r>
      <w:r>
        <w:rPr>
          <w:rFonts w:ascii="仿宋" w:hAnsi="仿宋" w:eastAsia="仿宋"/>
          <w:color w:val="000000"/>
          <w:sz w:val="30"/>
          <w:u w:val="single"/>
        </w:rPr>
        <w:t>魏朝隆(510230196908111410)</w:t>
      </w:r>
      <w:r>
        <w:rPr>
          <w:rFonts w:ascii="仿宋" w:hAnsi="仿宋" w:eastAsia="仿宋"/>
          <w:color w:val="000000"/>
          <w:sz w:val="30"/>
          <w:u w:val="none"/>
        </w:rPr>
        <w:t>因长期不在家等原因，经村委会多方联络，暂时收集不到户主身份证复印件、家庭成员户口簿复印件。</w:t>
      </w:r>
    </w:p>
    <w:p>
      <w:pPr>
        <w:spacing w:line="240" w:lineRule="auto"/>
        <w:ind w:firstLine="600"/>
        <w:jc w:val="left"/>
      </w:pPr>
      <w:r>
        <w:rPr>
          <w:rFonts w:ascii="仿宋" w:hAnsi="仿宋" w:eastAsia="仿宋"/>
          <w:color w:val="000000"/>
          <w:sz w:val="30"/>
          <w:u w:val="none"/>
        </w:rPr>
        <w:t>特此说明!</w:t>
      </w:r>
    </w:p>
    <w:p>
      <w:pPr>
        <w:spacing w:line="240" w:lineRule="auto"/>
      </w:pPr>
      <w:r>
        <w:rPr>
          <w:rFonts w:ascii="仿宋" w:hAnsi="仿宋" w:eastAsia="仿宋"/>
          <w:color w:val="000000"/>
          <w:sz w:val="30"/>
          <w:u w:val="none"/>
        </w:rPr>
        <w:t xml:space="preserve">    </w:t>
      </w:r>
    </w:p>
    <w:p>
      <w:pPr>
        <w:spacing w:line="240" w:lineRule="auto"/>
        <w:ind w:firstLine="4500"/>
        <w:jc w:val="right"/>
      </w:pPr>
      <w:r>
        <w:rPr>
          <w:rFonts w:ascii="仿宋" w:hAnsi="仿宋" w:eastAsia="仿宋"/>
          <w:color w:val="000000"/>
          <w:sz w:val="30"/>
          <w:u w:val="none"/>
        </w:rPr>
        <w:t>大足区智凤街道八里村一组</w:t>
      </w:r>
    </w:p>
    <w:p>
      <w:pPr>
        <w:spacing w:line="240" w:lineRule="auto"/>
      </w:pPr>
      <w:r>
        <w:rPr>
          <w:rFonts w:ascii="仿宋" w:hAnsi="仿宋" w:eastAsia="仿宋"/>
          <w:color w:val="000000"/>
          <w:sz w:val="30"/>
          <w:u w:val="none"/>
        </w:rPr>
        <w:t xml:space="preserve">      </w:t>
      </w:r>
    </w:p>
    <w:p>
      <w:pPr>
        <w:spacing w:line="240" w:lineRule="auto"/>
        <w:ind w:firstLine="5700"/>
        <w:jc w:val="both"/>
      </w:pPr>
      <w:r>
        <w:rPr>
          <w:rFonts w:ascii="仿宋" w:hAnsi="仿宋" w:eastAsia="仿宋"/>
          <w:color w:val="000000"/>
          <w:sz w:val="30"/>
          <w:u w:val="none"/>
        </w:rPr>
        <w:t>(盖章)</w:t>
      </w:r>
    </w:p>
    <w:p>
      <w:pPr>
        <w:spacing w:line="240" w:lineRule="auto"/>
        <w:ind w:firstLine="4800"/>
        <w:jc w:val="right"/>
      </w:pPr>
      <w:r>
        <w:rPr>
          <w:rFonts w:ascii="仿宋" w:hAnsi="仿宋" w:eastAsia="仿宋"/>
          <w:color w:val="000000"/>
          <w:sz w:val="30"/>
          <w:u w:val="none"/>
        </w:rPr>
        <w:t>2020年12月20日</w:t>
      </w: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/>
    <w:p>
      <w:pPr>
        <w:pStyle w:val="Heading1"/>
        <w:spacing w:line="504" w:lineRule="auto" w:before="340" w:after="330"/>
        <w:jc w:val="center"/>
      </w:pPr>
      <w:r>
        <w:rPr>
          <w:rFonts w:ascii="宋体" w:hAnsi="宋体" w:eastAsia="宋体"/>
          <w:color w:val="000000"/>
          <w:sz w:val="44"/>
        </w:rPr>
        <w:t>关于身份证、户口簿复印件收集情况说明</w:t>
      </w:r>
    </w:p>
    <w:p>
      <w:pPr>
        <w:spacing w:line="360" w:lineRule="auto"/>
        <w:ind w:firstLine="600"/>
        <w:jc w:val="left"/>
      </w:pPr>
      <w:r>
        <w:rPr>
          <w:rFonts w:ascii="仿宋" w:hAnsi="仿宋" w:eastAsia="仿宋"/>
          <w:color w:val="000000"/>
          <w:sz w:val="30"/>
        </w:rPr>
        <w:t>按大足区农村承包地确权项目要求，本项目开展至今由于</w:t>
      </w:r>
      <w:r>
        <w:rPr>
          <w:rFonts w:ascii="仿宋" w:hAnsi="仿宋" w:eastAsia="仿宋"/>
          <w:color w:val="000000"/>
          <w:sz w:val="30"/>
          <w:u w:val="single"/>
        </w:rPr>
        <w:t>大足区智凤街道八里村一组</w:t>
      </w:r>
      <w:r>
        <w:rPr>
          <w:rFonts w:ascii="仿宋" w:hAnsi="仿宋" w:eastAsia="仿宋"/>
          <w:color w:val="000000"/>
          <w:sz w:val="30"/>
          <w:u w:val="none"/>
        </w:rPr>
        <w:t>成员</w:t>
      </w:r>
      <w:r>
        <w:rPr>
          <w:rFonts w:ascii="仿宋" w:hAnsi="仿宋" w:eastAsia="仿宋"/>
          <w:color w:val="000000"/>
          <w:sz w:val="30"/>
          <w:u w:val="single"/>
        </w:rPr>
        <w:t>杨富隆(510230198111111914)</w:t>
      </w:r>
      <w:r>
        <w:rPr>
          <w:rFonts w:ascii="仿宋" w:hAnsi="仿宋" w:eastAsia="仿宋"/>
          <w:color w:val="000000"/>
          <w:sz w:val="30"/>
          <w:u w:val="none"/>
        </w:rPr>
        <w:t>因长期不在家等原因，经村委会多方联络，暂时收集不到户主身份证复印件、家庭成员户口簿复印件。</w:t>
      </w:r>
    </w:p>
    <w:p>
      <w:pPr>
        <w:spacing w:line="240" w:lineRule="auto"/>
        <w:ind w:firstLine="600"/>
        <w:jc w:val="left"/>
      </w:pPr>
      <w:r>
        <w:rPr>
          <w:rFonts w:ascii="仿宋" w:hAnsi="仿宋" w:eastAsia="仿宋"/>
          <w:color w:val="000000"/>
          <w:sz w:val="30"/>
          <w:u w:val="none"/>
        </w:rPr>
        <w:t>特此说明!</w:t>
      </w:r>
    </w:p>
    <w:p>
      <w:pPr>
        <w:spacing w:line="240" w:lineRule="auto"/>
      </w:pPr>
      <w:r>
        <w:rPr>
          <w:rFonts w:ascii="仿宋" w:hAnsi="仿宋" w:eastAsia="仿宋"/>
          <w:color w:val="000000"/>
          <w:sz w:val="30"/>
          <w:u w:val="none"/>
        </w:rPr>
        <w:t xml:space="preserve">    </w:t>
      </w:r>
    </w:p>
    <w:p>
      <w:pPr>
        <w:spacing w:line="240" w:lineRule="auto"/>
        <w:ind w:firstLine="4500"/>
        <w:jc w:val="right"/>
      </w:pPr>
      <w:r>
        <w:rPr>
          <w:rFonts w:ascii="仿宋" w:hAnsi="仿宋" w:eastAsia="仿宋"/>
          <w:color w:val="000000"/>
          <w:sz w:val="30"/>
          <w:u w:val="none"/>
        </w:rPr>
        <w:t>大足区智凤街道八里村一组</w:t>
      </w:r>
    </w:p>
    <w:p>
      <w:pPr>
        <w:spacing w:line="240" w:lineRule="auto"/>
      </w:pPr>
      <w:r>
        <w:rPr>
          <w:rFonts w:ascii="仿宋" w:hAnsi="仿宋" w:eastAsia="仿宋"/>
          <w:color w:val="000000"/>
          <w:sz w:val="30"/>
          <w:u w:val="none"/>
        </w:rPr>
        <w:t xml:space="preserve">      </w:t>
      </w:r>
    </w:p>
    <w:p>
      <w:pPr>
        <w:spacing w:line="240" w:lineRule="auto"/>
        <w:ind w:firstLine="5700"/>
        <w:jc w:val="both"/>
      </w:pPr>
      <w:r>
        <w:rPr>
          <w:rFonts w:ascii="仿宋" w:hAnsi="仿宋" w:eastAsia="仿宋"/>
          <w:color w:val="000000"/>
          <w:sz w:val="30"/>
          <w:u w:val="none"/>
        </w:rPr>
        <w:t>(盖章)</w:t>
      </w:r>
    </w:p>
    <w:p>
      <w:pPr>
        <w:spacing w:line="240" w:lineRule="auto"/>
        <w:ind w:firstLine="4800"/>
        <w:jc w:val="right"/>
      </w:pPr>
      <w:r>
        <w:rPr>
          <w:rFonts w:ascii="仿宋" w:hAnsi="仿宋" w:eastAsia="仿宋"/>
          <w:color w:val="000000"/>
          <w:sz w:val="30"/>
          <w:u w:val="none"/>
        </w:rPr>
        <w:t>2020年12月20日</w:t>
      </w: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/>
    <w:p>
      <w:pPr>
        <w:pStyle w:val="Heading1"/>
        <w:spacing w:line="504" w:lineRule="auto" w:before="340" w:after="330"/>
        <w:jc w:val="center"/>
      </w:pPr>
      <w:r>
        <w:rPr>
          <w:rFonts w:ascii="宋体" w:hAnsi="宋体" w:eastAsia="宋体"/>
          <w:color w:val="000000"/>
          <w:sz w:val="44"/>
        </w:rPr>
        <w:t>关于身份证、户口簿复印件收集情况说明</w:t>
      </w:r>
    </w:p>
    <w:p>
      <w:pPr>
        <w:spacing w:line="360" w:lineRule="auto"/>
        <w:ind w:firstLine="600"/>
        <w:jc w:val="left"/>
      </w:pPr>
      <w:r>
        <w:rPr>
          <w:rFonts w:ascii="仿宋" w:hAnsi="仿宋" w:eastAsia="仿宋"/>
          <w:color w:val="000000"/>
          <w:sz w:val="30"/>
        </w:rPr>
        <w:t>按大足区农村承包地确权项目要求，本项目开展至今由于</w:t>
      </w:r>
      <w:r>
        <w:rPr>
          <w:rFonts w:ascii="仿宋" w:hAnsi="仿宋" w:eastAsia="仿宋"/>
          <w:color w:val="000000"/>
          <w:sz w:val="30"/>
          <w:u w:val="single"/>
        </w:rPr>
        <w:t>大足区智凤街道八里村一组</w:t>
      </w:r>
      <w:r>
        <w:rPr>
          <w:rFonts w:ascii="仿宋" w:hAnsi="仿宋" w:eastAsia="仿宋"/>
          <w:color w:val="000000"/>
          <w:sz w:val="30"/>
          <w:u w:val="none"/>
        </w:rPr>
        <w:t>成员</w:t>
      </w:r>
      <w:r>
        <w:rPr>
          <w:rFonts w:ascii="仿宋" w:hAnsi="仿宋" w:eastAsia="仿宋"/>
          <w:color w:val="000000"/>
          <w:sz w:val="30"/>
          <w:u w:val="single"/>
        </w:rPr>
        <w:t>杨方学(510230194210271413)</w:t>
      </w:r>
      <w:r>
        <w:rPr>
          <w:rFonts w:ascii="仿宋" w:hAnsi="仿宋" w:eastAsia="仿宋"/>
          <w:color w:val="000000"/>
          <w:sz w:val="30"/>
          <w:u w:val="none"/>
        </w:rPr>
        <w:t>因长期不在家等原因，经村委会多方联络，暂时收集不到户主身份证复印件、家庭成员户口簿复印件。</w:t>
      </w:r>
    </w:p>
    <w:p>
      <w:pPr>
        <w:spacing w:line="240" w:lineRule="auto"/>
        <w:ind w:firstLine="600"/>
        <w:jc w:val="left"/>
      </w:pPr>
      <w:r>
        <w:rPr>
          <w:rFonts w:ascii="仿宋" w:hAnsi="仿宋" w:eastAsia="仿宋"/>
          <w:color w:val="000000"/>
          <w:sz w:val="30"/>
          <w:u w:val="none"/>
        </w:rPr>
        <w:t>特此说明!</w:t>
      </w:r>
    </w:p>
    <w:p>
      <w:pPr>
        <w:spacing w:line="240" w:lineRule="auto"/>
      </w:pPr>
      <w:r>
        <w:rPr>
          <w:rFonts w:ascii="仿宋" w:hAnsi="仿宋" w:eastAsia="仿宋"/>
          <w:color w:val="000000"/>
          <w:sz w:val="30"/>
          <w:u w:val="none"/>
        </w:rPr>
        <w:t xml:space="preserve">    </w:t>
      </w:r>
    </w:p>
    <w:p>
      <w:pPr>
        <w:spacing w:line="240" w:lineRule="auto"/>
        <w:ind w:firstLine="4500"/>
        <w:jc w:val="right"/>
      </w:pPr>
      <w:r>
        <w:rPr>
          <w:rFonts w:ascii="仿宋" w:hAnsi="仿宋" w:eastAsia="仿宋"/>
          <w:color w:val="000000"/>
          <w:sz w:val="30"/>
          <w:u w:val="none"/>
        </w:rPr>
        <w:t>大足区智凤街道八里村一组</w:t>
      </w:r>
    </w:p>
    <w:p>
      <w:pPr>
        <w:spacing w:line="240" w:lineRule="auto"/>
      </w:pPr>
      <w:r>
        <w:rPr>
          <w:rFonts w:ascii="仿宋" w:hAnsi="仿宋" w:eastAsia="仿宋"/>
          <w:color w:val="000000"/>
          <w:sz w:val="30"/>
          <w:u w:val="none"/>
        </w:rPr>
        <w:t xml:space="preserve">      </w:t>
      </w:r>
    </w:p>
    <w:p>
      <w:pPr>
        <w:spacing w:line="240" w:lineRule="auto"/>
        <w:ind w:firstLine="5700"/>
        <w:jc w:val="both"/>
      </w:pPr>
      <w:r>
        <w:rPr>
          <w:rFonts w:ascii="仿宋" w:hAnsi="仿宋" w:eastAsia="仿宋"/>
          <w:color w:val="000000"/>
          <w:sz w:val="30"/>
          <w:u w:val="none"/>
        </w:rPr>
        <w:t>(盖章)</w:t>
      </w:r>
    </w:p>
    <w:p>
      <w:pPr>
        <w:spacing w:line="240" w:lineRule="auto"/>
        <w:ind w:firstLine="4800"/>
        <w:jc w:val="right"/>
      </w:pPr>
      <w:r>
        <w:rPr>
          <w:rFonts w:ascii="仿宋" w:hAnsi="仿宋" w:eastAsia="仿宋"/>
          <w:color w:val="000000"/>
          <w:sz w:val="30"/>
          <w:u w:val="none"/>
        </w:rPr>
        <w:t>2020年12月20日</w:t>
      </w: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/>
    <w:p>
      <w:pPr>
        <w:pStyle w:val="Heading1"/>
        <w:spacing w:line="504" w:lineRule="auto" w:before="340" w:after="330"/>
        <w:jc w:val="center"/>
      </w:pPr>
      <w:r>
        <w:rPr>
          <w:rFonts w:ascii="宋体" w:hAnsi="宋体" w:eastAsia="宋体"/>
          <w:color w:val="000000"/>
          <w:sz w:val="44"/>
        </w:rPr>
        <w:t>关于身份证、户口簿复印件收集情况说明</w:t>
      </w:r>
    </w:p>
    <w:p>
      <w:pPr>
        <w:spacing w:line="360" w:lineRule="auto"/>
        <w:ind w:firstLine="600"/>
        <w:jc w:val="left"/>
      </w:pPr>
      <w:r>
        <w:rPr>
          <w:rFonts w:ascii="仿宋" w:hAnsi="仿宋" w:eastAsia="仿宋"/>
          <w:color w:val="000000"/>
          <w:sz w:val="30"/>
        </w:rPr>
        <w:t>按大足区农村承包地确权项目要求，本项目开展至今由于</w:t>
      </w:r>
      <w:r>
        <w:rPr>
          <w:rFonts w:ascii="仿宋" w:hAnsi="仿宋" w:eastAsia="仿宋"/>
          <w:color w:val="000000"/>
          <w:sz w:val="30"/>
          <w:u w:val="single"/>
        </w:rPr>
        <w:t>大足区智凤街道八里村一组</w:t>
      </w:r>
      <w:r>
        <w:rPr>
          <w:rFonts w:ascii="仿宋" w:hAnsi="仿宋" w:eastAsia="仿宋"/>
          <w:color w:val="000000"/>
          <w:sz w:val="30"/>
          <w:u w:val="none"/>
        </w:rPr>
        <w:t>成员</w:t>
      </w:r>
      <w:r>
        <w:rPr>
          <w:rFonts w:ascii="仿宋" w:hAnsi="仿宋" w:eastAsia="仿宋"/>
          <w:color w:val="000000"/>
          <w:sz w:val="30"/>
          <w:u w:val="single"/>
        </w:rPr>
        <w:t>彭秀春(513023197104215823)</w:t>
      </w:r>
      <w:r>
        <w:rPr>
          <w:rFonts w:ascii="仿宋" w:hAnsi="仿宋" w:eastAsia="仿宋"/>
          <w:color w:val="000000"/>
          <w:sz w:val="30"/>
          <w:u w:val="none"/>
        </w:rPr>
        <w:t>因长期不在家等原因，经村委会多方联络，暂时收集不到户主身份证复印件、家庭成员户口簿复印件。</w:t>
      </w:r>
    </w:p>
    <w:p>
      <w:pPr>
        <w:spacing w:line="240" w:lineRule="auto"/>
        <w:ind w:firstLine="600"/>
        <w:jc w:val="left"/>
      </w:pPr>
      <w:r>
        <w:rPr>
          <w:rFonts w:ascii="仿宋" w:hAnsi="仿宋" w:eastAsia="仿宋"/>
          <w:color w:val="000000"/>
          <w:sz w:val="30"/>
          <w:u w:val="none"/>
        </w:rPr>
        <w:t>特此说明!</w:t>
      </w:r>
    </w:p>
    <w:p>
      <w:pPr>
        <w:spacing w:line="240" w:lineRule="auto"/>
      </w:pPr>
      <w:r>
        <w:rPr>
          <w:rFonts w:ascii="仿宋" w:hAnsi="仿宋" w:eastAsia="仿宋"/>
          <w:color w:val="000000"/>
          <w:sz w:val="30"/>
          <w:u w:val="none"/>
        </w:rPr>
        <w:t xml:space="preserve">    </w:t>
      </w:r>
    </w:p>
    <w:p>
      <w:pPr>
        <w:spacing w:line="240" w:lineRule="auto"/>
        <w:ind w:firstLine="4500"/>
        <w:jc w:val="right"/>
      </w:pPr>
      <w:r>
        <w:rPr>
          <w:rFonts w:ascii="仿宋" w:hAnsi="仿宋" w:eastAsia="仿宋"/>
          <w:color w:val="000000"/>
          <w:sz w:val="30"/>
          <w:u w:val="none"/>
        </w:rPr>
        <w:t>大足区智凤街道八里村一组</w:t>
      </w:r>
    </w:p>
    <w:p>
      <w:pPr>
        <w:spacing w:line="240" w:lineRule="auto"/>
      </w:pPr>
      <w:r>
        <w:rPr>
          <w:rFonts w:ascii="仿宋" w:hAnsi="仿宋" w:eastAsia="仿宋"/>
          <w:color w:val="000000"/>
          <w:sz w:val="30"/>
          <w:u w:val="none"/>
        </w:rPr>
        <w:t xml:space="preserve">      </w:t>
      </w:r>
    </w:p>
    <w:p>
      <w:pPr>
        <w:spacing w:line="240" w:lineRule="auto"/>
        <w:ind w:firstLine="5700"/>
        <w:jc w:val="both"/>
      </w:pPr>
      <w:r>
        <w:rPr>
          <w:rFonts w:ascii="仿宋" w:hAnsi="仿宋" w:eastAsia="仿宋"/>
          <w:color w:val="000000"/>
          <w:sz w:val="30"/>
          <w:u w:val="none"/>
        </w:rPr>
        <w:t>(盖章)</w:t>
      </w:r>
    </w:p>
    <w:p>
      <w:pPr>
        <w:spacing w:line="240" w:lineRule="auto"/>
        <w:ind w:firstLine="4800"/>
        <w:jc w:val="right"/>
      </w:pPr>
      <w:r>
        <w:rPr>
          <w:rFonts w:ascii="仿宋" w:hAnsi="仿宋" w:eastAsia="仿宋"/>
          <w:color w:val="000000"/>
          <w:sz w:val="30"/>
          <w:u w:val="none"/>
        </w:rPr>
        <w:t>2020年12月20日</w:t>
      </w: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/>
    <w:p>
      <w:pPr>
        <w:pStyle w:val="Heading1"/>
        <w:spacing w:line="504" w:lineRule="auto" w:before="340" w:after="330"/>
        <w:jc w:val="center"/>
      </w:pPr>
      <w:r>
        <w:rPr>
          <w:rFonts w:ascii="宋体" w:hAnsi="宋体" w:eastAsia="宋体"/>
          <w:color w:val="000000"/>
          <w:sz w:val="44"/>
        </w:rPr>
        <w:t>关于身份证、户口簿复印件收集情况说明</w:t>
      </w:r>
    </w:p>
    <w:p>
      <w:pPr>
        <w:spacing w:line="360" w:lineRule="auto"/>
        <w:ind w:firstLine="600"/>
        <w:jc w:val="left"/>
      </w:pPr>
      <w:r>
        <w:rPr>
          <w:rFonts w:ascii="仿宋" w:hAnsi="仿宋" w:eastAsia="仿宋"/>
          <w:color w:val="000000"/>
          <w:sz w:val="30"/>
        </w:rPr>
        <w:t>按大足区农村承包地确权项目要求，本项目开展至今由于</w:t>
      </w:r>
      <w:r>
        <w:rPr>
          <w:rFonts w:ascii="仿宋" w:hAnsi="仿宋" w:eastAsia="仿宋"/>
          <w:color w:val="000000"/>
          <w:sz w:val="30"/>
          <w:u w:val="single"/>
        </w:rPr>
        <w:t>大足区智凤街道八里村一组</w:t>
      </w:r>
      <w:r>
        <w:rPr>
          <w:rFonts w:ascii="仿宋" w:hAnsi="仿宋" w:eastAsia="仿宋"/>
          <w:color w:val="000000"/>
          <w:sz w:val="30"/>
          <w:u w:val="none"/>
        </w:rPr>
        <w:t>成员</w:t>
      </w:r>
      <w:r>
        <w:rPr>
          <w:rFonts w:ascii="仿宋" w:hAnsi="仿宋" w:eastAsia="仿宋"/>
          <w:color w:val="000000"/>
          <w:sz w:val="30"/>
          <w:u w:val="single"/>
        </w:rPr>
        <w:t>魏俊良(510230194906091410)</w:t>
      </w:r>
      <w:r>
        <w:rPr>
          <w:rFonts w:ascii="仿宋" w:hAnsi="仿宋" w:eastAsia="仿宋"/>
          <w:color w:val="000000"/>
          <w:sz w:val="30"/>
          <w:u w:val="none"/>
        </w:rPr>
        <w:t>因长期不在家等原因，经村委会多方联络，暂时收集不到户主身份证复印件、家庭成员户口簿复印件。</w:t>
      </w:r>
    </w:p>
    <w:p>
      <w:pPr>
        <w:spacing w:line="240" w:lineRule="auto"/>
        <w:ind w:firstLine="600"/>
        <w:jc w:val="left"/>
      </w:pPr>
      <w:r>
        <w:rPr>
          <w:rFonts w:ascii="仿宋" w:hAnsi="仿宋" w:eastAsia="仿宋"/>
          <w:color w:val="000000"/>
          <w:sz w:val="30"/>
          <w:u w:val="none"/>
        </w:rPr>
        <w:t>特此说明!</w:t>
      </w:r>
    </w:p>
    <w:p>
      <w:pPr>
        <w:spacing w:line="240" w:lineRule="auto"/>
      </w:pPr>
      <w:r>
        <w:rPr>
          <w:rFonts w:ascii="仿宋" w:hAnsi="仿宋" w:eastAsia="仿宋"/>
          <w:color w:val="000000"/>
          <w:sz w:val="30"/>
          <w:u w:val="none"/>
        </w:rPr>
        <w:t xml:space="preserve">    </w:t>
      </w:r>
    </w:p>
    <w:p>
      <w:pPr>
        <w:spacing w:line="240" w:lineRule="auto"/>
        <w:ind w:firstLine="4500"/>
        <w:jc w:val="right"/>
      </w:pPr>
      <w:r>
        <w:rPr>
          <w:rFonts w:ascii="仿宋" w:hAnsi="仿宋" w:eastAsia="仿宋"/>
          <w:color w:val="000000"/>
          <w:sz w:val="30"/>
          <w:u w:val="none"/>
        </w:rPr>
        <w:t>大足区智凤街道八里村一组</w:t>
      </w:r>
    </w:p>
    <w:p>
      <w:pPr>
        <w:spacing w:line="240" w:lineRule="auto"/>
      </w:pPr>
      <w:r>
        <w:rPr>
          <w:rFonts w:ascii="仿宋" w:hAnsi="仿宋" w:eastAsia="仿宋"/>
          <w:color w:val="000000"/>
          <w:sz w:val="30"/>
          <w:u w:val="none"/>
        </w:rPr>
        <w:t xml:space="preserve">      </w:t>
      </w:r>
    </w:p>
    <w:p>
      <w:pPr>
        <w:spacing w:line="240" w:lineRule="auto"/>
        <w:ind w:firstLine="5700"/>
        <w:jc w:val="both"/>
      </w:pPr>
      <w:r>
        <w:rPr>
          <w:rFonts w:ascii="仿宋" w:hAnsi="仿宋" w:eastAsia="仿宋"/>
          <w:color w:val="000000"/>
          <w:sz w:val="30"/>
          <w:u w:val="none"/>
        </w:rPr>
        <w:t>(盖章)</w:t>
      </w:r>
    </w:p>
    <w:p>
      <w:pPr>
        <w:spacing w:line="240" w:lineRule="auto"/>
        <w:ind w:firstLine="4800"/>
        <w:jc w:val="right"/>
      </w:pPr>
      <w:r>
        <w:rPr>
          <w:rFonts w:ascii="仿宋" w:hAnsi="仿宋" w:eastAsia="仿宋"/>
          <w:color w:val="000000"/>
          <w:sz w:val="30"/>
          <w:u w:val="none"/>
        </w:rPr>
        <w:t>2020年12月20日</w:t>
      </w: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/>
    <w:p>
      <w:pPr>
        <w:pStyle w:val="Heading1"/>
        <w:spacing w:line="504" w:lineRule="auto" w:before="340" w:after="330"/>
        <w:jc w:val="center"/>
      </w:pPr>
      <w:r>
        <w:rPr>
          <w:rFonts w:ascii="宋体" w:hAnsi="宋体" w:eastAsia="宋体"/>
          <w:color w:val="000000"/>
          <w:sz w:val="44"/>
        </w:rPr>
        <w:t>关于身份证、户口簿复印件收集情况说明</w:t>
      </w:r>
    </w:p>
    <w:p>
      <w:pPr>
        <w:spacing w:line="360" w:lineRule="auto"/>
        <w:ind w:firstLine="600"/>
        <w:jc w:val="left"/>
      </w:pPr>
      <w:r>
        <w:rPr>
          <w:rFonts w:ascii="仿宋" w:hAnsi="仿宋" w:eastAsia="仿宋"/>
          <w:color w:val="000000"/>
          <w:sz w:val="30"/>
        </w:rPr>
        <w:t>按大足区农村承包地确权项目要求，本项目开展至今由于</w:t>
      </w:r>
      <w:r>
        <w:rPr>
          <w:rFonts w:ascii="仿宋" w:hAnsi="仿宋" w:eastAsia="仿宋"/>
          <w:color w:val="000000"/>
          <w:sz w:val="30"/>
          <w:u w:val="single"/>
        </w:rPr>
        <w:t>大足区智凤街道八里村一组</w:t>
      </w:r>
      <w:r>
        <w:rPr>
          <w:rFonts w:ascii="仿宋" w:hAnsi="仿宋" w:eastAsia="仿宋"/>
          <w:color w:val="000000"/>
          <w:sz w:val="30"/>
          <w:u w:val="none"/>
        </w:rPr>
        <w:t>成员</w:t>
      </w:r>
      <w:r>
        <w:rPr>
          <w:rFonts w:ascii="仿宋" w:hAnsi="仿宋" w:eastAsia="仿宋"/>
          <w:color w:val="000000"/>
          <w:sz w:val="30"/>
          <w:u w:val="single"/>
        </w:rPr>
        <w:t>冯居仁(510230194906021420)</w:t>
      </w:r>
      <w:r>
        <w:rPr>
          <w:rFonts w:ascii="仿宋" w:hAnsi="仿宋" w:eastAsia="仿宋"/>
          <w:color w:val="000000"/>
          <w:sz w:val="30"/>
          <w:u w:val="none"/>
        </w:rPr>
        <w:t>因长期不在家等原因，经村委会多方联络，暂时收集不到户主身份证复印件、家庭成员户口簿复印件。</w:t>
      </w:r>
    </w:p>
    <w:p>
      <w:pPr>
        <w:spacing w:line="240" w:lineRule="auto"/>
        <w:ind w:firstLine="600"/>
        <w:jc w:val="left"/>
      </w:pPr>
      <w:r>
        <w:rPr>
          <w:rFonts w:ascii="仿宋" w:hAnsi="仿宋" w:eastAsia="仿宋"/>
          <w:color w:val="000000"/>
          <w:sz w:val="30"/>
          <w:u w:val="none"/>
        </w:rPr>
        <w:t>特此说明!</w:t>
      </w:r>
    </w:p>
    <w:p>
      <w:pPr>
        <w:spacing w:line="240" w:lineRule="auto"/>
      </w:pPr>
      <w:r>
        <w:rPr>
          <w:rFonts w:ascii="仿宋" w:hAnsi="仿宋" w:eastAsia="仿宋"/>
          <w:color w:val="000000"/>
          <w:sz w:val="30"/>
          <w:u w:val="none"/>
        </w:rPr>
        <w:t xml:space="preserve">    </w:t>
      </w:r>
    </w:p>
    <w:p>
      <w:pPr>
        <w:spacing w:line="240" w:lineRule="auto"/>
        <w:ind w:firstLine="4500"/>
        <w:jc w:val="right"/>
      </w:pPr>
      <w:r>
        <w:rPr>
          <w:rFonts w:ascii="仿宋" w:hAnsi="仿宋" w:eastAsia="仿宋"/>
          <w:color w:val="000000"/>
          <w:sz w:val="30"/>
          <w:u w:val="none"/>
        </w:rPr>
        <w:t>大足区智凤街道八里村一组</w:t>
      </w:r>
    </w:p>
    <w:p>
      <w:pPr>
        <w:spacing w:line="240" w:lineRule="auto"/>
      </w:pPr>
      <w:r>
        <w:rPr>
          <w:rFonts w:ascii="仿宋" w:hAnsi="仿宋" w:eastAsia="仿宋"/>
          <w:color w:val="000000"/>
          <w:sz w:val="30"/>
          <w:u w:val="none"/>
        </w:rPr>
        <w:t xml:space="preserve">      </w:t>
      </w:r>
    </w:p>
    <w:p>
      <w:pPr>
        <w:spacing w:line="240" w:lineRule="auto"/>
        <w:ind w:firstLine="5700"/>
        <w:jc w:val="both"/>
      </w:pPr>
      <w:r>
        <w:rPr>
          <w:rFonts w:ascii="仿宋" w:hAnsi="仿宋" w:eastAsia="仿宋"/>
          <w:color w:val="000000"/>
          <w:sz w:val="30"/>
          <w:u w:val="none"/>
        </w:rPr>
        <w:t>(盖章)</w:t>
      </w:r>
    </w:p>
    <w:p>
      <w:pPr>
        <w:spacing w:line="240" w:lineRule="auto"/>
        <w:ind w:firstLine="4800"/>
        <w:jc w:val="right"/>
      </w:pPr>
      <w:r>
        <w:rPr>
          <w:rFonts w:ascii="仿宋" w:hAnsi="仿宋" w:eastAsia="仿宋"/>
          <w:color w:val="000000"/>
          <w:sz w:val="30"/>
          <w:u w:val="none"/>
        </w:rPr>
        <w:t>2020年12月20日</w:t>
      </w: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/>
    <w:p>
      <w:pPr>
        <w:pStyle w:val="Heading1"/>
        <w:spacing w:line="504" w:lineRule="auto" w:before="340" w:after="330"/>
        <w:jc w:val="center"/>
      </w:pPr>
      <w:r>
        <w:rPr>
          <w:rFonts w:ascii="宋体" w:hAnsi="宋体" w:eastAsia="宋体"/>
          <w:color w:val="000000"/>
          <w:sz w:val="44"/>
        </w:rPr>
        <w:t>关于身份证、户口簿复印件收集情况说明</w:t>
      </w:r>
    </w:p>
    <w:p>
      <w:pPr>
        <w:spacing w:line="360" w:lineRule="auto"/>
        <w:ind w:firstLine="600"/>
        <w:jc w:val="left"/>
      </w:pPr>
      <w:r>
        <w:rPr>
          <w:rFonts w:ascii="仿宋" w:hAnsi="仿宋" w:eastAsia="仿宋"/>
          <w:color w:val="000000"/>
          <w:sz w:val="30"/>
        </w:rPr>
        <w:t>按大足区农村承包地确权项目要求，本项目开展至今由于</w:t>
      </w:r>
      <w:r>
        <w:rPr>
          <w:rFonts w:ascii="仿宋" w:hAnsi="仿宋" w:eastAsia="仿宋"/>
          <w:color w:val="000000"/>
          <w:sz w:val="30"/>
          <w:u w:val="single"/>
        </w:rPr>
        <w:t>大足区智凤街道八里村一组</w:t>
      </w:r>
      <w:r>
        <w:rPr>
          <w:rFonts w:ascii="仿宋" w:hAnsi="仿宋" w:eastAsia="仿宋"/>
          <w:color w:val="000000"/>
          <w:sz w:val="30"/>
          <w:u w:val="none"/>
        </w:rPr>
        <w:t>成员</w:t>
      </w:r>
      <w:r>
        <w:rPr>
          <w:rFonts w:ascii="仿宋" w:hAnsi="仿宋" w:eastAsia="仿宋"/>
          <w:color w:val="000000"/>
          <w:sz w:val="30"/>
          <w:u w:val="single"/>
        </w:rPr>
        <w:t>杨方果(500225200509281937)</w:t>
      </w:r>
      <w:r>
        <w:rPr>
          <w:rFonts w:ascii="仿宋" w:hAnsi="仿宋" w:eastAsia="仿宋"/>
          <w:color w:val="000000"/>
          <w:sz w:val="30"/>
          <w:u w:val="none"/>
        </w:rPr>
        <w:t>因长期不在家等原因，经村委会多方联络，暂时收集不到户主身份证复印件、家庭成员户口簿复印件。</w:t>
      </w:r>
    </w:p>
    <w:p>
      <w:pPr>
        <w:spacing w:line="240" w:lineRule="auto"/>
        <w:ind w:firstLine="600"/>
        <w:jc w:val="left"/>
      </w:pPr>
      <w:r>
        <w:rPr>
          <w:rFonts w:ascii="仿宋" w:hAnsi="仿宋" w:eastAsia="仿宋"/>
          <w:color w:val="000000"/>
          <w:sz w:val="30"/>
          <w:u w:val="none"/>
        </w:rPr>
        <w:t>特此说明!</w:t>
      </w:r>
    </w:p>
    <w:p>
      <w:pPr>
        <w:spacing w:line="240" w:lineRule="auto"/>
      </w:pPr>
      <w:r>
        <w:rPr>
          <w:rFonts w:ascii="仿宋" w:hAnsi="仿宋" w:eastAsia="仿宋"/>
          <w:color w:val="000000"/>
          <w:sz w:val="30"/>
          <w:u w:val="none"/>
        </w:rPr>
        <w:t xml:space="preserve">    </w:t>
      </w:r>
    </w:p>
    <w:p>
      <w:pPr>
        <w:spacing w:line="240" w:lineRule="auto"/>
        <w:ind w:firstLine="4500"/>
        <w:jc w:val="right"/>
      </w:pPr>
      <w:r>
        <w:rPr>
          <w:rFonts w:ascii="仿宋" w:hAnsi="仿宋" w:eastAsia="仿宋"/>
          <w:color w:val="000000"/>
          <w:sz w:val="30"/>
          <w:u w:val="none"/>
        </w:rPr>
        <w:t>大足区智凤街道八里村一组</w:t>
      </w:r>
    </w:p>
    <w:p>
      <w:pPr>
        <w:spacing w:line="240" w:lineRule="auto"/>
      </w:pPr>
      <w:r>
        <w:rPr>
          <w:rFonts w:ascii="仿宋" w:hAnsi="仿宋" w:eastAsia="仿宋"/>
          <w:color w:val="000000"/>
          <w:sz w:val="30"/>
          <w:u w:val="none"/>
        </w:rPr>
        <w:t xml:space="preserve">      </w:t>
      </w:r>
    </w:p>
    <w:p>
      <w:pPr>
        <w:spacing w:line="240" w:lineRule="auto"/>
        <w:ind w:firstLine="5700"/>
        <w:jc w:val="both"/>
      </w:pPr>
      <w:r>
        <w:rPr>
          <w:rFonts w:ascii="仿宋" w:hAnsi="仿宋" w:eastAsia="仿宋"/>
          <w:color w:val="000000"/>
          <w:sz w:val="30"/>
          <w:u w:val="none"/>
        </w:rPr>
        <w:t>(盖章)</w:t>
      </w:r>
    </w:p>
    <w:p>
      <w:pPr>
        <w:spacing w:line="240" w:lineRule="auto"/>
        <w:ind w:firstLine="4800"/>
        <w:jc w:val="right"/>
      </w:pPr>
      <w:r>
        <w:rPr>
          <w:rFonts w:ascii="仿宋" w:hAnsi="仿宋" w:eastAsia="仿宋"/>
          <w:color w:val="000000"/>
          <w:sz w:val="30"/>
          <w:u w:val="none"/>
        </w:rPr>
        <w:t>2020年12月20日</w:t>
      </w: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/>
    <w:p>
      <w:pPr>
        <w:pStyle w:val="Heading1"/>
        <w:spacing w:line="504" w:lineRule="auto" w:before="340" w:after="330"/>
        <w:jc w:val="center"/>
      </w:pPr>
      <w:r>
        <w:rPr>
          <w:rFonts w:ascii="宋体" w:hAnsi="宋体" w:eastAsia="宋体"/>
          <w:color w:val="000000"/>
          <w:sz w:val="44"/>
        </w:rPr>
        <w:t>关于身份证、户口簿复印件收集情况说明</w:t>
      </w:r>
    </w:p>
    <w:p>
      <w:pPr>
        <w:spacing w:line="360" w:lineRule="auto"/>
        <w:ind w:firstLine="600"/>
        <w:jc w:val="left"/>
      </w:pPr>
      <w:r>
        <w:rPr>
          <w:rFonts w:ascii="仿宋" w:hAnsi="仿宋" w:eastAsia="仿宋"/>
          <w:color w:val="000000"/>
          <w:sz w:val="30"/>
        </w:rPr>
        <w:t>按大足区农村承包地确权项目要求，本项目开展至今由于</w:t>
      </w:r>
      <w:r>
        <w:rPr>
          <w:rFonts w:ascii="仿宋" w:hAnsi="仿宋" w:eastAsia="仿宋"/>
          <w:color w:val="000000"/>
          <w:sz w:val="30"/>
          <w:u w:val="single"/>
        </w:rPr>
        <w:t>大足区智凤街道八里村一组</w:t>
      </w:r>
      <w:r>
        <w:rPr>
          <w:rFonts w:ascii="仿宋" w:hAnsi="仿宋" w:eastAsia="仿宋"/>
          <w:color w:val="000000"/>
          <w:sz w:val="30"/>
          <w:u w:val="none"/>
        </w:rPr>
        <w:t>成员</w:t>
      </w:r>
      <w:r>
        <w:rPr>
          <w:rFonts w:ascii="仿宋" w:hAnsi="仿宋" w:eastAsia="仿宋"/>
          <w:color w:val="000000"/>
          <w:sz w:val="30"/>
          <w:u w:val="single"/>
        </w:rPr>
        <w:t>杨方志(510230195304171442)</w:t>
      </w:r>
      <w:r>
        <w:rPr>
          <w:rFonts w:ascii="仿宋" w:hAnsi="仿宋" w:eastAsia="仿宋"/>
          <w:color w:val="000000"/>
          <w:sz w:val="30"/>
          <w:u w:val="none"/>
        </w:rPr>
        <w:t>因长期不在家等原因，经村委会多方联络，暂时收集不到户主身份证复印件、家庭成员户口簿复印件。</w:t>
      </w:r>
    </w:p>
    <w:p>
      <w:pPr>
        <w:spacing w:line="240" w:lineRule="auto"/>
        <w:ind w:firstLine="600"/>
        <w:jc w:val="left"/>
      </w:pPr>
      <w:r>
        <w:rPr>
          <w:rFonts w:ascii="仿宋" w:hAnsi="仿宋" w:eastAsia="仿宋"/>
          <w:color w:val="000000"/>
          <w:sz w:val="30"/>
          <w:u w:val="none"/>
        </w:rPr>
        <w:t>特此说明!</w:t>
      </w:r>
    </w:p>
    <w:p>
      <w:pPr>
        <w:spacing w:line="240" w:lineRule="auto"/>
      </w:pPr>
      <w:r>
        <w:rPr>
          <w:rFonts w:ascii="仿宋" w:hAnsi="仿宋" w:eastAsia="仿宋"/>
          <w:color w:val="000000"/>
          <w:sz w:val="30"/>
          <w:u w:val="none"/>
        </w:rPr>
        <w:t xml:space="preserve">    </w:t>
      </w:r>
    </w:p>
    <w:p>
      <w:pPr>
        <w:spacing w:line="240" w:lineRule="auto"/>
        <w:ind w:firstLine="4500"/>
        <w:jc w:val="right"/>
      </w:pPr>
      <w:r>
        <w:rPr>
          <w:rFonts w:ascii="仿宋" w:hAnsi="仿宋" w:eastAsia="仿宋"/>
          <w:color w:val="000000"/>
          <w:sz w:val="30"/>
          <w:u w:val="none"/>
        </w:rPr>
        <w:t>大足区智凤街道八里村一组</w:t>
      </w:r>
    </w:p>
    <w:p>
      <w:pPr>
        <w:spacing w:line="240" w:lineRule="auto"/>
      </w:pPr>
      <w:r>
        <w:rPr>
          <w:rFonts w:ascii="仿宋" w:hAnsi="仿宋" w:eastAsia="仿宋"/>
          <w:color w:val="000000"/>
          <w:sz w:val="30"/>
          <w:u w:val="none"/>
        </w:rPr>
        <w:t xml:space="preserve">      </w:t>
      </w:r>
    </w:p>
    <w:p>
      <w:pPr>
        <w:spacing w:line="240" w:lineRule="auto"/>
        <w:ind w:firstLine="5700"/>
        <w:jc w:val="both"/>
      </w:pPr>
      <w:r>
        <w:rPr>
          <w:rFonts w:ascii="仿宋" w:hAnsi="仿宋" w:eastAsia="仿宋"/>
          <w:color w:val="000000"/>
          <w:sz w:val="30"/>
          <w:u w:val="none"/>
        </w:rPr>
        <w:t>(盖章)</w:t>
      </w:r>
    </w:p>
    <w:p>
      <w:pPr>
        <w:spacing w:line="240" w:lineRule="auto"/>
        <w:ind w:firstLine="4800"/>
        <w:jc w:val="right"/>
      </w:pPr>
      <w:r>
        <w:rPr>
          <w:rFonts w:ascii="仿宋" w:hAnsi="仿宋" w:eastAsia="仿宋"/>
          <w:color w:val="000000"/>
          <w:sz w:val="30"/>
          <w:u w:val="none"/>
        </w:rPr>
        <w:t>2020年12月20日</w:t>
      </w: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/>
    <w:p>
      <w:pPr>
        <w:pStyle w:val="Heading1"/>
        <w:spacing w:line="504" w:lineRule="auto" w:before="340" w:after="330"/>
        <w:jc w:val="center"/>
      </w:pPr>
      <w:r>
        <w:rPr>
          <w:rFonts w:ascii="宋体" w:hAnsi="宋体" w:eastAsia="宋体"/>
          <w:color w:val="000000"/>
          <w:sz w:val="44"/>
        </w:rPr>
        <w:t>关于身份证、户口簿复印件收集情况说明</w:t>
      </w:r>
    </w:p>
    <w:p>
      <w:pPr>
        <w:spacing w:line="360" w:lineRule="auto"/>
        <w:ind w:firstLine="600"/>
        <w:jc w:val="left"/>
      </w:pPr>
      <w:r>
        <w:rPr>
          <w:rFonts w:ascii="仿宋" w:hAnsi="仿宋" w:eastAsia="仿宋"/>
          <w:color w:val="000000"/>
          <w:sz w:val="30"/>
        </w:rPr>
        <w:t>按大足区农村承包地确权项目要求，本项目开展至今由于</w:t>
      </w:r>
      <w:r>
        <w:rPr>
          <w:rFonts w:ascii="仿宋" w:hAnsi="仿宋" w:eastAsia="仿宋"/>
          <w:color w:val="000000"/>
          <w:sz w:val="30"/>
          <w:u w:val="single"/>
        </w:rPr>
        <w:t>大足区智凤街道八里村一组</w:t>
      </w:r>
      <w:r>
        <w:rPr>
          <w:rFonts w:ascii="仿宋" w:hAnsi="仿宋" w:eastAsia="仿宋"/>
          <w:color w:val="000000"/>
          <w:sz w:val="30"/>
          <w:u w:val="none"/>
        </w:rPr>
        <w:t>成员</w:t>
      </w:r>
      <w:r>
        <w:rPr>
          <w:rFonts w:ascii="仿宋" w:hAnsi="仿宋" w:eastAsia="仿宋"/>
          <w:color w:val="000000"/>
          <w:sz w:val="30"/>
          <w:u w:val="single"/>
        </w:rPr>
        <w:t>杨方明(500225201108181913)</w:t>
      </w:r>
      <w:r>
        <w:rPr>
          <w:rFonts w:ascii="仿宋" w:hAnsi="仿宋" w:eastAsia="仿宋"/>
          <w:color w:val="000000"/>
          <w:sz w:val="30"/>
          <w:u w:val="none"/>
        </w:rPr>
        <w:t>因长期不在家等原因，经村委会多方联络，暂时收集不到户主身份证复印件、家庭成员户口簿复印件。</w:t>
      </w:r>
    </w:p>
    <w:p>
      <w:pPr>
        <w:spacing w:line="240" w:lineRule="auto"/>
        <w:ind w:firstLine="600"/>
        <w:jc w:val="left"/>
      </w:pPr>
      <w:r>
        <w:rPr>
          <w:rFonts w:ascii="仿宋" w:hAnsi="仿宋" w:eastAsia="仿宋"/>
          <w:color w:val="000000"/>
          <w:sz w:val="30"/>
          <w:u w:val="none"/>
        </w:rPr>
        <w:t>特此说明!</w:t>
      </w:r>
    </w:p>
    <w:p>
      <w:pPr>
        <w:spacing w:line="240" w:lineRule="auto"/>
      </w:pPr>
      <w:r>
        <w:rPr>
          <w:rFonts w:ascii="仿宋" w:hAnsi="仿宋" w:eastAsia="仿宋"/>
          <w:color w:val="000000"/>
          <w:sz w:val="30"/>
          <w:u w:val="none"/>
        </w:rPr>
        <w:t xml:space="preserve">    </w:t>
      </w:r>
    </w:p>
    <w:p>
      <w:pPr>
        <w:spacing w:line="240" w:lineRule="auto"/>
        <w:ind w:firstLine="4500"/>
        <w:jc w:val="right"/>
      </w:pPr>
      <w:r>
        <w:rPr>
          <w:rFonts w:ascii="仿宋" w:hAnsi="仿宋" w:eastAsia="仿宋"/>
          <w:color w:val="000000"/>
          <w:sz w:val="30"/>
          <w:u w:val="none"/>
        </w:rPr>
        <w:t>大足区智凤街道八里村一组</w:t>
      </w:r>
    </w:p>
    <w:p>
      <w:pPr>
        <w:spacing w:line="240" w:lineRule="auto"/>
      </w:pPr>
      <w:r>
        <w:rPr>
          <w:rFonts w:ascii="仿宋" w:hAnsi="仿宋" w:eastAsia="仿宋"/>
          <w:color w:val="000000"/>
          <w:sz w:val="30"/>
          <w:u w:val="none"/>
        </w:rPr>
        <w:t xml:space="preserve">      </w:t>
      </w:r>
    </w:p>
    <w:p>
      <w:pPr>
        <w:spacing w:line="240" w:lineRule="auto"/>
        <w:ind w:firstLine="5700"/>
        <w:jc w:val="both"/>
      </w:pPr>
      <w:r>
        <w:rPr>
          <w:rFonts w:ascii="仿宋" w:hAnsi="仿宋" w:eastAsia="仿宋"/>
          <w:color w:val="000000"/>
          <w:sz w:val="30"/>
          <w:u w:val="none"/>
        </w:rPr>
        <w:t>(盖章)</w:t>
      </w:r>
    </w:p>
    <w:p>
      <w:pPr>
        <w:spacing w:line="240" w:lineRule="auto"/>
        <w:ind w:firstLine="4800"/>
        <w:jc w:val="right"/>
      </w:pPr>
      <w:r>
        <w:rPr>
          <w:rFonts w:ascii="仿宋" w:hAnsi="仿宋" w:eastAsia="仿宋"/>
          <w:color w:val="000000"/>
          <w:sz w:val="30"/>
          <w:u w:val="none"/>
        </w:rPr>
        <w:t>2020年12月20日</w:t>
      </w: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/>
    <w:p>
      <w:pPr>
        <w:pStyle w:val="Heading1"/>
        <w:spacing w:line="504" w:lineRule="auto" w:before="340" w:after="330"/>
        <w:jc w:val="center"/>
      </w:pPr>
      <w:r>
        <w:rPr>
          <w:rFonts w:ascii="宋体" w:hAnsi="宋体" w:eastAsia="宋体"/>
          <w:color w:val="000000"/>
          <w:sz w:val="44"/>
        </w:rPr>
        <w:t>关于身份证、户口簿复印件收集情况说明</w:t>
      </w:r>
    </w:p>
    <w:p>
      <w:pPr>
        <w:spacing w:line="360" w:lineRule="auto"/>
        <w:ind w:firstLine="600"/>
        <w:jc w:val="left"/>
      </w:pPr>
      <w:r>
        <w:rPr>
          <w:rFonts w:ascii="仿宋" w:hAnsi="仿宋" w:eastAsia="仿宋"/>
          <w:color w:val="000000"/>
          <w:sz w:val="30"/>
        </w:rPr>
        <w:t>按大足区农村承包地确权项目要求，本项目开展至今由于</w:t>
      </w:r>
      <w:r>
        <w:rPr>
          <w:rFonts w:ascii="仿宋" w:hAnsi="仿宋" w:eastAsia="仿宋"/>
          <w:color w:val="000000"/>
          <w:sz w:val="30"/>
          <w:u w:val="single"/>
        </w:rPr>
        <w:t>大足区智凤街道八里村一组</w:t>
      </w:r>
      <w:r>
        <w:rPr>
          <w:rFonts w:ascii="仿宋" w:hAnsi="仿宋" w:eastAsia="仿宋"/>
          <w:color w:val="000000"/>
          <w:sz w:val="30"/>
          <w:u w:val="none"/>
        </w:rPr>
        <w:t>成员</w:t>
      </w:r>
      <w:r>
        <w:rPr>
          <w:rFonts w:ascii="仿宋" w:hAnsi="仿宋" w:eastAsia="仿宋"/>
          <w:color w:val="000000"/>
          <w:sz w:val="30"/>
          <w:u w:val="single"/>
        </w:rPr>
        <w:t>杨方才(510230195606061433)</w:t>
      </w:r>
      <w:r>
        <w:rPr>
          <w:rFonts w:ascii="仿宋" w:hAnsi="仿宋" w:eastAsia="仿宋"/>
          <w:color w:val="000000"/>
          <w:sz w:val="30"/>
          <w:u w:val="none"/>
        </w:rPr>
        <w:t>因长期不在家等原因，经村委会多方联络，暂时收集不到户主身份证复印件、家庭成员户口簿复印件。</w:t>
      </w:r>
    </w:p>
    <w:p>
      <w:pPr>
        <w:spacing w:line="240" w:lineRule="auto"/>
        <w:ind w:firstLine="600"/>
        <w:jc w:val="left"/>
      </w:pPr>
      <w:r>
        <w:rPr>
          <w:rFonts w:ascii="仿宋" w:hAnsi="仿宋" w:eastAsia="仿宋"/>
          <w:color w:val="000000"/>
          <w:sz w:val="30"/>
          <w:u w:val="none"/>
        </w:rPr>
        <w:t>特此说明!</w:t>
      </w:r>
    </w:p>
    <w:p>
      <w:pPr>
        <w:spacing w:line="240" w:lineRule="auto"/>
      </w:pPr>
      <w:r>
        <w:rPr>
          <w:rFonts w:ascii="仿宋" w:hAnsi="仿宋" w:eastAsia="仿宋"/>
          <w:color w:val="000000"/>
          <w:sz w:val="30"/>
          <w:u w:val="none"/>
        </w:rPr>
        <w:t xml:space="preserve">    </w:t>
      </w:r>
    </w:p>
    <w:p>
      <w:pPr>
        <w:spacing w:line="240" w:lineRule="auto"/>
        <w:ind w:firstLine="4500"/>
        <w:jc w:val="right"/>
      </w:pPr>
      <w:r>
        <w:rPr>
          <w:rFonts w:ascii="仿宋" w:hAnsi="仿宋" w:eastAsia="仿宋"/>
          <w:color w:val="000000"/>
          <w:sz w:val="30"/>
          <w:u w:val="none"/>
        </w:rPr>
        <w:t>大足区智凤街道八里村一组</w:t>
      </w:r>
    </w:p>
    <w:p>
      <w:pPr>
        <w:spacing w:line="240" w:lineRule="auto"/>
      </w:pPr>
      <w:r>
        <w:rPr>
          <w:rFonts w:ascii="仿宋" w:hAnsi="仿宋" w:eastAsia="仿宋"/>
          <w:color w:val="000000"/>
          <w:sz w:val="30"/>
          <w:u w:val="none"/>
        </w:rPr>
        <w:t xml:space="preserve">      </w:t>
      </w:r>
    </w:p>
    <w:p>
      <w:pPr>
        <w:spacing w:line="240" w:lineRule="auto"/>
        <w:ind w:firstLine="5700"/>
        <w:jc w:val="both"/>
      </w:pPr>
      <w:r>
        <w:rPr>
          <w:rFonts w:ascii="仿宋" w:hAnsi="仿宋" w:eastAsia="仿宋"/>
          <w:color w:val="000000"/>
          <w:sz w:val="30"/>
          <w:u w:val="none"/>
        </w:rPr>
        <w:t>(盖章)</w:t>
      </w:r>
    </w:p>
    <w:p>
      <w:pPr>
        <w:spacing w:line="240" w:lineRule="auto"/>
        <w:ind w:firstLine="4800"/>
        <w:jc w:val="right"/>
      </w:pPr>
      <w:r>
        <w:rPr>
          <w:rFonts w:ascii="仿宋" w:hAnsi="仿宋" w:eastAsia="仿宋"/>
          <w:color w:val="000000"/>
          <w:sz w:val="30"/>
          <w:u w:val="none"/>
        </w:rPr>
        <w:t>2020年12月20日</w:t>
      </w: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/>
    <w:p>
      <w:pPr>
        <w:pStyle w:val="Heading1"/>
        <w:spacing w:line="504" w:lineRule="auto" w:before="340" w:after="330"/>
        <w:jc w:val="center"/>
      </w:pPr>
      <w:r>
        <w:rPr>
          <w:rFonts w:ascii="宋体" w:hAnsi="宋体" w:eastAsia="宋体"/>
          <w:color w:val="000000"/>
          <w:sz w:val="44"/>
        </w:rPr>
        <w:t>关于身份证、户口簿复印件收集情况说明</w:t>
      </w:r>
    </w:p>
    <w:p>
      <w:pPr>
        <w:spacing w:line="360" w:lineRule="auto"/>
        <w:ind w:firstLine="600"/>
        <w:jc w:val="left"/>
      </w:pPr>
      <w:r>
        <w:rPr>
          <w:rFonts w:ascii="仿宋" w:hAnsi="仿宋" w:eastAsia="仿宋"/>
          <w:color w:val="000000"/>
          <w:sz w:val="30"/>
        </w:rPr>
        <w:t>按大足区农村承包地确权项目要求，本项目开展至今由于</w:t>
      </w:r>
      <w:r>
        <w:rPr>
          <w:rFonts w:ascii="仿宋" w:hAnsi="仿宋" w:eastAsia="仿宋"/>
          <w:color w:val="000000"/>
          <w:sz w:val="30"/>
          <w:u w:val="single"/>
        </w:rPr>
        <w:t>大足区智凤街道八里村一组</w:t>
      </w:r>
      <w:r>
        <w:rPr>
          <w:rFonts w:ascii="仿宋" w:hAnsi="仿宋" w:eastAsia="仿宋"/>
          <w:color w:val="000000"/>
          <w:sz w:val="30"/>
          <w:u w:val="none"/>
        </w:rPr>
        <w:t>成员</w:t>
      </w:r>
      <w:r>
        <w:rPr>
          <w:rFonts w:ascii="仿宋" w:hAnsi="仿宋" w:eastAsia="仿宋"/>
          <w:color w:val="000000"/>
          <w:sz w:val="30"/>
          <w:u w:val="single"/>
        </w:rPr>
        <w:t>郑圣元(500225199303151920)</w:t>
      </w:r>
      <w:r>
        <w:rPr>
          <w:rFonts w:ascii="仿宋" w:hAnsi="仿宋" w:eastAsia="仿宋"/>
          <w:color w:val="000000"/>
          <w:sz w:val="30"/>
          <w:u w:val="none"/>
        </w:rPr>
        <w:t>因长期不在家等原因，经村委会多方联络，暂时收集不到户主身份证复印件、家庭成员户口簿复印件。</w:t>
      </w:r>
    </w:p>
    <w:p>
      <w:pPr>
        <w:spacing w:line="240" w:lineRule="auto"/>
        <w:ind w:firstLine="600"/>
        <w:jc w:val="left"/>
      </w:pPr>
      <w:r>
        <w:rPr>
          <w:rFonts w:ascii="仿宋" w:hAnsi="仿宋" w:eastAsia="仿宋"/>
          <w:color w:val="000000"/>
          <w:sz w:val="30"/>
          <w:u w:val="none"/>
        </w:rPr>
        <w:t>特此说明!</w:t>
      </w:r>
    </w:p>
    <w:p>
      <w:pPr>
        <w:spacing w:line="240" w:lineRule="auto"/>
      </w:pPr>
      <w:r>
        <w:rPr>
          <w:rFonts w:ascii="仿宋" w:hAnsi="仿宋" w:eastAsia="仿宋"/>
          <w:color w:val="000000"/>
          <w:sz w:val="30"/>
          <w:u w:val="none"/>
        </w:rPr>
        <w:t xml:space="preserve">    </w:t>
      </w:r>
    </w:p>
    <w:p>
      <w:pPr>
        <w:spacing w:line="240" w:lineRule="auto"/>
        <w:ind w:firstLine="4500"/>
        <w:jc w:val="right"/>
      </w:pPr>
      <w:r>
        <w:rPr>
          <w:rFonts w:ascii="仿宋" w:hAnsi="仿宋" w:eastAsia="仿宋"/>
          <w:color w:val="000000"/>
          <w:sz w:val="30"/>
          <w:u w:val="none"/>
        </w:rPr>
        <w:t>大足区智凤街道八里村一组</w:t>
      </w:r>
    </w:p>
    <w:p>
      <w:pPr>
        <w:spacing w:line="240" w:lineRule="auto"/>
      </w:pPr>
      <w:r>
        <w:rPr>
          <w:rFonts w:ascii="仿宋" w:hAnsi="仿宋" w:eastAsia="仿宋"/>
          <w:color w:val="000000"/>
          <w:sz w:val="30"/>
          <w:u w:val="none"/>
        </w:rPr>
        <w:t xml:space="preserve">      </w:t>
      </w:r>
    </w:p>
    <w:p>
      <w:pPr>
        <w:spacing w:line="240" w:lineRule="auto"/>
        <w:ind w:firstLine="5700"/>
        <w:jc w:val="both"/>
      </w:pPr>
      <w:r>
        <w:rPr>
          <w:rFonts w:ascii="仿宋" w:hAnsi="仿宋" w:eastAsia="仿宋"/>
          <w:color w:val="000000"/>
          <w:sz w:val="30"/>
          <w:u w:val="none"/>
        </w:rPr>
        <w:t>(盖章)</w:t>
      </w:r>
    </w:p>
    <w:p>
      <w:pPr>
        <w:spacing w:line="240" w:lineRule="auto"/>
        <w:ind w:firstLine="4800"/>
        <w:jc w:val="right"/>
      </w:pPr>
      <w:r>
        <w:rPr>
          <w:rFonts w:ascii="仿宋" w:hAnsi="仿宋" w:eastAsia="仿宋"/>
          <w:color w:val="000000"/>
          <w:sz w:val="30"/>
          <w:u w:val="none"/>
        </w:rPr>
        <w:t>2020年12月20日</w:t>
      </w: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/>
    <w:p>
      <w:pPr>
        <w:pStyle w:val="Heading1"/>
        <w:spacing w:line="504" w:lineRule="auto" w:before="340" w:after="330"/>
        <w:jc w:val="center"/>
      </w:pPr>
      <w:r>
        <w:rPr>
          <w:rFonts w:ascii="宋体" w:hAnsi="宋体" w:eastAsia="宋体"/>
          <w:color w:val="000000"/>
          <w:sz w:val="44"/>
        </w:rPr>
        <w:t>关于身份证、户口簿复印件收集情况说明</w:t>
      </w:r>
    </w:p>
    <w:p>
      <w:pPr>
        <w:spacing w:line="360" w:lineRule="auto"/>
        <w:ind w:firstLine="600"/>
        <w:jc w:val="left"/>
      </w:pPr>
      <w:r>
        <w:rPr>
          <w:rFonts w:ascii="仿宋" w:hAnsi="仿宋" w:eastAsia="仿宋"/>
          <w:color w:val="000000"/>
          <w:sz w:val="30"/>
        </w:rPr>
        <w:t>按大足区农村承包地确权项目要求，本项目开展至今由于</w:t>
      </w:r>
      <w:r>
        <w:rPr>
          <w:rFonts w:ascii="仿宋" w:hAnsi="仿宋" w:eastAsia="仿宋"/>
          <w:color w:val="000000"/>
          <w:sz w:val="30"/>
          <w:u w:val="single"/>
        </w:rPr>
        <w:t>大足区智凤街道八里村一组</w:t>
      </w:r>
      <w:r>
        <w:rPr>
          <w:rFonts w:ascii="仿宋" w:hAnsi="仿宋" w:eastAsia="仿宋"/>
          <w:color w:val="000000"/>
          <w:sz w:val="30"/>
          <w:u w:val="none"/>
        </w:rPr>
        <w:t>成员</w:t>
      </w:r>
      <w:r>
        <w:rPr>
          <w:rFonts w:ascii="仿宋" w:hAnsi="仿宋" w:eastAsia="仿宋"/>
          <w:color w:val="000000"/>
          <w:sz w:val="30"/>
          <w:u w:val="single"/>
        </w:rPr>
        <w:t>魏登红(510230196512111414)</w:t>
      </w:r>
      <w:r>
        <w:rPr>
          <w:rFonts w:ascii="仿宋" w:hAnsi="仿宋" w:eastAsia="仿宋"/>
          <w:color w:val="000000"/>
          <w:sz w:val="30"/>
          <w:u w:val="none"/>
        </w:rPr>
        <w:t>因长期不在家等原因，经村委会多方联络，暂时收集不到户主身份证复印件、家庭成员户口簿复印件。</w:t>
      </w:r>
    </w:p>
    <w:p>
      <w:pPr>
        <w:spacing w:line="240" w:lineRule="auto"/>
        <w:ind w:firstLine="600"/>
        <w:jc w:val="left"/>
      </w:pPr>
      <w:r>
        <w:rPr>
          <w:rFonts w:ascii="仿宋" w:hAnsi="仿宋" w:eastAsia="仿宋"/>
          <w:color w:val="000000"/>
          <w:sz w:val="30"/>
          <w:u w:val="none"/>
        </w:rPr>
        <w:t>特此说明!</w:t>
      </w:r>
    </w:p>
    <w:p>
      <w:pPr>
        <w:spacing w:line="240" w:lineRule="auto"/>
      </w:pPr>
      <w:r>
        <w:rPr>
          <w:rFonts w:ascii="仿宋" w:hAnsi="仿宋" w:eastAsia="仿宋"/>
          <w:color w:val="000000"/>
          <w:sz w:val="30"/>
          <w:u w:val="none"/>
        </w:rPr>
        <w:t xml:space="preserve">    </w:t>
      </w:r>
    </w:p>
    <w:p>
      <w:pPr>
        <w:spacing w:line="240" w:lineRule="auto"/>
        <w:ind w:firstLine="4500"/>
        <w:jc w:val="right"/>
      </w:pPr>
      <w:r>
        <w:rPr>
          <w:rFonts w:ascii="仿宋" w:hAnsi="仿宋" w:eastAsia="仿宋"/>
          <w:color w:val="000000"/>
          <w:sz w:val="30"/>
          <w:u w:val="none"/>
        </w:rPr>
        <w:t>大足区智凤街道八里村一组</w:t>
      </w:r>
    </w:p>
    <w:p>
      <w:pPr>
        <w:spacing w:line="240" w:lineRule="auto"/>
      </w:pPr>
      <w:r>
        <w:rPr>
          <w:rFonts w:ascii="仿宋" w:hAnsi="仿宋" w:eastAsia="仿宋"/>
          <w:color w:val="000000"/>
          <w:sz w:val="30"/>
          <w:u w:val="none"/>
        </w:rPr>
        <w:t xml:space="preserve">      </w:t>
      </w:r>
    </w:p>
    <w:p>
      <w:pPr>
        <w:spacing w:line="240" w:lineRule="auto"/>
        <w:ind w:firstLine="5700"/>
        <w:jc w:val="both"/>
      </w:pPr>
      <w:r>
        <w:rPr>
          <w:rFonts w:ascii="仿宋" w:hAnsi="仿宋" w:eastAsia="仿宋"/>
          <w:color w:val="000000"/>
          <w:sz w:val="30"/>
          <w:u w:val="none"/>
        </w:rPr>
        <w:t>(盖章)</w:t>
      </w:r>
    </w:p>
    <w:p>
      <w:pPr>
        <w:spacing w:line="240" w:lineRule="auto"/>
        <w:ind w:firstLine="4800"/>
        <w:jc w:val="right"/>
      </w:pPr>
      <w:r>
        <w:rPr>
          <w:rFonts w:ascii="仿宋" w:hAnsi="仿宋" w:eastAsia="仿宋"/>
          <w:color w:val="000000"/>
          <w:sz w:val="30"/>
          <w:u w:val="none"/>
        </w:rPr>
        <w:t>2020年12月20日</w:t>
      </w: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/>
    <w:p>
      <w:pPr>
        <w:pStyle w:val="Heading1"/>
        <w:spacing w:line="504" w:lineRule="auto" w:before="340" w:after="330"/>
        <w:jc w:val="center"/>
      </w:pPr>
      <w:r>
        <w:rPr>
          <w:rFonts w:ascii="宋体" w:hAnsi="宋体" w:eastAsia="宋体"/>
          <w:color w:val="000000"/>
          <w:sz w:val="44"/>
        </w:rPr>
        <w:t>关于身份证、户口簿复印件收集情况说明</w:t>
      </w:r>
    </w:p>
    <w:p>
      <w:pPr>
        <w:spacing w:line="360" w:lineRule="auto"/>
        <w:ind w:firstLine="600"/>
        <w:jc w:val="left"/>
      </w:pPr>
      <w:r>
        <w:rPr>
          <w:rFonts w:ascii="仿宋" w:hAnsi="仿宋" w:eastAsia="仿宋"/>
          <w:color w:val="000000"/>
          <w:sz w:val="30"/>
        </w:rPr>
        <w:t>按大足区农村承包地确权项目要求，本项目开展至今由于</w:t>
      </w:r>
      <w:r>
        <w:rPr>
          <w:rFonts w:ascii="仿宋" w:hAnsi="仿宋" w:eastAsia="仿宋"/>
          <w:color w:val="000000"/>
          <w:sz w:val="30"/>
          <w:u w:val="single"/>
        </w:rPr>
        <w:t>大足区智凤街道八里村一组</w:t>
      </w:r>
      <w:r>
        <w:rPr>
          <w:rFonts w:ascii="仿宋" w:hAnsi="仿宋" w:eastAsia="仿宋"/>
          <w:color w:val="000000"/>
          <w:sz w:val="30"/>
          <w:u w:val="none"/>
        </w:rPr>
        <w:t>成员</w:t>
      </w:r>
      <w:r>
        <w:rPr>
          <w:rFonts w:ascii="仿宋" w:hAnsi="仿宋" w:eastAsia="仿宋"/>
          <w:color w:val="000000"/>
          <w:sz w:val="30"/>
          <w:u w:val="single"/>
        </w:rPr>
        <w:t>魏亮(510230196905171418)</w:t>
      </w:r>
      <w:r>
        <w:rPr>
          <w:rFonts w:ascii="仿宋" w:hAnsi="仿宋" w:eastAsia="仿宋"/>
          <w:color w:val="000000"/>
          <w:sz w:val="30"/>
          <w:u w:val="none"/>
        </w:rPr>
        <w:t>因长期不在家等原因，经村委会多方联络，暂时收集不到户主身份证复印件、家庭成员户口簿复印件。</w:t>
      </w:r>
    </w:p>
    <w:p>
      <w:pPr>
        <w:spacing w:line="240" w:lineRule="auto"/>
        <w:ind w:firstLine="600"/>
        <w:jc w:val="left"/>
      </w:pPr>
      <w:r>
        <w:rPr>
          <w:rFonts w:ascii="仿宋" w:hAnsi="仿宋" w:eastAsia="仿宋"/>
          <w:color w:val="000000"/>
          <w:sz w:val="30"/>
          <w:u w:val="none"/>
        </w:rPr>
        <w:t>特此说明!</w:t>
      </w:r>
    </w:p>
    <w:p>
      <w:pPr>
        <w:spacing w:line="240" w:lineRule="auto"/>
      </w:pPr>
      <w:r>
        <w:rPr>
          <w:rFonts w:ascii="仿宋" w:hAnsi="仿宋" w:eastAsia="仿宋"/>
          <w:color w:val="000000"/>
          <w:sz w:val="30"/>
          <w:u w:val="none"/>
        </w:rPr>
        <w:t xml:space="preserve">    </w:t>
      </w:r>
    </w:p>
    <w:p>
      <w:pPr>
        <w:spacing w:line="240" w:lineRule="auto"/>
        <w:ind w:firstLine="4500"/>
        <w:jc w:val="right"/>
      </w:pPr>
      <w:r>
        <w:rPr>
          <w:rFonts w:ascii="仿宋" w:hAnsi="仿宋" w:eastAsia="仿宋"/>
          <w:color w:val="000000"/>
          <w:sz w:val="30"/>
          <w:u w:val="none"/>
        </w:rPr>
        <w:t>大足区智凤街道八里村一组</w:t>
      </w:r>
    </w:p>
    <w:p>
      <w:pPr>
        <w:spacing w:line="240" w:lineRule="auto"/>
      </w:pPr>
      <w:r>
        <w:rPr>
          <w:rFonts w:ascii="仿宋" w:hAnsi="仿宋" w:eastAsia="仿宋"/>
          <w:color w:val="000000"/>
          <w:sz w:val="30"/>
          <w:u w:val="none"/>
        </w:rPr>
        <w:t xml:space="preserve">      </w:t>
      </w:r>
    </w:p>
    <w:p>
      <w:pPr>
        <w:spacing w:line="240" w:lineRule="auto"/>
        <w:ind w:firstLine="5700"/>
        <w:jc w:val="both"/>
      </w:pPr>
      <w:r>
        <w:rPr>
          <w:rFonts w:ascii="仿宋" w:hAnsi="仿宋" w:eastAsia="仿宋"/>
          <w:color w:val="000000"/>
          <w:sz w:val="30"/>
          <w:u w:val="none"/>
        </w:rPr>
        <w:t>(盖章)</w:t>
      </w:r>
    </w:p>
    <w:p>
      <w:pPr>
        <w:spacing w:line="240" w:lineRule="auto"/>
        <w:ind w:firstLine="4800"/>
        <w:jc w:val="right"/>
      </w:pPr>
      <w:r>
        <w:rPr>
          <w:rFonts w:ascii="仿宋" w:hAnsi="仿宋" w:eastAsia="仿宋"/>
          <w:color w:val="000000"/>
          <w:sz w:val="30"/>
          <w:u w:val="none"/>
        </w:rPr>
        <w:t>2020年12月20日</w:t>
      </w: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/>
    <w:p>
      <w:pPr>
        <w:pStyle w:val="Heading1"/>
        <w:spacing w:line="504" w:lineRule="auto" w:before="340" w:after="330"/>
        <w:jc w:val="center"/>
      </w:pPr>
      <w:r>
        <w:rPr>
          <w:rFonts w:ascii="宋体" w:hAnsi="宋体" w:eastAsia="宋体"/>
          <w:color w:val="000000"/>
          <w:sz w:val="44"/>
        </w:rPr>
        <w:t>关于身份证、户口簿复印件收集情况说明</w:t>
      </w:r>
    </w:p>
    <w:p>
      <w:pPr>
        <w:spacing w:line="360" w:lineRule="auto"/>
        <w:ind w:firstLine="600"/>
        <w:jc w:val="left"/>
      </w:pPr>
      <w:r>
        <w:rPr>
          <w:rFonts w:ascii="仿宋" w:hAnsi="仿宋" w:eastAsia="仿宋"/>
          <w:color w:val="000000"/>
          <w:sz w:val="30"/>
        </w:rPr>
        <w:t>按大足区农村承包地确权项目要求，本项目开展至今由于</w:t>
      </w:r>
      <w:r>
        <w:rPr>
          <w:rFonts w:ascii="仿宋" w:hAnsi="仿宋" w:eastAsia="仿宋"/>
          <w:color w:val="000000"/>
          <w:sz w:val="30"/>
          <w:u w:val="single"/>
        </w:rPr>
        <w:t>大足区智凤街道八里村一组</w:t>
      </w:r>
      <w:r>
        <w:rPr>
          <w:rFonts w:ascii="仿宋" w:hAnsi="仿宋" w:eastAsia="仿宋"/>
          <w:color w:val="000000"/>
          <w:sz w:val="30"/>
          <w:u w:val="none"/>
        </w:rPr>
        <w:t>成员</w:t>
      </w:r>
      <w:r>
        <w:rPr>
          <w:rFonts w:ascii="仿宋" w:hAnsi="仿宋" w:eastAsia="仿宋"/>
          <w:color w:val="000000"/>
          <w:sz w:val="30"/>
          <w:u w:val="single"/>
        </w:rPr>
        <w:t>冯定祥(510230196511291644)</w:t>
      </w:r>
      <w:r>
        <w:rPr>
          <w:rFonts w:ascii="仿宋" w:hAnsi="仿宋" w:eastAsia="仿宋"/>
          <w:color w:val="000000"/>
          <w:sz w:val="30"/>
          <w:u w:val="none"/>
        </w:rPr>
        <w:t>因长期不在家等原因，经村委会多方联络，暂时收集不到户主身份证复印件、家庭成员户口簿复印件。</w:t>
      </w:r>
    </w:p>
    <w:p>
      <w:pPr>
        <w:spacing w:line="240" w:lineRule="auto"/>
        <w:ind w:firstLine="600"/>
        <w:jc w:val="left"/>
      </w:pPr>
      <w:r>
        <w:rPr>
          <w:rFonts w:ascii="仿宋" w:hAnsi="仿宋" w:eastAsia="仿宋"/>
          <w:color w:val="000000"/>
          <w:sz w:val="30"/>
          <w:u w:val="none"/>
        </w:rPr>
        <w:t>特此说明!</w:t>
      </w:r>
    </w:p>
    <w:p>
      <w:pPr>
        <w:spacing w:line="240" w:lineRule="auto"/>
      </w:pPr>
      <w:r>
        <w:rPr>
          <w:rFonts w:ascii="仿宋" w:hAnsi="仿宋" w:eastAsia="仿宋"/>
          <w:color w:val="000000"/>
          <w:sz w:val="30"/>
          <w:u w:val="none"/>
        </w:rPr>
        <w:t xml:space="preserve">    </w:t>
      </w:r>
    </w:p>
    <w:p>
      <w:pPr>
        <w:spacing w:line="240" w:lineRule="auto"/>
        <w:ind w:firstLine="4500"/>
        <w:jc w:val="right"/>
      </w:pPr>
      <w:r>
        <w:rPr>
          <w:rFonts w:ascii="仿宋" w:hAnsi="仿宋" w:eastAsia="仿宋"/>
          <w:color w:val="000000"/>
          <w:sz w:val="30"/>
          <w:u w:val="none"/>
        </w:rPr>
        <w:t>大足区智凤街道八里村一组</w:t>
      </w:r>
    </w:p>
    <w:p>
      <w:pPr>
        <w:spacing w:line="240" w:lineRule="auto"/>
      </w:pPr>
      <w:r>
        <w:rPr>
          <w:rFonts w:ascii="仿宋" w:hAnsi="仿宋" w:eastAsia="仿宋"/>
          <w:color w:val="000000"/>
          <w:sz w:val="30"/>
          <w:u w:val="none"/>
        </w:rPr>
        <w:t xml:space="preserve">      </w:t>
      </w:r>
    </w:p>
    <w:p>
      <w:pPr>
        <w:spacing w:line="240" w:lineRule="auto"/>
        <w:ind w:firstLine="5700"/>
        <w:jc w:val="both"/>
      </w:pPr>
      <w:r>
        <w:rPr>
          <w:rFonts w:ascii="仿宋" w:hAnsi="仿宋" w:eastAsia="仿宋"/>
          <w:color w:val="000000"/>
          <w:sz w:val="30"/>
          <w:u w:val="none"/>
        </w:rPr>
        <w:t>(盖章)</w:t>
      </w:r>
    </w:p>
    <w:p>
      <w:pPr>
        <w:spacing w:line="240" w:lineRule="auto"/>
        <w:ind w:firstLine="4800"/>
        <w:jc w:val="right"/>
      </w:pPr>
      <w:r>
        <w:rPr>
          <w:rFonts w:ascii="仿宋" w:hAnsi="仿宋" w:eastAsia="仿宋"/>
          <w:color w:val="000000"/>
          <w:sz w:val="30"/>
          <w:u w:val="none"/>
        </w:rPr>
        <w:t>2020年12月20日</w:t>
      </w: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/>
    <w:p>
      <w:pPr>
        <w:pStyle w:val="Heading1"/>
        <w:spacing w:line="504" w:lineRule="auto" w:before="340" w:after="330"/>
        <w:jc w:val="center"/>
      </w:pPr>
      <w:r>
        <w:rPr>
          <w:rFonts w:ascii="宋体" w:hAnsi="宋体" w:eastAsia="宋体"/>
          <w:color w:val="000000"/>
          <w:sz w:val="44"/>
        </w:rPr>
        <w:t>关于身份证、户口簿复印件收集情况说明</w:t>
      </w:r>
    </w:p>
    <w:p>
      <w:pPr>
        <w:spacing w:line="360" w:lineRule="auto"/>
        <w:ind w:firstLine="600"/>
        <w:jc w:val="left"/>
      </w:pPr>
      <w:r>
        <w:rPr>
          <w:rFonts w:ascii="仿宋" w:hAnsi="仿宋" w:eastAsia="仿宋"/>
          <w:color w:val="000000"/>
          <w:sz w:val="30"/>
        </w:rPr>
        <w:t>按大足区农村承包地确权项目要求，本项目开展至今由于</w:t>
      </w:r>
      <w:r>
        <w:rPr>
          <w:rFonts w:ascii="仿宋" w:hAnsi="仿宋" w:eastAsia="仿宋"/>
          <w:color w:val="000000"/>
          <w:sz w:val="30"/>
          <w:u w:val="single"/>
        </w:rPr>
        <w:t>大足区智凤街道八里村一组</w:t>
      </w:r>
      <w:r>
        <w:rPr>
          <w:rFonts w:ascii="仿宋" w:hAnsi="仿宋" w:eastAsia="仿宋"/>
          <w:color w:val="000000"/>
          <w:sz w:val="30"/>
          <w:u w:val="none"/>
        </w:rPr>
        <w:t>成员</w:t>
      </w:r>
      <w:r>
        <w:rPr>
          <w:rFonts w:ascii="仿宋" w:hAnsi="仿宋" w:eastAsia="仿宋"/>
          <w:color w:val="000000"/>
          <w:sz w:val="30"/>
          <w:u w:val="single"/>
        </w:rPr>
        <w:t>魏登友(510230194508201434)</w:t>
      </w:r>
      <w:r>
        <w:rPr>
          <w:rFonts w:ascii="仿宋" w:hAnsi="仿宋" w:eastAsia="仿宋"/>
          <w:color w:val="000000"/>
          <w:sz w:val="30"/>
          <w:u w:val="none"/>
        </w:rPr>
        <w:t>因长期不在家等原因，经村委会多方联络，暂时收集不到户主身份证复印件、家庭成员户口簿复印件。</w:t>
      </w:r>
    </w:p>
    <w:p>
      <w:pPr>
        <w:spacing w:line="240" w:lineRule="auto"/>
        <w:ind w:firstLine="600"/>
        <w:jc w:val="left"/>
      </w:pPr>
      <w:r>
        <w:rPr>
          <w:rFonts w:ascii="仿宋" w:hAnsi="仿宋" w:eastAsia="仿宋"/>
          <w:color w:val="000000"/>
          <w:sz w:val="30"/>
          <w:u w:val="none"/>
        </w:rPr>
        <w:t>特此说明!</w:t>
      </w:r>
    </w:p>
    <w:p>
      <w:pPr>
        <w:spacing w:line="240" w:lineRule="auto"/>
      </w:pPr>
      <w:r>
        <w:rPr>
          <w:rFonts w:ascii="仿宋" w:hAnsi="仿宋" w:eastAsia="仿宋"/>
          <w:color w:val="000000"/>
          <w:sz w:val="30"/>
          <w:u w:val="none"/>
        </w:rPr>
        <w:t xml:space="preserve">    </w:t>
      </w:r>
    </w:p>
    <w:p>
      <w:pPr>
        <w:spacing w:line="240" w:lineRule="auto"/>
        <w:ind w:firstLine="4500"/>
        <w:jc w:val="right"/>
      </w:pPr>
      <w:r>
        <w:rPr>
          <w:rFonts w:ascii="仿宋" w:hAnsi="仿宋" w:eastAsia="仿宋"/>
          <w:color w:val="000000"/>
          <w:sz w:val="30"/>
          <w:u w:val="none"/>
        </w:rPr>
        <w:t>大足区智凤街道八里村一组</w:t>
      </w:r>
    </w:p>
    <w:p>
      <w:pPr>
        <w:spacing w:line="240" w:lineRule="auto"/>
      </w:pPr>
      <w:r>
        <w:rPr>
          <w:rFonts w:ascii="仿宋" w:hAnsi="仿宋" w:eastAsia="仿宋"/>
          <w:color w:val="000000"/>
          <w:sz w:val="30"/>
          <w:u w:val="none"/>
        </w:rPr>
        <w:t xml:space="preserve">      </w:t>
      </w:r>
    </w:p>
    <w:p>
      <w:pPr>
        <w:spacing w:line="240" w:lineRule="auto"/>
        <w:ind w:firstLine="5700"/>
        <w:jc w:val="both"/>
      </w:pPr>
      <w:r>
        <w:rPr>
          <w:rFonts w:ascii="仿宋" w:hAnsi="仿宋" w:eastAsia="仿宋"/>
          <w:color w:val="000000"/>
          <w:sz w:val="30"/>
          <w:u w:val="none"/>
        </w:rPr>
        <w:t>(盖章)</w:t>
      </w:r>
    </w:p>
    <w:p>
      <w:pPr>
        <w:spacing w:line="240" w:lineRule="auto"/>
        <w:ind w:firstLine="4800"/>
        <w:jc w:val="right"/>
      </w:pPr>
      <w:r>
        <w:rPr>
          <w:rFonts w:ascii="仿宋" w:hAnsi="仿宋" w:eastAsia="仿宋"/>
          <w:color w:val="000000"/>
          <w:sz w:val="30"/>
          <w:u w:val="none"/>
        </w:rPr>
        <w:t>2020年12月20日</w:t>
      </w: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/>
    <w:p>
      <w:pPr>
        <w:pStyle w:val="Heading1"/>
        <w:spacing w:line="504" w:lineRule="auto" w:before="340" w:after="330"/>
        <w:jc w:val="center"/>
      </w:pPr>
      <w:r>
        <w:rPr>
          <w:rFonts w:ascii="宋体" w:hAnsi="宋体" w:eastAsia="宋体"/>
          <w:color w:val="000000"/>
          <w:sz w:val="44"/>
        </w:rPr>
        <w:t>关于身份证、户口簿复印件收集情况说明</w:t>
      </w:r>
    </w:p>
    <w:p>
      <w:pPr>
        <w:spacing w:line="360" w:lineRule="auto"/>
        <w:ind w:firstLine="600"/>
        <w:jc w:val="left"/>
      </w:pPr>
      <w:r>
        <w:rPr>
          <w:rFonts w:ascii="仿宋" w:hAnsi="仿宋" w:eastAsia="仿宋"/>
          <w:color w:val="000000"/>
          <w:sz w:val="30"/>
        </w:rPr>
        <w:t>按大足区农村承包地确权项目要求，本项目开展至今由于</w:t>
      </w:r>
      <w:r>
        <w:rPr>
          <w:rFonts w:ascii="仿宋" w:hAnsi="仿宋" w:eastAsia="仿宋"/>
          <w:color w:val="000000"/>
          <w:sz w:val="30"/>
          <w:u w:val="single"/>
        </w:rPr>
        <w:t>大足区智凤街道八里村一组</w:t>
      </w:r>
      <w:r>
        <w:rPr>
          <w:rFonts w:ascii="仿宋" w:hAnsi="仿宋" w:eastAsia="仿宋"/>
          <w:color w:val="000000"/>
          <w:sz w:val="30"/>
          <w:u w:val="none"/>
        </w:rPr>
        <w:t>成员</w:t>
      </w:r>
      <w:r>
        <w:rPr>
          <w:rFonts w:ascii="仿宋" w:hAnsi="仿宋" w:eastAsia="仿宋"/>
          <w:color w:val="000000"/>
          <w:sz w:val="30"/>
          <w:u w:val="single"/>
        </w:rPr>
        <w:t>魏登谷(510230195306051428)</w:t>
      </w:r>
      <w:r>
        <w:rPr>
          <w:rFonts w:ascii="仿宋" w:hAnsi="仿宋" w:eastAsia="仿宋"/>
          <w:color w:val="000000"/>
          <w:sz w:val="30"/>
          <w:u w:val="none"/>
        </w:rPr>
        <w:t>因长期不在家等原因，经村委会多方联络，暂时收集不到户主身份证复印件、家庭成员户口簿复印件。</w:t>
      </w:r>
    </w:p>
    <w:p>
      <w:pPr>
        <w:spacing w:line="240" w:lineRule="auto"/>
        <w:ind w:firstLine="600"/>
        <w:jc w:val="left"/>
      </w:pPr>
      <w:r>
        <w:rPr>
          <w:rFonts w:ascii="仿宋" w:hAnsi="仿宋" w:eastAsia="仿宋"/>
          <w:color w:val="000000"/>
          <w:sz w:val="30"/>
          <w:u w:val="none"/>
        </w:rPr>
        <w:t>特此说明!</w:t>
      </w:r>
    </w:p>
    <w:p>
      <w:pPr>
        <w:spacing w:line="240" w:lineRule="auto"/>
      </w:pPr>
      <w:r>
        <w:rPr>
          <w:rFonts w:ascii="仿宋" w:hAnsi="仿宋" w:eastAsia="仿宋"/>
          <w:color w:val="000000"/>
          <w:sz w:val="30"/>
          <w:u w:val="none"/>
        </w:rPr>
        <w:t xml:space="preserve">    </w:t>
      </w:r>
    </w:p>
    <w:p>
      <w:pPr>
        <w:spacing w:line="240" w:lineRule="auto"/>
        <w:ind w:firstLine="4500"/>
        <w:jc w:val="right"/>
      </w:pPr>
      <w:r>
        <w:rPr>
          <w:rFonts w:ascii="仿宋" w:hAnsi="仿宋" w:eastAsia="仿宋"/>
          <w:color w:val="000000"/>
          <w:sz w:val="30"/>
          <w:u w:val="none"/>
        </w:rPr>
        <w:t>大足区智凤街道八里村一组</w:t>
      </w:r>
    </w:p>
    <w:p>
      <w:pPr>
        <w:spacing w:line="240" w:lineRule="auto"/>
      </w:pPr>
      <w:r>
        <w:rPr>
          <w:rFonts w:ascii="仿宋" w:hAnsi="仿宋" w:eastAsia="仿宋"/>
          <w:color w:val="000000"/>
          <w:sz w:val="30"/>
          <w:u w:val="none"/>
        </w:rPr>
        <w:t xml:space="preserve">      </w:t>
      </w:r>
    </w:p>
    <w:p>
      <w:pPr>
        <w:spacing w:line="240" w:lineRule="auto"/>
        <w:ind w:firstLine="5700"/>
        <w:jc w:val="both"/>
      </w:pPr>
      <w:r>
        <w:rPr>
          <w:rFonts w:ascii="仿宋" w:hAnsi="仿宋" w:eastAsia="仿宋"/>
          <w:color w:val="000000"/>
          <w:sz w:val="30"/>
          <w:u w:val="none"/>
        </w:rPr>
        <w:t>(盖章)</w:t>
      </w:r>
    </w:p>
    <w:p>
      <w:pPr>
        <w:spacing w:line="240" w:lineRule="auto"/>
        <w:ind w:firstLine="4800"/>
        <w:jc w:val="right"/>
      </w:pPr>
      <w:r>
        <w:rPr>
          <w:rFonts w:ascii="仿宋" w:hAnsi="仿宋" w:eastAsia="仿宋"/>
          <w:color w:val="000000"/>
          <w:sz w:val="30"/>
          <w:u w:val="none"/>
        </w:rPr>
        <w:t>2020年12月20日</w:t>
      </w: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/>
    <w:p>
      <w:pPr>
        <w:pStyle w:val="Heading1"/>
        <w:spacing w:line="504" w:lineRule="auto" w:before="340" w:after="330"/>
        <w:jc w:val="center"/>
      </w:pPr>
      <w:r>
        <w:rPr>
          <w:rFonts w:ascii="宋体" w:hAnsi="宋体" w:eastAsia="宋体"/>
          <w:color w:val="000000"/>
          <w:sz w:val="44"/>
        </w:rPr>
        <w:t>关于身份证、户口簿复印件收集情况说明</w:t>
      </w:r>
    </w:p>
    <w:p>
      <w:pPr>
        <w:spacing w:line="360" w:lineRule="auto"/>
        <w:ind w:firstLine="600"/>
        <w:jc w:val="left"/>
      </w:pPr>
      <w:r>
        <w:rPr>
          <w:rFonts w:ascii="仿宋" w:hAnsi="仿宋" w:eastAsia="仿宋"/>
          <w:color w:val="000000"/>
          <w:sz w:val="30"/>
        </w:rPr>
        <w:t>按大足区农村承包地确权项目要求，本项目开展至今由于</w:t>
      </w:r>
      <w:r>
        <w:rPr>
          <w:rFonts w:ascii="仿宋" w:hAnsi="仿宋" w:eastAsia="仿宋"/>
          <w:color w:val="000000"/>
          <w:sz w:val="30"/>
          <w:u w:val="single"/>
        </w:rPr>
        <w:t>大足区智凤街道八里村一组</w:t>
      </w:r>
      <w:r>
        <w:rPr>
          <w:rFonts w:ascii="仿宋" w:hAnsi="仿宋" w:eastAsia="仿宋"/>
          <w:color w:val="000000"/>
          <w:sz w:val="30"/>
          <w:u w:val="none"/>
        </w:rPr>
        <w:t>成员</w:t>
      </w:r>
      <w:r>
        <w:rPr>
          <w:rFonts w:ascii="仿宋" w:hAnsi="仿宋" w:eastAsia="仿宋"/>
          <w:color w:val="000000"/>
          <w:sz w:val="30"/>
          <w:u w:val="single"/>
        </w:rPr>
        <w:t>杨富中(510230194311101421)</w:t>
      </w:r>
      <w:r>
        <w:rPr>
          <w:rFonts w:ascii="仿宋" w:hAnsi="仿宋" w:eastAsia="仿宋"/>
          <w:color w:val="000000"/>
          <w:sz w:val="30"/>
          <w:u w:val="none"/>
        </w:rPr>
        <w:t>因长期不在家等原因，经村委会多方联络，暂时收集不到户主身份证复印件、家庭成员户口簿复印件。</w:t>
      </w:r>
    </w:p>
    <w:p>
      <w:pPr>
        <w:spacing w:line="240" w:lineRule="auto"/>
        <w:ind w:firstLine="600"/>
        <w:jc w:val="left"/>
      </w:pPr>
      <w:r>
        <w:rPr>
          <w:rFonts w:ascii="仿宋" w:hAnsi="仿宋" w:eastAsia="仿宋"/>
          <w:color w:val="000000"/>
          <w:sz w:val="30"/>
          <w:u w:val="none"/>
        </w:rPr>
        <w:t>特此说明!</w:t>
      </w:r>
    </w:p>
    <w:p>
      <w:pPr>
        <w:spacing w:line="240" w:lineRule="auto"/>
      </w:pPr>
      <w:r>
        <w:rPr>
          <w:rFonts w:ascii="仿宋" w:hAnsi="仿宋" w:eastAsia="仿宋"/>
          <w:color w:val="000000"/>
          <w:sz w:val="30"/>
          <w:u w:val="none"/>
        </w:rPr>
        <w:t xml:space="preserve">    </w:t>
      </w:r>
    </w:p>
    <w:p>
      <w:pPr>
        <w:spacing w:line="240" w:lineRule="auto"/>
        <w:ind w:firstLine="4500"/>
        <w:jc w:val="right"/>
      </w:pPr>
      <w:r>
        <w:rPr>
          <w:rFonts w:ascii="仿宋" w:hAnsi="仿宋" w:eastAsia="仿宋"/>
          <w:color w:val="000000"/>
          <w:sz w:val="30"/>
          <w:u w:val="none"/>
        </w:rPr>
        <w:t>大足区智凤街道八里村一组</w:t>
      </w:r>
    </w:p>
    <w:p>
      <w:pPr>
        <w:spacing w:line="240" w:lineRule="auto"/>
      </w:pPr>
      <w:r>
        <w:rPr>
          <w:rFonts w:ascii="仿宋" w:hAnsi="仿宋" w:eastAsia="仿宋"/>
          <w:color w:val="000000"/>
          <w:sz w:val="30"/>
          <w:u w:val="none"/>
        </w:rPr>
        <w:t xml:space="preserve">      </w:t>
      </w:r>
    </w:p>
    <w:p>
      <w:pPr>
        <w:spacing w:line="240" w:lineRule="auto"/>
        <w:ind w:firstLine="5700"/>
        <w:jc w:val="both"/>
      </w:pPr>
      <w:r>
        <w:rPr>
          <w:rFonts w:ascii="仿宋" w:hAnsi="仿宋" w:eastAsia="仿宋"/>
          <w:color w:val="000000"/>
          <w:sz w:val="30"/>
          <w:u w:val="none"/>
        </w:rPr>
        <w:t>(盖章)</w:t>
      </w:r>
    </w:p>
    <w:p>
      <w:pPr>
        <w:spacing w:line="240" w:lineRule="auto"/>
        <w:ind w:firstLine="4800"/>
        <w:jc w:val="right"/>
      </w:pPr>
      <w:r>
        <w:rPr>
          <w:rFonts w:ascii="仿宋" w:hAnsi="仿宋" w:eastAsia="仿宋"/>
          <w:color w:val="000000"/>
          <w:sz w:val="30"/>
          <w:u w:val="none"/>
        </w:rPr>
        <w:t>2020年12月20日</w:t>
      </w: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/>
    <w:p>
      <w:pPr>
        <w:pStyle w:val="Heading1"/>
        <w:spacing w:line="504" w:lineRule="auto" w:before="340" w:after="330"/>
        <w:jc w:val="center"/>
      </w:pPr>
      <w:r>
        <w:rPr>
          <w:rFonts w:ascii="宋体" w:hAnsi="宋体" w:eastAsia="宋体"/>
          <w:color w:val="000000"/>
          <w:sz w:val="44"/>
        </w:rPr>
        <w:t>关于身份证、户口簿复印件收集情况说明</w:t>
      </w:r>
    </w:p>
    <w:p>
      <w:pPr>
        <w:spacing w:line="360" w:lineRule="auto"/>
        <w:ind w:firstLine="600"/>
        <w:jc w:val="left"/>
      </w:pPr>
      <w:r>
        <w:rPr>
          <w:rFonts w:ascii="仿宋" w:hAnsi="仿宋" w:eastAsia="仿宋"/>
          <w:color w:val="000000"/>
          <w:sz w:val="30"/>
        </w:rPr>
        <w:t>按大足区农村承包地确权项目要求，本项目开展至今由于</w:t>
      </w:r>
      <w:r>
        <w:rPr>
          <w:rFonts w:ascii="仿宋" w:hAnsi="仿宋" w:eastAsia="仿宋"/>
          <w:color w:val="000000"/>
          <w:sz w:val="30"/>
          <w:u w:val="single"/>
        </w:rPr>
        <w:t>大足区智凤街道八里村一组</w:t>
      </w:r>
      <w:r>
        <w:rPr>
          <w:rFonts w:ascii="仿宋" w:hAnsi="仿宋" w:eastAsia="仿宋"/>
          <w:color w:val="000000"/>
          <w:sz w:val="30"/>
          <w:u w:val="none"/>
        </w:rPr>
        <w:t>成员</w:t>
      </w:r>
      <w:r>
        <w:rPr>
          <w:rFonts w:ascii="仿宋" w:hAnsi="仿宋" w:eastAsia="仿宋"/>
          <w:color w:val="000000"/>
          <w:sz w:val="30"/>
          <w:u w:val="single"/>
        </w:rPr>
        <w:t>蒋琼芬(510230194103021427)</w:t>
      </w:r>
      <w:r>
        <w:rPr>
          <w:rFonts w:ascii="仿宋" w:hAnsi="仿宋" w:eastAsia="仿宋"/>
          <w:color w:val="000000"/>
          <w:sz w:val="30"/>
          <w:u w:val="none"/>
        </w:rPr>
        <w:t>因长期不在家等原因，经村委会多方联络，暂时收集不到户主身份证复印件、家庭成员户口簿复印件。</w:t>
      </w:r>
    </w:p>
    <w:p>
      <w:pPr>
        <w:spacing w:line="240" w:lineRule="auto"/>
        <w:ind w:firstLine="600"/>
        <w:jc w:val="left"/>
      </w:pPr>
      <w:r>
        <w:rPr>
          <w:rFonts w:ascii="仿宋" w:hAnsi="仿宋" w:eastAsia="仿宋"/>
          <w:color w:val="000000"/>
          <w:sz w:val="30"/>
          <w:u w:val="none"/>
        </w:rPr>
        <w:t>特此说明!</w:t>
      </w:r>
    </w:p>
    <w:p>
      <w:pPr>
        <w:spacing w:line="240" w:lineRule="auto"/>
      </w:pPr>
      <w:r>
        <w:rPr>
          <w:rFonts w:ascii="仿宋" w:hAnsi="仿宋" w:eastAsia="仿宋"/>
          <w:color w:val="000000"/>
          <w:sz w:val="30"/>
          <w:u w:val="none"/>
        </w:rPr>
        <w:t xml:space="preserve">    </w:t>
      </w:r>
    </w:p>
    <w:p>
      <w:pPr>
        <w:spacing w:line="240" w:lineRule="auto"/>
        <w:ind w:firstLine="4500"/>
        <w:jc w:val="right"/>
      </w:pPr>
      <w:r>
        <w:rPr>
          <w:rFonts w:ascii="仿宋" w:hAnsi="仿宋" w:eastAsia="仿宋"/>
          <w:color w:val="000000"/>
          <w:sz w:val="30"/>
          <w:u w:val="none"/>
        </w:rPr>
        <w:t>大足区智凤街道八里村一组</w:t>
      </w:r>
    </w:p>
    <w:p>
      <w:pPr>
        <w:spacing w:line="240" w:lineRule="auto"/>
      </w:pPr>
      <w:r>
        <w:rPr>
          <w:rFonts w:ascii="仿宋" w:hAnsi="仿宋" w:eastAsia="仿宋"/>
          <w:color w:val="000000"/>
          <w:sz w:val="30"/>
          <w:u w:val="none"/>
        </w:rPr>
        <w:t xml:space="preserve">      </w:t>
      </w:r>
    </w:p>
    <w:p>
      <w:pPr>
        <w:spacing w:line="240" w:lineRule="auto"/>
        <w:ind w:firstLine="5700"/>
        <w:jc w:val="both"/>
      </w:pPr>
      <w:r>
        <w:rPr>
          <w:rFonts w:ascii="仿宋" w:hAnsi="仿宋" w:eastAsia="仿宋"/>
          <w:color w:val="000000"/>
          <w:sz w:val="30"/>
          <w:u w:val="none"/>
        </w:rPr>
        <w:t>(盖章)</w:t>
      </w:r>
    </w:p>
    <w:p>
      <w:pPr>
        <w:spacing w:line="240" w:lineRule="auto"/>
        <w:ind w:firstLine="4800"/>
        <w:jc w:val="right"/>
      </w:pPr>
      <w:r>
        <w:rPr>
          <w:rFonts w:ascii="仿宋" w:hAnsi="仿宋" w:eastAsia="仿宋"/>
          <w:color w:val="000000"/>
          <w:sz w:val="30"/>
          <w:u w:val="none"/>
        </w:rPr>
        <w:t>2020年12月20日</w:t>
      </w: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/>
    <w:p>
      <w:pPr>
        <w:pStyle w:val="Heading1"/>
        <w:spacing w:line="504" w:lineRule="auto" w:before="340" w:after="330"/>
        <w:jc w:val="center"/>
      </w:pPr>
      <w:r>
        <w:rPr>
          <w:rFonts w:ascii="宋体" w:hAnsi="宋体" w:eastAsia="宋体"/>
          <w:color w:val="000000"/>
          <w:sz w:val="44"/>
        </w:rPr>
        <w:t>关于身份证、户口簿复印件收集情况说明</w:t>
      </w:r>
    </w:p>
    <w:p>
      <w:pPr>
        <w:spacing w:line="360" w:lineRule="auto"/>
        <w:ind w:firstLine="600"/>
        <w:jc w:val="left"/>
      </w:pPr>
      <w:r>
        <w:rPr>
          <w:rFonts w:ascii="仿宋" w:hAnsi="仿宋" w:eastAsia="仿宋"/>
          <w:color w:val="000000"/>
          <w:sz w:val="30"/>
        </w:rPr>
        <w:t>按大足区农村承包地确权项目要求，本项目开展至今由于</w:t>
      </w:r>
      <w:r>
        <w:rPr>
          <w:rFonts w:ascii="仿宋" w:hAnsi="仿宋" w:eastAsia="仿宋"/>
          <w:color w:val="000000"/>
          <w:sz w:val="30"/>
          <w:u w:val="single"/>
        </w:rPr>
        <w:t>大足区智凤街道八里村一组</w:t>
      </w:r>
      <w:r>
        <w:rPr>
          <w:rFonts w:ascii="仿宋" w:hAnsi="仿宋" w:eastAsia="仿宋"/>
          <w:color w:val="000000"/>
          <w:sz w:val="30"/>
          <w:u w:val="none"/>
        </w:rPr>
        <w:t>成员</w:t>
      </w:r>
      <w:r>
        <w:rPr>
          <w:rFonts w:ascii="仿宋" w:hAnsi="仿宋" w:eastAsia="仿宋"/>
          <w:color w:val="000000"/>
          <w:sz w:val="30"/>
          <w:u w:val="single"/>
        </w:rPr>
        <w:t>张寸方(510230195708121417)</w:t>
      </w:r>
      <w:r>
        <w:rPr>
          <w:rFonts w:ascii="仿宋" w:hAnsi="仿宋" w:eastAsia="仿宋"/>
          <w:color w:val="000000"/>
          <w:sz w:val="30"/>
          <w:u w:val="none"/>
        </w:rPr>
        <w:t>因长期不在家等原因，经村委会多方联络，暂时收集不到户主身份证复印件、家庭成员户口簿复印件。</w:t>
      </w:r>
    </w:p>
    <w:p>
      <w:pPr>
        <w:spacing w:line="240" w:lineRule="auto"/>
        <w:ind w:firstLine="600"/>
        <w:jc w:val="left"/>
      </w:pPr>
      <w:r>
        <w:rPr>
          <w:rFonts w:ascii="仿宋" w:hAnsi="仿宋" w:eastAsia="仿宋"/>
          <w:color w:val="000000"/>
          <w:sz w:val="30"/>
          <w:u w:val="none"/>
        </w:rPr>
        <w:t>特此说明!</w:t>
      </w:r>
    </w:p>
    <w:p>
      <w:pPr>
        <w:spacing w:line="240" w:lineRule="auto"/>
      </w:pPr>
      <w:r>
        <w:rPr>
          <w:rFonts w:ascii="仿宋" w:hAnsi="仿宋" w:eastAsia="仿宋"/>
          <w:color w:val="000000"/>
          <w:sz w:val="30"/>
          <w:u w:val="none"/>
        </w:rPr>
        <w:t xml:space="preserve">    </w:t>
      </w:r>
    </w:p>
    <w:p>
      <w:pPr>
        <w:spacing w:line="240" w:lineRule="auto"/>
        <w:ind w:firstLine="4500"/>
        <w:jc w:val="right"/>
      </w:pPr>
      <w:r>
        <w:rPr>
          <w:rFonts w:ascii="仿宋" w:hAnsi="仿宋" w:eastAsia="仿宋"/>
          <w:color w:val="000000"/>
          <w:sz w:val="30"/>
          <w:u w:val="none"/>
        </w:rPr>
        <w:t>大足区智凤街道八里村一组</w:t>
      </w:r>
    </w:p>
    <w:p>
      <w:pPr>
        <w:spacing w:line="240" w:lineRule="auto"/>
      </w:pPr>
      <w:r>
        <w:rPr>
          <w:rFonts w:ascii="仿宋" w:hAnsi="仿宋" w:eastAsia="仿宋"/>
          <w:color w:val="000000"/>
          <w:sz w:val="30"/>
          <w:u w:val="none"/>
        </w:rPr>
        <w:t xml:space="preserve">      </w:t>
      </w:r>
    </w:p>
    <w:p>
      <w:pPr>
        <w:spacing w:line="240" w:lineRule="auto"/>
        <w:ind w:firstLine="5700"/>
        <w:jc w:val="both"/>
      </w:pPr>
      <w:r>
        <w:rPr>
          <w:rFonts w:ascii="仿宋" w:hAnsi="仿宋" w:eastAsia="仿宋"/>
          <w:color w:val="000000"/>
          <w:sz w:val="30"/>
          <w:u w:val="none"/>
        </w:rPr>
        <w:t>(盖章)</w:t>
      </w:r>
    </w:p>
    <w:p>
      <w:pPr>
        <w:spacing w:line="240" w:lineRule="auto"/>
        <w:ind w:firstLine="4800"/>
        <w:jc w:val="right"/>
      </w:pPr>
      <w:r>
        <w:rPr>
          <w:rFonts w:ascii="仿宋" w:hAnsi="仿宋" w:eastAsia="仿宋"/>
          <w:color w:val="000000"/>
          <w:sz w:val="30"/>
          <w:u w:val="none"/>
        </w:rPr>
        <w:t>2020年12月20日</w:t>
      </w: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/>
    <w:p>
      <w:pPr>
        <w:pStyle w:val="Heading1"/>
        <w:spacing w:line="504" w:lineRule="auto" w:before="340" w:after="330"/>
        <w:jc w:val="center"/>
      </w:pPr>
      <w:r>
        <w:rPr>
          <w:rFonts w:ascii="宋体" w:hAnsi="宋体" w:eastAsia="宋体"/>
          <w:color w:val="000000"/>
          <w:sz w:val="44"/>
        </w:rPr>
        <w:t>关于身份证、户口簿复印件收集情况说明</w:t>
      </w:r>
    </w:p>
    <w:p>
      <w:pPr>
        <w:spacing w:line="360" w:lineRule="auto"/>
        <w:ind w:firstLine="600"/>
        <w:jc w:val="left"/>
      </w:pPr>
      <w:r>
        <w:rPr>
          <w:rFonts w:ascii="仿宋" w:hAnsi="仿宋" w:eastAsia="仿宋"/>
          <w:color w:val="000000"/>
          <w:sz w:val="30"/>
        </w:rPr>
        <w:t>按大足区农村承包地确权项目要求，本项目开展至今由于</w:t>
      </w:r>
      <w:r>
        <w:rPr>
          <w:rFonts w:ascii="仿宋" w:hAnsi="仿宋" w:eastAsia="仿宋"/>
          <w:color w:val="000000"/>
          <w:sz w:val="30"/>
          <w:u w:val="single"/>
        </w:rPr>
        <w:t>大足区智凤街道八里村一组</w:t>
      </w:r>
      <w:r>
        <w:rPr>
          <w:rFonts w:ascii="仿宋" w:hAnsi="仿宋" w:eastAsia="仿宋"/>
          <w:color w:val="000000"/>
          <w:sz w:val="30"/>
          <w:u w:val="none"/>
        </w:rPr>
        <w:t>成员</w:t>
      </w:r>
      <w:r>
        <w:rPr>
          <w:rFonts w:ascii="仿宋" w:hAnsi="仿宋" w:eastAsia="仿宋"/>
          <w:color w:val="000000"/>
          <w:sz w:val="30"/>
          <w:u w:val="single"/>
        </w:rPr>
        <w:t>魏朝安(510230194111111422)</w:t>
      </w:r>
      <w:r>
        <w:rPr>
          <w:rFonts w:ascii="仿宋" w:hAnsi="仿宋" w:eastAsia="仿宋"/>
          <w:color w:val="000000"/>
          <w:sz w:val="30"/>
          <w:u w:val="none"/>
        </w:rPr>
        <w:t>因长期不在家等原因，经村委会多方联络，暂时收集不到户主身份证复印件、家庭成员户口簿复印件。</w:t>
      </w:r>
    </w:p>
    <w:p>
      <w:pPr>
        <w:spacing w:line="240" w:lineRule="auto"/>
        <w:ind w:firstLine="600"/>
        <w:jc w:val="left"/>
      </w:pPr>
      <w:r>
        <w:rPr>
          <w:rFonts w:ascii="仿宋" w:hAnsi="仿宋" w:eastAsia="仿宋"/>
          <w:color w:val="000000"/>
          <w:sz w:val="30"/>
          <w:u w:val="none"/>
        </w:rPr>
        <w:t>特此说明!</w:t>
      </w:r>
    </w:p>
    <w:p>
      <w:pPr>
        <w:spacing w:line="240" w:lineRule="auto"/>
      </w:pPr>
      <w:r>
        <w:rPr>
          <w:rFonts w:ascii="仿宋" w:hAnsi="仿宋" w:eastAsia="仿宋"/>
          <w:color w:val="000000"/>
          <w:sz w:val="30"/>
          <w:u w:val="none"/>
        </w:rPr>
        <w:t xml:space="preserve">    </w:t>
      </w:r>
    </w:p>
    <w:p>
      <w:pPr>
        <w:spacing w:line="240" w:lineRule="auto"/>
        <w:ind w:firstLine="4500"/>
        <w:jc w:val="right"/>
      </w:pPr>
      <w:r>
        <w:rPr>
          <w:rFonts w:ascii="仿宋" w:hAnsi="仿宋" w:eastAsia="仿宋"/>
          <w:color w:val="000000"/>
          <w:sz w:val="30"/>
          <w:u w:val="none"/>
        </w:rPr>
        <w:t>大足区智凤街道八里村一组</w:t>
      </w:r>
    </w:p>
    <w:p>
      <w:pPr>
        <w:spacing w:line="240" w:lineRule="auto"/>
      </w:pPr>
      <w:r>
        <w:rPr>
          <w:rFonts w:ascii="仿宋" w:hAnsi="仿宋" w:eastAsia="仿宋"/>
          <w:color w:val="000000"/>
          <w:sz w:val="30"/>
          <w:u w:val="none"/>
        </w:rPr>
        <w:t xml:space="preserve">      </w:t>
      </w:r>
    </w:p>
    <w:p>
      <w:pPr>
        <w:spacing w:line="240" w:lineRule="auto"/>
        <w:ind w:firstLine="5700"/>
        <w:jc w:val="both"/>
      </w:pPr>
      <w:r>
        <w:rPr>
          <w:rFonts w:ascii="仿宋" w:hAnsi="仿宋" w:eastAsia="仿宋"/>
          <w:color w:val="000000"/>
          <w:sz w:val="30"/>
          <w:u w:val="none"/>
        </w:rPr>
        <w:t>(盖章)</w:t>
      </w:r>
    </w:p>
    <w:p>
      <w:pPr>
        <w:spacing w:line="240" w:lineRule="auto"/>
        <w:ind w:firstLine="4800"/>
        <w:jc w:val="right"/>
      </w:pPr>
      <w:r>
        <w:rPr>
          <w:rFonts w:ascii="仿宋" w:hAnsi="仿宋" w:eastAsia="仿宋"/>
          <w:color w:val="000000"/>
          <w:sz w:val="30"/>
          <w:u w:val="none"/>
        </w:rPr>
        <w:t>2020年12月20日</w:t>
      </w: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/>
    <w:p>
      <w:pPr>
        <w:pStyle w:val="Heading1"/>
        <w:spacing w:line="504" w:lineRule="auto" w:before="340" w:after="330"/>
        <w:jc w:val="center"/>
      </w:pPr>
      <w:r>
        <w:rPr>
          <w:rFonts w:ascii="宋体" w:hAnsi="宋体" w:eastAsia="宋体"/>
          <w:color w:val="000000"/>
          <w:sz w:val="44"/>
        </w:rPr>
        <w:t>关于身份证、户口簿复印件收集情况说明</w:t>
      </w:r>
    </w:p>
    <w:p>
      <w:pPr>
        <w:spacing w:line="360" w:lineRule="auto"/>
        <w:ind w:firstLine="600"/>
        <w:jc w:val="left"/>
      </w:pPr>
      <w:r>
        <w:rPr>
          <w:rFonts w:ascii="仿宋" w:hAnsi="仿宋" w:eastAsia="仿宋"/>
          <w:color w:val="000000"/>
          <w:sz w:val="30"/>
        </w:rPr>
        <w:t>按大足区农村承包地确权项目要求，本项目开展至今由于</w:t>
      </w:r>
      <w:r>
        <w:rPr>
          <w:rFonts w:ascii="仿宋" w:hAnsi="仿宋" w:eastAsia="仿宋"/>
          <w:color w:val="000000"/>
          <w:sz w:val="30"/>
          <w:u w:val="single"/>
        </w:rPr>
        <w:t>大足区智凤街道八里村一组</w:t>
      </w:r>
      <w:r>
        <w:rPr>
          <w:rFonts w:ascii="仿宋" w:hAnsi="仿宋" w:eastAsia="仿宋"/>
          <w:color w:val="000000"/>
          <w:sz w:val="30"/>
          <w:u w:val="none"/>
        </w:rPr>
        <w:t>成员</w:t>
      </w:r>
      <w:r>
        <w:rPr>
          <w:rFonts w:ascii="仿宋" w:hAnsi="仿宋" w:eastAsia="仿宋"/>
          <w:color w:val="000000"/>
          <w:sz w:val="30"/>
          <w:u w:val="single"/>
        </w:rPr>
        <w:t>冯治丹(500225199102251925)</w:t>
      </w:r>
      <w:r>
        <w:rPr>
          <w:rFonts w:ascii="仿宋" w:hAnsi="仿宋" w:eastAsia="仿宋"/>
          <w:color w:val="000000"/>
          <w:sz w:val="30"/>
          <w:u w:val="none"/>
        </w:rPr>
        <w:t>因长期不在家等原因，经村委会多方联络，暂时收集不到户主身份证复印件、家庭成员户口簿复印件。</w:t>
      </w:r>
    </w:p>
    <w:p>
      <w:pPr>
        <w:spacing w:line="240" w:lineRule="auto"/>
        <w:ind w:firstLine="600"/>
        <w:jc w:val="left"/>
      </w:pPr>
      <w:r>
        <w:rPr>
          <w:rFonts w:ascii="仿宋" w:hAnsi="仿宋" w:eastAsia="仿宋"/>
          <w:color w:val="000000"/>
          <w:sz w:val="30"/>
          <w:u w:val="none"/>
        </w:rPr>
        <w:t>特此说明!</w:t>
      </w:r>
    </w:p>
    <w:p>
      <w:pPr>
        <w:spacing w:line="240" w:lineRule="auto"/>
      </w:pPr>
      <w:r>
        <w:rPr>
          <w:rFonts w:ascii="仿宋" w:hAnsi="仿宋" w:eastAsia="仿宋"/>
          <w:color w:val="000000"/>
          <w:sz w:val="30"/>
          <w:u w:val="none"/>
        </w:rPr>
        <w:t xml:space="preserve">    </w:t>
      </w:r>
    </w:p>
    <w:p>
      <w:pPr>
        <w:spacing w:line="240" w:lineRule="auto"/>
        <w:ind w:firstLine="4500"/>
        <w:jc w:val="right"/>
      </w:pPr>
      <w:r>
        <w:rPr>
          <w:rFonts w:ascii="仿宋" w:hAnsi="仿宋" w:eastAsia="仿宋"/>
          <w:color w:val="000000"/>
          <w:sz w:val="30"/>
          <w:u w:val="none"/>
        </w:rPr>
        <w:t>大足区智凤街道八里村一组</w:t>
      </w:r>
    </w:p>
    <w:p>
      <w:pPr>
        <w:spacing w:line="240" w:lineRule="auto"/>
      </w:pPr>
      <w:r>
        <w:rPr>
          <w:rFonts w:ascii="仿宋" w:hAnsi="仿宋" w:eastAsia="仿宋"/>
          <w:color w:val="000000"/>
          <w:sz w:val="30"/>
          <w:u w:val="none"/>
        </w:rPr>
        <w:t xml:space="preserve">      </w:t>
      </w:r>
    </w:p>
    <w:p>
      <w:pPr>
        <w:spacing w:line="240" w:lineRule="auto"/>
        <w:ind w:firstLine="5700"/>
        <w:jc w:val="both"/>
      </w:pPr>
      <w:r>
        <w:rPr>
          <w:rFonts w:ascii="仿宋" w:hAnsi="仿宋" w:eastAsia="仿宋"/>
          <w:color w:val="000000"/>
          <w:sz w:val="30"/>
          <w:u w:val="none"/>
        </w:rPr>
        <w:t>(盖章)</w:t>
      </w:r>
    </w:p>
    <w:p>
      <w:pPr>
        <w:spacing w:line="240" w:lineRule="auto"/>
        <w:ind w:firstLine="4800"/>
        <w:jc w:val="right"/>
      </w:pPr>
      <w:r>
        <w:rPr>
          <w:rFonts w:ascii="仿宋" w:hAnsi="仿宋" w:eastAsia="仿宋"/>
          <w:color w:val="000000"/>
          <w:sz w:val="30"/>
          <w:u w:val="none"/>
        </w:rPr>
        <w:t>2020年12月20日</w:t>
      </w: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/>
    <w:p>
      <w:pPr>
        <w:pStyle w:val="Heading1"/>
        <w:spacing w:line="504" w:lineRule="auto" w:before="340" w:after="330"/>
        <w:jc w:val="center"/>
      </w:pPr>
      <w:r>
        <w:rPr>
          <w:rFonts w:ascii="宋体" w:hAnsi="宋体" w:eastAsia="宋体"/>
          <w:color w:val="000000"/>
          <w:sz w:val="44"/>
        </w:rPr>
        <w:t>关于身份证、户口簿复印件收集情况说明</w:t>
      </w:r>
    </w:p>
    <w:p>
      <w:pPr>
        <w:spacing w:line="360" w:lineRule="auto"/>
        <w:ind w:firstLine="600"/>
        <w:jc w:val="left"/>
      </w:pPr>
      <w:r>
        <w:rPr>
          <w:rFonts w:ascii="仿宋" w:hAnsi="仿宋" w:eastAsia="仿宋"/>
          <w:color w:val="000000"/>
          <w:sz w:val="30"/>
        </w:rPr>
        <w:t>按大足区农村承包地确权项目要求，本项目开展至今由于</w:t>
      </w:r>
      <w:r>
        <w:rPr>
          <w:rFonts w:ascii="仿宋" w:hAnsi="仿宋" w:eastAsia="仿宋"/>
          <w:color w:val="000000"/>
          <w:sz w:val="30"/>
          <w:u w:val="single"/>
        </w:rPr>
        <w:t>大足区智凤街道八里村一组</w:t>
      </w:r>
      <w:r>
        <w:rPr>
          <w:rFonts w:ascii="仿宋" w:hAnsi="仿宋" w:eastAsia="仿宋"/>
          <w:color w:val="000000"/>
          <w:sz w:val="30"/>
          <w:u w:val="none"/>
        </w:rPr>
        <w:t>成员</w:t>
      </w:r>
      <w:r>
        <w:rPr>
          <w:rFonts w:ascii="仿宋" w:hAnsi="仿宋" w:eastAsia="仿宋"/>
          <w:color w:val="000000"/>
          <w:sz w:val="30"/>
          <w:u w:val="single"/>
        </w:rPr>
        <w:t>李方德(500225199310201914)</w:t>
      </w:r>
      <w:r>
        <w:rPr>
          <w:rFonts w:ascii="仿宋" w:hAnsi="仿宋" w:eastAsia="仿宋"/>
          <w:color w:val="000000"/>
          <w:sz w:val="30"/>
          <w:u w:val="none"/>
        </w:rPr>
        <w:t>因长期不在家等原因，经村委会多方联络，暂时收集不到户主身份证复印件、家庭成员户口簿复印件。</w:t>
      </w:r>
    </w:p>
    <w:p>
      <w:pPr>
        <w:spacing w:line="240" w:lineRule="auto"/>
        <w:ind w:firstLine="600"/>
        <w:jc w:val="left"/>
      </w:pPr>
      <w:r>
        <w:rPr>
          <w:rFonts w:ascii="仿宋" w:hAnsi="仿宋" w:eastAsia="仿宋"/>
          <w:color w:val="000000"/>
          <w:sz w:val="30"/>
          <w:u w:val="none"/>
        </w:rPr>
        <w:t>特此说明!</w:t>
      </w:r>
    </w:p>
    <w:p>
      <w:pPr>
        <w:spacing w:line="240" w:lineRule="auto"/>
      </w:pPr>
      <w:r>
        <w:rPr>
          <w:rFonts w:ascii="仿宋" w:hAnsi="仿宋" w:eastAsia="仿宋"/>
          <w:color w:val="000000"/>
          <w:sz w:val="30"/>
          <w:u w:val="none"/>
        </w:rPr>
        <w:t xml:space="preserve">    </w:t>
      </w:r>
    </w:p>
    <w:p>
      <w:pPr>
        <w:spacing w:line="240" w:lineRule="auto"/>
        <w:ind w:firstLine="4500"/>
        <w:jc w:val="right"/>
      </w:pPr>
      <w:r>
        <w:rPr>
          <w:rFonts w:ascii="仿宋" w:hAnsi="仿宋" w:eastAsia="仿宋"/>
          <w:color w:val="000000"/>
          <w:sz w:val="30"/>
          <w:u w:val="none"/>
        </w:rPr>
        <w:t>大足区智凤街道八里村一组</w:t>
      </w:r>
    </w:p>
    <w:p>
      <w:pPr>
        <w:spacing w:line="240" w:lineRule="auto"/>
      </w:pPr>
      <w:r>
        <w:rPr>
          <w:rFonts w:ascii="仿宋" w:hAnsi="仿宋" w:eastAsia="仿宋"/>
          <w:color w:val="000000"/>
          <w:sz w:val="30"/>
          <w:u w:val="none"/>
        </w:rPr>
        <w:t xml:space="preserve">      </w:t>
      </w:r>
    </w:p>
    <w:p>
      <w:pPr>
        <w:spacing w:line="240" w:lineRule="auto"/>
        <w:ind w:firstLine="5700"/>
        <w:jc w:val="both"/>
      </w:pPr>
      <w:r>
        <w:rPr>
          <w:rFonts w:ascii="仿宋" w:hAnsi="仿宋" w:eastAsia="仿宋"/>
          <w:color w:val="000000"/>
          <w:sz w:val="30"/>
          <w:u w:val="none"/>
        </w:rPr>
        <w:t>(盖章)</w:t>
      </w:r>
    </w:p>
    <w:p>
      <w:pPr>
        <w:spacing w:line="240" w:lineRule="auto"/>
        <w:ind w:firstLine="4800"/>
        <w:jc w:val="right"/>
      </w:pPr>
      <w:r>
        <w:rPr>
          <w:rFonts w:ascii="仿宋" w:hAnsi="仿宋" w:eastAsia="仿宋"/>
          <w:color w:val="000000"/>
          <w:sz w:val="30"/>
          <w:u w:val="none"/>
        </w:rPr>
        <w:t>2020年12月20日</w:t>
      </w: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/>
    <w:p>
      <w:pPr>
        <w:pStyle w:val="Heading1"/>
        <w:spacing w:line="504" w:lineRule="auto" w:before="340" w:after="330"/>
        <w:jc w:val="center"/>
      </w:pPr>
      <w:r>
        <w:rPr>
          <w:rFonts w:ascii="宋体" w:hAnsi="宋体" w:eastAsia="宋体"/>
          <w:color w:val="000000"/>
          <w:sz w:val="44"/>
        </w:rPr>
        <w:t>关于身份证、户口簿复印件收集情况说明</w:t>
      </w:r>
    </w:p>
    <w:p>
      <w:pPr>
        <w:spacing w:line="360" w:lineRule="auto"/>
        <w:ind w:firstLine="600"/>
        <w:jc w:val="left"/>
      </w:pPr>
      <w:r>
        <w:rPr>
          <w:rFonts w:ascii="仿宋" w:hAnsi="仿宋" w:eastAsia="仿宋"/>
          <w:color w:val="000000"/>
          <w:sz w:val="30"/>
        </w:rPr>
        <w:t>按大足区农村承包地确权项目要求，本项目开展至今由于</w:t>
      </w:r>
      <w:r>
        <w:rPr>
          <w:rFonts w:ascii="仿宋" w:hAnsi="仿宋" w:eastAsia="仿宋"/>
          <w:color w:val="000000"/>
          <w:sz w:val="30"/>
          <w:u w:val="single"/>
        </w:rPr>
        <w:t>大足区智凤街道八里村一组</w:t>
      </w:r>
      <w:r>
        <w:rPr>
          <w:rFonts w:ascii="仿宋" w:hAnsi="仿宋" w:eastAsia="仿宋"/>
          <w:color w:val="000000"/>
          <w:sz w:val="30"/>
          <w:u w:val="none"/>
        </w:rPr>
        <w:t>成员</w:t>
      </w:r>
      <w:r>
        <w:rPr>
          <w:rFonts w:ascii="仿宋" w:hAnsi="仿宋" w:eastAsia="仿宋"/>
          <w:color w:val="000000"/>
          <w:sz w:val="30"/>
          <w:u w:val="single"/>
        </w:rPr>
        <w:t>冉长江(510230195409161435)</w:t>
      </w:r>
      <w:r>
        <w:rPr>
          <w:rFonts w:ascii="仿宋" w:hAnsi="仿宋" w:eastAsia="仿宋"/>
          <w:color w:val="000000"/>
          <w:sz w:val="30"/>
          <w:u w:val="none"/>
        </w:rPr>
        <w:t>因长期不在家等原因，经村委会多方联络，暂时收集不到户主身份证复印件、家庭成员户口簿复印件。</w:t>
      </w:r>
    </w:p>
    <w:p>
      <w:pPr>
        <w:spacing w:line="240" w:lineRule="auto"/>
        <w:ind w:firstLine="600"/>
        <w:jc w:val="left"/>
      </w:pPr>
      <w:r>
        <w:rPr>
          <w:rFonts w:ascii="仿宋" w:hAnsi="仿宋" w:eastAsia="仿宋"/>
          <w:color w:val="000000"/>
          <w:sz w:val="30"/>
          <w:u w:val="none"/>
        </w:rPr>
        <w:t>特此说明!</w:t>
      </w:r>
    </w:p>
    <w:p>
      <w:pPr>
        <w:spacing w:line="240" w:lineRule="auto"/>
      </w:pPr>
      <w:r>
        <w:rPr>
          <w:rFonts w:ascii="仿宋" w:hAnsi="仿宋" w:eastAsia="仿宋"/>
          <w:color w:val="000000"/>
          <w:sz w:val="30"/>
          <w:u w:val="none"/>
        </w:rPr>
        <w:t xml:space="preserve">    </w:t>
      </w:r>
    </w:p>
    <w:p>
      <w:pPr>
        <w:spacing w:line="240" w:lineRule="auto"/>
        <w:ind w:firstLine="4500"/>
        <w:jc w:val="right"/>
      </w:pPr>
      <w:r>
        <w:rPr>
          <w:rFonts w:ascii="仿宋" w:hAnsi="仿宋" w:eastAsia="仿宋"/>
          <w:color w:val="000000"/>
          <w:sz w:val="30"/>
          <w:u w:val="none"/>
        </w:rPr>
        <w:t>大足区智凤街道八里村一组</w:t>
      </w:r>
    </w:p>
    <w:p>
      <w:pPr>
        <w:spacing w:line="240" w:lineRule="auto"/>
      </w:pPr>
      <w:r>
        <w:rPr>
          <w:rFonts w:ascii="仿宋" w:hAnsi="仿宋" w:eastAsia="仿宋"/>
          <w:color w:val="000000"/>
          <w:sz w:val="30"/>
          <w:u w:val="none"/>
        </w:rPr>
        <w:t xml:space="preserve">      </w:t>
      </w:r>
    </w:p>
    <w:p>
      <w:pPr>
        <w:spacing w:line="240" w:lineRule="auto"/>
        <w:ind w:firstLine="5700"/>
        <w:jc w:val="both"/>
      </w:pPr>
      <w:r>
        <w:rPr>
          <w:rFonts w:ascii="仿宋" w:hAnsi="仿宋" w:eastAsia="仿宋"/>
          <w:color w:val="000000"/>
          <w:sz w:val="30"/>
          <w:u w:val="none"/>
        </w:rPr>
        <w:t>(盖章)</w:t>
      </w:r>
    </w:p>
    <w:p>
      <w:pPr>
        <w:spacing w:line="240" w:lineRule="auto"/>
        <w:ind w:firstLine="4800"/>
        <w:jc w:val="right"/>
      </w:pPr>
      <w:r>
        <w:rPr>
          <w:rFonts w:ascii="仿宋" w:hAnsi="仿宋" w:eastAsia="仿宋"/>
          <w:color w:val="000000"/>
          <w:sz w:val="30"/>
          <w:u w:val="none"/>
        </w:rPr>
        <w:t>2020年12月20日</w:t>
      </w: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/>
    <w:p>
      <w:pPr>
        <w:pStyle w:val="Heading1"/>
        <w:spacing w:line="504" w:lineRule="auto" w:before="340" w:after="330"/>
        <w:jc w:val="center"/>
      </w:pPr>
      <w:r>
        <w:rPr>
          <w:rFonts w:ascii="宋体" w:hAnsi="宋体" w:eastAsia="宋体"/>
          <w:color w:val="000000"/>
          <w:sz w:val="44"/>
        </w:rPr>
        <w:t>关于身份证、户口簿复印件收集情况说明</w:t>
      </w:r>
    </w:p>
    <w:p>
      <w:pPr>
        <w:spacing w:line="360" w:lineRule="auto"/>
        <w:ind w:firstLine="600"/>
        <w:jc w:val="left"/>
      </w:pPr>
      <w:r>
        <w:rPr>
          <w:rFonts w:ascii="仿宋" w:hAnsi="仿宋" w:eastAsia="仿宋"/>
          <w:color w:val="000000"/>
          <w:sz w:val="30"/>
        </w:rPr>
        <w:t>按大足区农村承包地确权项目要求，本项目开展至今由于</w:t>
      </w:r>
      <w:r>
        <w:rPr>
          <w:rFonts w:ascii="仿宋" w:hAnsi="仿宋" w:eastAsia="仿宋"/>
          <w:color w:val="000000"/>
          <w:sz w:val="30"/>
          <w:u w:val="single"/>
        </w:rPr>
        <w:t>大足区智凤街道八里村一组</w:t>
      </w:r>
      <w:r>
        <w:rPr>
          <w:rFonts w:ascii="仿宋" w:hAnsi="仿宋" w:eastAsia="仿宋"/>
          <w:color w:val="000000"/>
          <w:sz w:val="30"/>
          <w:u w:val="none"/>
        </w:rPr>
        <w:t>成员</w:t>
      </w:r>
      <w:r>
        <w:rPr>
          <w:rFonts w:ascii="仿宋" w:hAnsi="仿宋" w:eastAsia="仿宋"/>
          <w:color w:val="000000"/>
          <w:sz w:val="30"/>
          <w:u w:val="single"/>
        </w:rPr>
        <w:t>郎永兴(510230196710141411)</w:t>
      </w:r>
      <w:r>
        <w:rPr>
          <w:rFonts w:ascii="仿宋" w:hAnsi="仿宋" w:eastAsia="仿宋"/>
          <w:color w:val="000000"/>
          <w:sz w:val="30"/>
          <w:u w:val="none"/>
        </w:rPr>
        <w:t>因长期不在家等原因，经村委会多方联络，暂时收集不到户主身份证复印件、家庭成员户口簿复印件。</w:t>
      </w:r>
    </w:p>
    <w:p>
      <w:pPr>
        <w:spacing w:line="240" w:lineRule="auto"/>
        <w:ind w:firstLine="600"/>
        <w:jc w:val="left"/>
      </w:pPr>
      <w:r>
        <w:rPr>
          <w:rFonts w:ascii="仿宋" w:hAnsi="仿宋" w:eastAsia="仿宋"/>
          <w:color w:val="000000"/>
          <w:sz w:val="30"/>
          <w:u w:val="none"/>
        </w:rPr>
        <w:t>特此说明!</w:t>
      </w:r>
    </w:p>
    <w:p>
      <w:pPr>
        <w:spacing w:line="240" w:lineRule="auto"/>
      </w:pPr>
      <w:r>
        <w:rPr>
          <w:rFonts w:ascii="仿宋" w:hAnsi="仿宋" w:eastAsia="仿宋"/>
          <w:color w:val="000000"/>
          <w:sz w:val="30"/>
          <w:u w:val="none"/>
        </w:rPr>
        <w:t xml:space="preserve">    </w:t>
      </w:r>
    </w:p>
    <w:p>
      <w:pPr>
        <w:spacing w:line="240" w:lineRule="auto"/>
        <w:ind w:firstLine="4500"/>
        <w:jc w:val="right"/>
      </w:pPr>
      <w:r>
        <w:rPr>
          <w:rFonts w:ascii="仿宋" w:hAnsi="仿宋" w:eastAsia="仿宋"/>
          <w:color w:val="000000"/>
          <w:sz w:val="30"/>
          <w:u w:val="none"/>
        </w:rPr>
        <w:t>大足区智凤街道八里村一组</w:t>
      </w:r>
    </w:p>
    <w:p>
      <w:pPr>
        <w:spacing w:line="240" w:lineRule="auto"/>
      </w:pPr>
      <w:r>
        <w:rPr>
          <w:rFonts w:ascii="仿宋" w:hAnsi="仿宋" w:eastAsia="仿宋"/>
          <w:color w:val="000000"/>
          <w:sz w:val="30"/>
          <w:u w:val="none"/>
        </w:rPr>
        <w:t xml:space="preserve">      </w:t>
      </w:r>
    </w:p>
    <w:p>
      <w:pPr>
        <w:spacing w:line="240" w:lineRule="auto"/>
        <w:ind w:firstLine="5700"/>
        <w:jc w:val="both"/>
      </w:pPr>
      <w:r>
        <w:rPr>
          <w:rFonts w:ascii="仿宋" w:hAnsi="仿宋" w:eastAsia="仿宋"/>
          <w:color w:val="000000"/>
          <w:sz w:val="30"/>
          <w:u w:val="none"/>
        </w:rPr>
        <w:t>(盖章)</w:t>
      </w:r>
    </w:p>
    <w:p>
      <w:pPr>
        <w:spacing w:line="240" w:lineRule="auto"/>
        <w:ind w:firstLine="4800"/>
        <w:jc w:val="right"/>
      </w:pPr>
      <w:r>
        <w:rPr>
          <w:rFonts w:ascii="仿宋" w:hAnsi="仿宋" w:eastAsia="仿宋"/>
          <w:color w:val="000000"/>
          <w:sz w:val="30"/>
          <w:u w:val="none"/>
        </w:rPr>
        <w:t>2020年12月20日</w:t>
      </w: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/>
    <w:p>
      <w:pPr>
        <w:pStyle w:val="Heading1"/>
        <w:spacing w:line="504" w:lineRule="auto" w:before="340" w:after="330"/>
        <w:jc w:val="center"/>
      </w:pPr>
      <w:r>
        <w:rPr>
          <w:rFonts w:ascii="宋体" w:hAnsi="宋体" w:eastAsia="宋体"/>
          <w:color w:val="000000"/>
          <w:sz w:val="44"/>
        </w:rPr>
        <w:t>关于身份证、户口簿复印件收集情况说明</w:t>
      </w:r>
    </w:p>
    <w:p>
      <w:pPr>
        <w:spacing w:line="360" w:lineRule="auto"/>
        <w:ind w:firstLine="600"/>
        <w:jc w:val="left"/>
      </w:pPr>
      <w:r>
        <w:rPr>
          <w:rFonts w:ascii="仿宋" w:hAnsi="仿宋" w:eastAsia="仿宋"/>
          <w:color w:val="000000"/>
          <w:sz w:val="30"/>
        </w:rPr>
        <w:t>按大足区农村承包地确权项目要求，本项目开展至今由于</w:t>
      </w:r>
      <w:r>
        <w:rPr>
          <w:rFonts w:ascii="仿宋" w:hAnsi="仿宋" w:eastAsia="仿宋"/>
          <w:color w:val="000000"/>
          <w:sz w:val="30"/>
          <w:u w:val="single"/>
        </w:rPr>
        <w:t>大足区智凤街道八里村一组</w:t>
      </w:r>
      <w:r>
        <w:rPr>
          <w:rFonts w:ascii="仿宋" w:hAnsi="仿宋" w:eastAsia="仿宋"/>
          <w:color w:val="000000"/>
          <w:sz w:val="30"/>
          <w:u w:val="none"/>
        </w:rPr>
        <w:t>成员</w:t>
      </w:r>
      <w:r>
        <w:rPr>
          <w:rFonts w:ascii="仿宋" w:hAnsi="仿宋" w:eastAsia="仿宋"/>
          <w:color w:val="000000"/>
          <w:sz w:val="30"/>
          <w:u w:val="single"/>
        </w:rPr>
        <w:t>郎文值(510230195209201420)</w:t>
      </w:r>
      <w:r>
        <w:rPr>
          <w:rFonts w:ascii="仿宋" w:hAnsi="仿宋" w:eastAsia="仿宋"/>
          <w:color w:val="000000"/>
          <w:sz w:val="30"/>
          <w:u w:val="none"/>
        </w:rPr>
        <w:t>因长期不在家等原因，经村委会多方联络，暂时收集不到户主身份证复印件、家庭成员户口簿复印件。</w:t>
      </w:r>
    </w:p>
    <w:p>
      <w:pPr>
        <w:spacing w:line="240" w:lineRule="auto"/>
        <w:ind w:firstLine="600"/>
        <w:jc w:val="left"/>
      </w:pPr>
      <w:r>
        <w:rPr>
          <w:rFonts w:ascii="仿宋" w:hAnsi="仿宋" w:eastAsia="仿宋"/>
          <w:color w:val="000000"/>
          <w:sz w:val="30"/>
          <w:u w:val="none"/>
        </w:rPr>
        <w:t>特此说明!</w:t>
      </w:r>
    </w:p>
    <w:p>
      <w:pPr>
        <w:spacing w:line="240" w:lineRule="auto"/>
      </w:pPr>
      <w:r>
        <w:rPr>
          <w:rFonts w:ascii="仿宋" w:hAnsi="仿宋" w:eastAsia="仿宋"/>
          <w:color w:val="000000"/>
          <w:sz w:val="30"/>
          <w:u w:val="none"/>
        </w:rPr>
        <w:t xml:space="preserve">    </w:t>
      </w:r>
    </w:p>
    <w:p>
      <w:pPr>
        <w:spacing w:line="240" w:lineRule="auto"/>
        <w:ind w:firstLine="4500"/>
        <w:jc w:val="right"/>
      </w:pPr>
      <w:r>
        <w:rPr>
          <w:rFonts w:ascii="仿宋" w:hAnsi="仿宋" w:eastAsia="仿宋"/>
          <w:color w:val="000000"/>
          <w:sz w:val="30"/>
          <w:u w:val="none"/>
        </w:rPr>
        <w:t>大足区智凤街道八里村一组</w:t>
      </w:r>
    </w:p>
    <w:p>
      <w:pPr>
        <w:spacing w:line="240" w:lineRule="auto"/>
      </w:pPr>
      <w:r>
        <w:rPr>
          <w:rFonts w:ascii="仿宋" w:hAnsi="仿宋" w:eastAsia="仿宋"/>
          <w:color w:val="000000"/>
          <w:sz w:val="30"/>
          <w:u w:val="none"/>
        </w:rPr>
        <w:t xml:space="preserve">      </w:t>
      </w:r>
    </w:p>
    <w:p>
      <w:pPr>
        <w:spacing w:line="240" w:lineRule="auto"/>
        <w:ind w:firstLine="5700"/>
        <w:jc w:val="both"/>
      </w:pPr>
      <w:r>
        <w:rPr>
          <w:rFonts w:ascii="仿宋" w:hAnsi="仿宋" w:eastAsia="仿宋"/>
          <w:color w:val="000000"/>
          <w:sz w:val="30"/>
          <w:u w:val="none"/>
        </w:rPr>
        <w:t>(盖章)</w:t>
      </w:r>
    </w:p>
    <w:p>
      <w:pPr>
        <w:spacing w:line="240" w:lineRule="auto"/>
        <w:ind w:firstLine="4800"/>
        <w:jc w:val="right"/>
      </w:pPr>
      <w:r>
        <w:rPr>
          <w:rFonts w:ascii="仿宋" w:hAnsi="仿宋" w:eastAsia="仿宋"/>
          <w:color w:val="000000"/>
          <w:sz w:val="30"/>
          <w:u w:val="none"/>
        </w:rPr>
        <w:t>2020年12月20日</w:t>
      </w: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/>
    <w:p>
      <w:pPr>
        <w:pStyle w:val="Heading1"/>
        <w:spacing w:line="504" w:lineRule="auto" w:before="340" w:after="330"/>
        <w:jc w:val="center"/>
      </w:pPr>
      <w:r>
        <w:rPr>
          <w:rFonts w:ascii="宋体" w:hAnsi="宋体" w:eastAsia="宋体"/>
          <w:color w:val="000000"/>
          <w:sz w:val="44"/>
        </w:rPr>
        <w:t>关于身份证、户口簿复印件收集情况说明</w:t>
      </w:r>
    </w:p>
    <w:p>
      <w:pPr>
        <w:spacing w:line="360" w:lineRule="auto"/>
        <w:ind w:firstLine="600"/>
        <w:jc w:val="left"/>
      </w:pPr>
      <w:r>
        <w:rPr>
          <w:rFonts w:ascii="仿宋" w:hAnsi="仿宋" w:eastAsia="仿宋"/>
          <w:color w:val="000000"/>
          <w:sz w:val="30"/>
        </w:rPr>
        <w:t>按大足区农村承包地确权项目要求，本项目开展至今由于</w:t>
      </w:r>
      <w:r>
        <w:rPr>
          <w:rFonts w:ascii="仿宋" w:hAnsi="仿宋" w:eastAsia="仿宋"/>
          <w:color w:val="000000"/>
          <w:sz w:val="30"/>
          <w:u w:val="single"/>
        </w:rPr>
        <w:t>大足区智凤街道八里村一组</w:t>
      </w:r>
      <w:r>
        <w:rPr>
          <w:rFonts w:ascii="仿宋" w:hAnsi="仿宋" w:eastAsia="仿宋"/>
          <w:color w:val="000000"/>
          <w:sz w:val="30"/>
          <w:u w:val="none"/>
        </w:rPr>
        <w:t>成员</w:t>
      </w:r>
      <w:r>
        <w:rPr>
          <w:rFonts w:ascii="仿宋" w:hAnsi="仿宋" w:eastAsia="仿宋"/>
          <w:color w:val="000000"/>
          <w:sz w:val="30"/>
          <w:u w:val="single"/>
        </w:rPr>
        <w:t>郎大明(510230197903214503)</w:t>
      </w:r>
      <w:r>
        <w:rPr>
          <w:rFonts w:ascii="仿宋" w:hAnsi="仿宋" w:eastAsia="仿宋"/>
          <w:color w:val="000000"/>
          <w:sz w:val="30"/>
          <w:u w:val="none"/>
        </w:rPr>
        <w:t>因长期不在家等原因，经村委会多方联络，暂时收集不到户主身份证复印件、家庭成员户口簿复印件。</w:t>
      </w:r>
    </w:p>
    <w:p>
      <w:pPr>
        <w:spacing w:line="240" w:lineRule="auto"/>
        <w:ind w:firstLine="600"/>
        <w:jc w:val="left"/>
      </w:pPr>
      <w:r>
        <w:rPr>
          <w:rFonts w:ascii="仿宋" w:hAnsi="仿宋" w:eastAsia="仿宋"/>
          <w:color w:val="000000"/>
          <w:sz w:val="30"/>
          <w:u w:val="none"/>
        </w:rPr>
        <w:t>特此说明!</w:t>
      </w:r>
    </w:p>
    <w:p>
      <w:pPr>
        <w:spacing w:line="240" w:lineRule="auto"/>
      </w:pPr>
      <w:r>
        <w:rPr>
          <w:rFonts w:ascii="仿宋" w:hAnsi="仿宋" w:eastAsia="仿宋"/>
          <w:color w:val="000000"/>
          <w:sz w:val="30"/>
          <w:u w:val="none"/>
        </w:rPr>
        <w:t xml:space="preserve">    </w:t>
      </w:r>
    </w:p>
    <w:p>
      <w:pPr>
        <w:spacing w:line="240" w:lineRule="auto"/>
        <w:ind w:firstLine="4500"/>
        <w:jc w:val="right"/>
      </w:pPr>
      <w:r>
        <w:rPr>
          <w:rFonts w:ascii="仿宋" w:hAnsi="仿宋" w:eastAsia="仿宋"/>
          <w:color w:val="000000"/>
          <w:sz w:val="30"/>
          <w:u w:val="none"/>
        </w:rPr>
        <w:t>大足区智凤街道八里村一组</w:t>
      </w:r>
    </w:p>
    <w:p>
      <w:pPr>
        <w:spacing w:line="240" w:lineRule="auto"/>
      </w:pPr>
      <w:r>
        <w:rPr>
          <w:rFonts w:ascii="仿宋" w:hAnsi="仿宋" w:eastAsia="仿宋"/>
          <w:color w:val="000000"/>
          <w:sz w:val="30"/>
          <w:u w:val="none"/>
        </w:rPr>
        <w:t xml:space="preserve">      </w:t>
      </w:r>
    </w:p>
    <w:p>
      <w:pPr>
        <w:spacing w:line="240" w:lineRule="auto"/>
        <w:ind w:firstLine="5700"/>
        <w:jc w:val="both"/>
      </w:pPr>
      <w:r>
        <w:rPr>
          <w:rFonts w:ascii="仿宋" w:hAnsi="仿宋" w:eastAsia="仿宋"/>
          <w:color w:val="000000"/>
          <w:sz w:val="30"/>
          <w:u w:val="none"/>
        </w:rPr>
        <w:t>(盖章)</w:t>
      </w:r>
    </w:p>
    <w:p>
      <w:pPr>
        <w:spacing w:line="240" w:lineRule="auto"/>
        <w:ind w:firstLine="4800"/>
        <w:jc w:val="right"/>
      </w:pPr>
      <w:r>
        <w:rPr>
          <w:rFonts w:ascii="仿宋" w:hAnsi="仿宋" w:eastAsia="仿宋"/>
          <w:color w:val="000000"/>
          <w:sz w:val="30"/>
          <w:u w:val="none"/>
        </w:rPr>
        <w:t>2020年12月20日</w:t>
      </w: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/>
    <w:p>
      <w:pPr>
        <w:pStyle w:val="Heading1"/>
        <w:spacing w:line="504" w:lineRule="auto" w:before="340" w:after="330"/>
        <w:jc w:val="center"/>
      </w:pPr>
      <w:r>
        <w:rPr>
          <w:rFonts w:ascii="宋体" w:hAnsi="宋体" w:eastAsia="宋体"/>
          <w:color w:val="000000"/>
          <w:sz w:val="44"/>
        </w:rPr>
        <w:t>关于身份证、户口簿复印件收集情况说明</w:t>
      </w:r>
    </w:p>
    <w:p>
      <w:pPr>
        <w:spacing w:line="360" w:lineRule="auto"/>
        <w:ind w:firstLine="600"/>
        <w:jc w:val="left"/>
      </w:pPr>
      <w:r>
        <w:rPr>
          <w:rFonts w:ascii="仿宋" w:hAnsi="仿宋" w:eastAsia="仿宋"/>
          <w:color w:val="000000"/>
          <w:sz w:val="30"/>
        </w:rPr>
        <w:t>按大足区农村承包地确权项目要求，本项目开展至今由于</w:t>
      </w:r>
      <w:r>
        <w:rPr>
          <w:rFonts w:ascii="仿宋" w:hAnsi="仿宋" w:eastAsia="仿宋"/>
          <w:color w:val="000000"/>
          <w:sz w:val="30"/>
          <w:u w:val="single"/>
        </w:rPr>
        <w:t>大足区智凤街道八里村一组</w:t>
      </w:r>
      <w:r>
        <w:rPr>
          <w:rFonts w:ascii="仿宋" w:hAnsi="仿宋" w:eastAsia="仿宋"/>
          <w:color w:val="000000"/>
          <w:sz w:val="30"/>
          <w:u w:val="none"/>
        </w:rPr>
        <w:t>成员</w:t>
      </w:r>
      <w:r>
        <w:rPr>
          <w:rFonts w:ascii="仿宋" w:hAnsi="仿宋" w:eastAsia="仿宋"/>
          <w:color w:val="000000"/>
          <w:sz w:val="30"/>
          <w:u w:val="single"/>
        </w:rPr>
        <w:t>郎文志(51023019541128141X)</w:t>
      </w:r>
      <w:r>
        <w:rPr>
          <w:rFonts w:ascii="仿宋" w:hAnsi="仿宋" w:eastAsia="仿宋"/>
          <w:color w:val="000000"/>
          <w:sz w:val="30"/>
          <w:u w:val="none"/>
        </w:rPr>
        <w:t>因长期不在家等原因，经村委会多方联络，暂时收集不到户主身份证复印件、家庭成员户口簿复印件。</w:t>
      </w:r>
    </w:p>
    <w:p>
      <w:pPr>
        <w:spacing w:line="240" w:lineRule="auto"/>
        <w:ind w:firstLine="600"/>
        <w:jc w:val="left"/>
      </w:pPr>
      <w:r>
        <w:rPr>
          <w:rFonts w:ascii="仿宋" w:hAnsi="仿宋" w:eastAsia="仿宋"/>
          <w:color w:val="000000"/>
          <w:sz w:val="30"/>
          <w:u w:val="none"/>
        </w:rPr>
        <w:t>特此说明!</w:t>
      </w:r>
    </w:p>
    <w:p>
      <w:pPr>
        <w:spacing w:line="240" w:lineRule="auto"/>
      </w:pPr>
      <w:r>
        <w:rPr>
          <w:rFonts w:ascii="仿宋" w:hAnsi="仿宋" w:eastAsia="仿宋"/>
          <w:color w:val="000000"/>
          <w:sz w:val="30"/>
          <w:u w:val="none"/>
        </w:rPr>
        <w:t xml:space="preserve">    </w:t>
      </w:r>
    </w:p>
    <w:p>
      <w:pPr>
        <w:spacing w:line="240" w:lineRule="auto"/>
        <w:ind w:firstLine="4500"/>
        <w:jc w:val="right"/>
      </w:pPr>
      <w:r>
        <w:rPr>
          <w:rFonts w:ascii="仿宋" w:hAnsi="仿宋" w:eastAsia="仿宋"/>
          <w:color w:val="000000"/>
          <w:sz w:val="30"/>
          <w:u w:val="none"/>
        </w:rPr>
        <w:t>大足区智凤街道八里村一组</w:t>
      </w:r>
    </w:p>
    <w:p>
      <w:pPr>
        <w:spacing w:line="240" w:lineRule="auto"/>
      </w:pPr>
      <w:r>
        <w:rPr>
          <w:rFonts w:ascii="仿宋" w:hAnsi="仿宋" w:eastAsia="仿宋"/>
          <w:color w:val="000000"/>
          <w:sz w:val="30"/>
          <w:u w:val="none"/>
        </w:rPr>
        <w:t xml:space="preserve">      </w:t>
      </w:r>
    </w:p>
    <w:p>
      <w:pPr>
        <w:spacing w:line="240" w:lineRule="auto"/>
        <w:ind w:firstLine="5700"/>
        <w:jc w:val="both"/>
      </w:pPr>
      <w:r>
        <w:rPr>
          <w:rFonts w:ascii="仿宋" w:hAnsi="仿宋" w:eastAsia="仿宋"/>
          <w:color w:val="000000"/>
          <w:sz w:val="30"/>
          <w:u w:val="none"/>
        </w:rPr>
        <w:t>(盖章)</w:t>
      </w:r>
    </w:p>
    <w:p>
      <w:pPr>
        <w:spacing w:line="240" w:lineRule="auto"/>
        <w:ind w:firstLine="4800"/>
        <w:jc w:val="right"/>
      </w:pPr>
      <w:r>
        <w:rPr>
          <w:rFonts w:ascii="仿宋" w:hAnsi="仿宋" w:eastAsia="仿宋"/>
          <w:color w:val="000000"/>
          <w:sz w:val="30"/>
          <w:u w:val="none"/>
        </w:rPr>
        <w:t>2020年12月20日</w:t>
      </w: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/>
    <w:p>
      <w:pPr>
        <w:pStyle w:val="Heading1"/>
        <w:spacing w:line="504" w:lineRule="auto" w:before="340" w:after="330"/>
        <w:jc w:val="center"/>
      </w:pPr>
      <w:r>
        <w:rPr>
          <w:rFonts w:ascii="宋体" w:hAnsi="宋体" w:eastAsia="宋体"/>
          <w:color w:val="000000"/>
          <w:sz w:val="44"/>
        </w:rPr>
        <w:t>关于身份证、户口簿复印件收集情况说明</w:t>
      </w:r>
    </w:p>
    <w:p>
      <w:pPr>
        <w:spacing w:line="360" w:lineRule="auto"/>
        <w:ind w:firstLine="600"/>
        <w:jc w:val="left"/>
      </w:pPr>
      <w:r>
        <w:rPr>
          <w:rFonts w:ascii="仿宋" w:hAnsi="仿宋" w:eastAsia="仿宋"/>
          <w:color w:val="000000"/>
          <w:sz w:val="30"/>
        </w:rPr>
        <w:t>按大足区农村承包地确权项目要求，本项目开展至今由于</w:t>
      </w:r>
      <w:r>
        <w:rPr>
          <w:rFonts w:ascii="仿宋" w:hAnsi="仿宋" w:eastAsia="仿宋"/>
          <w:color w:val="000000"/>
          <w:sz w:val="30"/>
          <w:u w:val="single"/>
        </w:rPr>
        <w:t>大足区智凤街道八里村一组</w:t>
      </w:r>
      <w:r>
        <w:rPr>
          <w:rFonts w:ascii="仿宋" w:hAnsi="仿宋" w:eastAsia="仿宋"/>
          <w:color w:val="000000"/>
          <w:sz w:val="30"/>
          <w:u w:val="none"/>
        </w:rPr>
        <w:t>成员</w:t>
      </w:r>
      <w:r>
        <w:rPr>
          <w:rFonts w:ascii="仿宋" w:hAnsi="仿宋" w:eastAsia="仿宋"/>
          <w:color w:val="000000"/>
          <w:sz w:val="30"/>
          <w:u w:val="single"/>
        </w:rPr>
        <w:t>郎文友(500225199010121912)</w:t>
      </w:r>
      <w:r>
        <w:rPr>
          <w:rFonts w:ascii="仿宋" w:hAnsi="仿宋" w:eastAsia="仿宋"/>
          <w:color w:val="000000"/>
          <w:sz w:val="30"/>
          <w:u w:val="none"/>
        </w:rPr>
        <w:t>因长期不在家等原因，经村委会多方联络，暂时收集不到户主身份证复印件、家庭成员户口簿复印件。</w:t>
      </w:r>
    </w:p>
    <w:p>
      <w:pPr>
        <w:spacing w:line="240" w:lineRule="auto"/>
        <w:ind w:firstLine="600"/>
        <w:jc w:val="left"/>
      </w:pPr>
      <w:r>
        <w:rPr>
          <w:rFonts w:ascii="仿宋" w:hAnsi="仿宋" w:eastAsia="仿宋"/>
          <w:color w:val="000000"/>
          <w:sz w:val="30"/>
          <w:u w:val="none"/>
        </w:rPr>
        <w:t>特此说明!</w:t>
      </w:r>
    </w:p>
    <w:p>
      <w:pPr>
        <w:spacing w:line="240" w:lineRule="auto"/>
      </w:pPr>
      <w:r>
        <w:rPr>
          <w:rFonts w:ascii="仿宋" w:hAnsi="仿宋" w:eastAsia="仿宋"/>
          <w:color w:val="000000"/>
          <w:sz w:val="30"/>
          <w:u w:val="none"/>
        </w:rPr>
        <w:t xml:space="preserve">    </w:t>
      </w:r>
    </w:p>
    <w:p>
      <w:pPr>
        <w:spacing w:line="240" w:lineRule="auto"/>
        <w:ind w:firstLine="4500"/>
        <w:jc w:val="right"/>
      </w:pPr>
      <w:r>
        <w:rPr>
          <w:rFonts w:ascii="仿宋" w:hAnsi="仿宋" w:eastAsia="仿宋"/>
          <w:color w:val="000000"/>
          <w:sz w:val="30"/>
          <w:u w:val="none"/>
        </w:rPr>
        <w:t>大足区智凤街道八里村一组</w:t>
      </w:r>
    </w:p>
    <w:p>
      <w:pPr>
        <w:spacing w:line="240" w:lineRule="auto"/>
      </w:pPr>
      <w:r>
        <w:rPr>
          <w:rFonts w:ascii="仿宋" w:hAnsi="仿宋" w:eastAsia="仿宋"/>
          <w:color w:val="000000"/>
          <w:sz w:val="30"/>
          <w:u w:val="none"/>
        </w:rPr>
        <w:t xml:space="preserve">      </w:t>
      </w:r>
    </w:p>
    <w:p>
      <w:pPr>
        <w:spacing w:line="240" w:lineRule="auto"/>
        <w:ind w:firstLine="5700"/>
        <w:jc w:val="both"/>
      </w:pPr>
      <w:r>
        <w:rPr>
          <w:rFonts w:ascii="仿宋" w:hAnsi="仿宋" w:eastAsia="仿宋"/>
          <w:color w:val="000000"/>
          <w:sz w:val="30"/>
          <w:u w:val="none"/>
        </w:rPr>
        <w:t>(盖章)</w:t>
      </w:r>
    </w:p>
    <w:p>
      <w:pPr>
        <w:spacing w:line="240" w:lineRule="auto"/>
        <w:ind w:firstLine="4800"/>
        <w:jc w:val="right"/>
      </w:pPr>
      <w:r>
        <w:rPr>
          <w:rFonts w:ascii="仿宋" w:hAnsi="仿宋" w:eastAsia="仿宋"/>
          <w:color w:val="000000"/>
          <w:sz w:val="30"/>
          <w:u w:val="none"/>
        </w:rPr>
        <w:t>2020年12月20日</w:t>
      </w: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/>
    <w:p>
      <w:pPr>
        <w:pStyle w:val="Heading1"/>
        <w:spacing w:line="504" w:lineRule="auto" w:before="340" w:after="330"/>
        <w:jc w:val="center"/>
      </w:pPr>
      <w:r>
        <w:rPr>
          <w:rFonts w:ascii="宋体" w:hAnsi="宋体" w:eastAsia="宋体"/>
          <w:color w:val="000000"/>
          <w:sz w:val="44"/>
        </w:rPr>
        <w:t>关于身份证、户口簿复印件收集情况说明</w:t>
      </w:r>
    </w:p>
    <w:p>
      <w:pPr>
        <w:spacing w:line="360" w:lineRule="auto"/>
        <w:ind w:firstLine="600"/>
        <w:jc w:val="left"/>
      </w:pPr>
      <w:r>
        <w:rPr>
          <w:rFonts w:ascii="仿宋" w:hAnsi="仿宋" w:eastAsia="仿宋"/>
          <w:color w:val="000000"/>
          <w:sz w:val="30"/>
        </w:rPr>
        <w:t>按大足区农村承包地确权项目要求，本项目开展至今由于</w:t>
      </w:r>
      <w:r>
        <w:rPr>
          <w:rFonts w:ascii="仿宋" w:hAnsi="仿宋" w:eastAsia="仿宋"/>
          <w:color w:val="000000"/>
          <w:sz w:val="30"/>
          <w:u w:val="single"/>
        </w:rPr>
        <w:t>大足区智凤街道八里村一组</w:t>
      </w:r>
      <w:r>
        <w:rPr>
          <w:rFonts w:ascii="仿宋" w:hAnsi="仿宋" w:eastAsia="仿宋"/>
          <w:color w:val="000000"/>
          <w:sz w:val="30"/>
          <w:u w:val="none"/>
        </w:rPr>
        <w:t>成员</w:t>
      </w:r>
      <w:r>
        <w:rPr>
          <w:rFonts w:ascii="仿宋" w:hAnsi="仿宋" w:eastAsia="仿宋"/>
          <w:color w:val="000000"/>
          <w:sz w:val="30"/>
          <w:u w:val="single"/>
        </w:rPr>
        <w:t>郎文彬(510230195103151429)</w:t>
      </w:r>
      <w:r>
        <w:rPr>
          <w:rFonts w:ascii="仿宋" w:hAnsi="仿宋" w:eastAsia="仿宋"/>
          <w:color w:val="000000"/>
          <w:sz w:val="30"/>
          <w:u w:val="none"/>
        </w:rPr>
        <w:t>因长期不在家等原因，经村委会多方联络，暂时收集不到户主身份证复印件、家庭成员户口簿复印件。</w:t>
      </w:r>
    </w:p>
    <w:p>
      <w:pPr>
        <w:spacing w:line="240" w:lineRule="auto"/>
        <w:ind w:firstLine="600"/>
        <w:jc w:val="left"/>
      </w:pPr>
      <w:r>
        <w:rPr>
          <w:rFonts w:ascii="仿宋" w:hAnsi="仿宋" w:eastAsia="仿宋"/>
          <w:color w:val="000000"/>
          <w:sz w:val="30"/>
          <w:u w:val="none"/>
        </w:rPr>
        <w:t>特此说明!</w:t>
      </w:r>
    </w:p>
    <w:p>
      <w:pPr>
        <w:spacing w:line="240" w:lineRule="auto"/>
      </w:pPr>
      <w:r>
        <w:rPr>
          <w:rFonts w:ascii="仿宋" w:hAnsi="仿宋" w:eastAsia="仿宋"/>
          <w:color w:val="000000"/>
          <w:sz w:val="30"/>
          <w:u w:val="none"/>
        </w:rPr>
        <w:t xml:space="preserve">    </w:t>
      </w:r>
    </w:p>
    <w:p>
      <w:pPr>
        <w:spacing w:line="240" w:lineRule="auto"/>
        <w:ind w:firstLine="4500"/>
        <w:jc w:val="right"/>
      </w:pPr>
      <w:r>
        <w:rPr>
          <w:rFonts w:ascii="仿宋" w:hAnsi="仿宋" w:eastAsia="仿宋"/>
          <w:color w:val="000000"/>
          <w:sz w:val="30"/>
          <w:u w:val="none"/>
        </w:rPr>
        <w:t>大足区智凤街道八里村一组</w:t>
      </w:r>
    </w:p>
    <w:p>
      <w:pPr>
        <w:spacing w:line="240" w:lineRule="auto"/>
      </w:pPr>
      <w:r>
        <w:rPr>
          <w:rFonts w:ascii="仿宋" w:hAnsi="仿宋" w:eastAsia="仿宋"/>
          <w:color w:val="000000"/>
          <w:sz w:val="30"/>
          <w:u w:val="none"/>
        </w:rPr>
        <w:t xml:space="preserve">      </w:t>
      </w:r>
    </w:p>
    <w:p>
      <w:pPr>
        <w:spacing w:line="240" w:lineRule="auto"/>
        <w:ind w:firstLine="5700"/>
        <w:jc w:val="both"/>
      </w:pPr>
      <w:r>
        <w:rPr>
          <w:rFonts w:ascii="仿宋" w:hAnsi="仿宋" w:eastAsia="仿宋"/>
          <w:color w:val="000000"/>
          <w:sz w:val="30"/>
          <w:u w:val="none"/>
        </w:rPr>
        <w:t>(盖章)</w:t>
      </w:r>
    </w:p>
    <w:p>
      <w:pPr>
        <w:spacing w:line="240" w:lineRule="auto"/>
        <w:ind w:firstLine="4800"/>
        <w:jc w:val="right"/>
      </w:pPr>
      <w:r>
        <w:rPr>
          <w:rFonts w:ascii="仿宋" w:hAnsi="仿宋" w:eastAsia="仿宋"/>
          <w:color w:val="000000"/>
          <w:sz w:val="30"/>
          <w:u w:val="none"/>
        </w:rPr>
        <w:t>2020年12月20日</w:t>
      </w: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/>
    <w:p>
      <w:pPr>
        <w:pStyle w:val="Heading1"/>
        <w:spacing w:line="504" w:lineRule="auto" w:before="340" w:after="330"/>
        <w:jc w:val="center"/>
      </w:pPr>
      <w:r>
        <w:rPr>
          <w:rFonts w:ascii="宋体" w:hAnsi="宋体" w:eastAsia="宋体"/>
          <w:color w:val="000000"/>
          <w:sz w:val="44"/>
        </w:rPr>
        <w:t>关于身份证、户口簿复印件收集情况说明</w:t>
      </w:r>
    </w:p>
    <w:p>
      <w:pPr>
        <w:spacing w:line="360" w:lineRule="auto"/>
        <w:ind w:firstLine="600"/>
        <w:jc w:val="left"/>
      </w:pPr>
      <w:r>
        <w:rPr>
          <w:rFonts w:ascii="仿宋" w:hAnsi="仿宋" w:eastAsia="仿宋"/>
          <w:color w:val="000000"/>
          <w:sz w:val="30"/>
        </w:rPr>
        <w:t>按大足区农村承包地确权项目要求，本项目开展至今由于</w:t>
      </w:r>
      <w:r>
        <w:rPr>
          <w:rFonts w:ascii="仿宋" w:hAnsi="仿宋" w:eastAsia="仿宋"/>
          <w:color w:val="000000"/>
          <w:sz w:val="30"/>
          <w:u w:val="single"/>
        </w:rPr>
        <w:t>大足区智凤街道八里村一组</w:t>
      </w:r>
      <w:r>
        <w:rPr>
          <w:rFonts w:ascii="仿宋" w:hAnsi="仿宋" w:eastAsia="仿宋"/>
          <w:color w:val="000000"/>
          <w:sz w:val="30"/>
          <w:u w:val="none"/>
        </w:rPr>
        <w:t>成员</w:t>
      </w:r>
      <w:r>
        <w:rPr>
          <w:rFonts w:ascii="仿宋" w:hAnsi="仿宋" w:eastAsia="仿宋"/>
          <w:color w:val="000000"/>
          <w:sz w:val="30"/>
          <w:u w:val="single"/>
        </w:rPr>
        <w:t>郎永达(500225200507091937)</w:t>
      </w:r>
      <w:r>
        <w:rPr>
          <w:rFonts w:ascii="仿宋" w:hAnsi="仿宋" w:eastAsia="仿宋"/>
          <w:color w:val="000000"/>
          <w:sz w:val="30"/>
          <w:u w:val="none"/>
        </w:rPr>
        <w:t>因长期不在家等原因，经村委会多方联络，暂时收集不到户主身份证复印件、家庭成员户口簿复印件。</w:t>
      </w:r>
    </w:p>
    <w:p>
      <w:pPr>
        <w:spacing w:line="240" w:lineRule="auto"/>
        <w:ind w:firstLine="600"/>
        <w:jc w:val="left"/>
      </w:pPr>
      <w:r>
        <w:rPr>
          <w:rFonts w:ascii="仿宋" w:hAnsi="仿宋" w:eastAsia="仿宋"/>
          <w:color w:val="000000"/>
          <w:sz w:val="30"/>
          <w:u w:val="none"/>
        </w:rPr>
        <w:t>特此说明!</w:t>
      </w:r>
    </w:p>
    <w:p>
      <w:pPr>
        <w:spacing w:line="240" w:lineRule="auto"/>
      </w:pPr>
      <w:r>
        <w:rPr>
          <w:rFonts w:ascii="仿宋" w:hAnsi="仿宋" w:eastAsia="仿宋"/>
          <w:color w:val="000000"/>
          <w:sz w:val="30"/>
          <w:u w:val="none"/>
        </w:rPr>
        <w:t xml:space="preserve">    </w:t>
      </w:r>
    </w:p>
    <w:p>
      <w:pPr>
        <w:spacing w:line="240" w:lineRule="auto"/>
        <w:ind w:firstLine="4500"/>
        <w:jc w:val="right"/>
      </w:pPr>
      <w:r>
        <w:rPr>
          <w:rFonts w:ascii="仿宋" w:hAnsi="仿宋" w:eastAsia="仿宋"/>
          <w:color w:val="000000"/>
          <w:sz w:val="30"/>
          <w:u w:val="none"/>
        </w:rPr>
        <w:t>大足区智凤街道八里村一组</w:t>
      </w:r>
    </w:p>
    <w:p>
      <w:pPr>
        <w:spacing w:line="240" w:lineRule="auto"/>
      </w:pPr>
      <w:r>
        <w:rPr>
          <w:rFonts w:ascii="仿宋" w:hAnsi="仿宋" w:eastAsia="仿宋"/>
          <w:color w:val="000000"/>
          <w:sz w:val="30"/>
          <w:u w:val="none"/>
        </w:rPr>
        <w:t xml:space="preserve">      </w:t>
      </w:r>
    </w:p>
    <w:p>
      <w:pPr>
        <w:spacing w:line="240" w:lineRule="auto"/>
        <w:ind w:firstLine="5700"/>
        <w:jc w:val="both"/>
      </w:pPr>
      <w:r>
        <w:rPr>
          <w:rFonts w:ascii="仿宋" w:hAnsi="仿宋" w:eastAsia="仿宋"/>
          <w:color w:val="000000"/>
          <w:sz w:val="30"/>
          <w:u w:val="none"/>
        </w:rPr>
        <w:t>(盖章)</w:t>
      </w:r>
    </w:p>
    <w:p>
      <w:pPr>
        <w:spacing w:line="240" w:lineRule="auto"/>
        <w:ind w:firstLine="4800"/>
        <w:jc w:val="right"/>
      </w:pPr>
      <w:r>
        <w:rPr>
          <w:rFonts w:ascii="仿宋" w:hAnsi="仿宋" w:eastAsia="仿宋"/>
          <w:color w:val="000000"/>
          <w:sz w:val="30"/>
          <w:u w:val="none"/>
        </w:rPr>
        <w:t>2020年12月20日</w:t>
      </w: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/>
    <w:p>
      <w:pPr>
        <w:pStyle w:val="Heading1"/>
        <w:spacing w:line="504" w:lineRule="auto" w:before="340" w:after="330"/>
        <w:jc w:val="center"/>
      </w:pPr>
      <w:r>
        <w:rPr>
          <w:rFonts w:ascii="宋体" w:hAnsi="宋体" w:eastAsia="宋体"/>
          <w:color w:val="000000"/>
          <w:sz w:val="44"/>
        </w:rPr>
        <w:t>关于身份证、户口簿复印件收集情况说明</w:t>
      </w:r>
    </w:p>
    <w:p>
      <w:pPr>
        <w:spacing w:line="360" w:lineRule="auto"/>
        <w:ind w:firstLine="600"/>
        <w:jc w:val="left"/>
      </w:pPr>
      <w:r>
        <w:rPr>
          <w:rFonts w:ascii="仿宋" w:hAnsi="仿宋" w:eastAsia="仿宋"/>
          <w:color w:val="000000"/>
          <w:sz w:val="30"/>
        </w:rPr>
        <w:t>按大足区农村承包地确权项目要求，本项目开展至今由于</w:t>
      </w:r>
      <w:r>
        <w:rPr>
          <w:rFonts w:ascii="仿宋" w:hAnsi="仿宋" w:eastAsia="仿宋"/>
          <w:color w:val="000000"/>
          <w:sz w:val="30"/>
          <w:u w:val="single"/>
        </w:rPr>
        <w:t>大足区智凤街道八里村一组</w:t>
      </w:r>
      <w:r>
        <w:rPr>
          <w:rFonts w:ascii="仿宋" w:hAnsi="仿宋" w:eastAsia="仿宋"/>
          <w:color w:val="000000"/>
          <w:sz w:val="30"/>
          <w:u w:val="none"/>
        </w:rPr>
        <w:t>成员</w:t>
      </w:r>
      <w:r>
        <w:rPr>
          <w:rFonts w:ascii="仿宋" w:hAnsi="仿宋" w:eastAsia="仿宋"/>
          <w:color w:val="000000"/>
          <w:sz w:val="30"/>
          <w:u w:val="single"/>
        </w:rPr>
        <w:t>郎正全(510230197207101433)</w:t>
      </w:r>
      <w:r>
        <w:rPr>
          <w:rFonts w:ascii="仿宋" w:hAnsi="仿宋" w:eastAsia="仿宋"/>
          <w:color w:val="000000"/>
          <w:sz w:val="30"/>
          <w:u w:val="none"/>
        </w:rPr>
        <w:t>因长期不在家等原因，经村委会多方联络，暂时收集不到户主身份证复印件、家庭成员户口簿复印件。</w:t>
      </w:r>
    </w:p>
    <w:p>
      <w:pPr>
        <w:spacing w:line="240" w:lineRule="auto"/>
        <w:ind w:firstLine="600"/>
        <w:jc w:val="left"/>
      </w:pPr>
      <w:r>
        <w:rPr>
          <w:rFonts w:ascii="仿宋" w:hAnsi="仿宋" w:eastAsia="仿宋"/>
          <w:color w:val="000000"/>
          <w:sz w:val="30"/>
          <w:u w:val="none"/>
        </w:rPr>
        <w:t>特此说明!</w:t>
      </w:r>
    </w:p>
    <w:p>
      <w:pPr>
        <w:spacing w:line="240" w:lineRule="auto"/>
      </w:pPr>
      <w:r>
        <w:rPr>
          <w:rFonts w:ascii="仿宋" w:hAnsi="仿宋" w:eastAsia="仿宋"/>
          <w:color w:val="000000"/>
          <w:sz w:val="30"/>
          <w:u w:val="none"/>
        </w:rPr>
        <w:t xml:space="preserve">    </w:t>
      </w:r>
    </w:p>
    <w:p>
      <w:pPr>
        <w:spacing w:line="240" w:lineRule="auto"/>
        <w:ind w:firstLine="4500"/>
        <w:jc w:val="right"/>
      </w:pPr>
      <w:r>
        <w:rPr>
          <w:rFonts w:ascii="仿宋" w:hAnsi="仿宋" w:eastAsia="仿宋"/>
          <w:color w:val="000000"/>
          <w:sz w:val="30"/>
          <w:u w:val="none"/>
        </w:rPr>
        <w:t>大足区智凤街道八里村一组</w:t>
      </w:r>
    </w:p>
    <w:p>
      <w:pPr>
        <w:spacing w:line="240" w:lineRule="auto"/>
      </w:pPr>
      <w:r>
        <w:rPr>
          <w:rFonts w:ascii="仿宋" w:hAnsi="仿宋" w:eastAsia="仿宋"/>
          <w:color w:val="000000"/>
          <w:sz w:val="30"/>
          <w:u w:val="none"/>
        </w:rPr>
        <w:t xml:space="preserve">      </w:t>
      </w:r>
    </w:p>
    <w:p>
      <w:pPr>
        <w:spacing w:line="240" w:lineRule="auto"/>
        <w:ind w:firstLine="5700"/>
        <w:jc w:val="both"/>
      </w:pPr>
      <w:r>
        <w:rPr>
          <w:rFonts w:ascii="仿宋" w:hAnsi="仿宋" w:eastAsia="仿宋"/>
          <w:color w:val="000000"/>
          <w:sz w:val="30"/>
          <w:u w:val="none"/>
        </w:rPr>
        <w:t>(盖章)</w:t>
      </w:r>
    </w:p>
    <w:p>
      <w:pPr>
        <w:spacing w:line="240" w:lineRule="auto"/>
        <w:ind w:firstLine="4800"/>
        <w:jc w:val="right"/>
      </w:pPr>
      <w:r>
        <w:rPr>
          <w:rFonts w:ascii="仿宋" w:hAnsi="仿宋" w:eastAsia="仿宋"/>
          <w:color w:val="000000"/>
          <w:sz w:val="30"/>
          <w:u w:val="none"/>
        </w:rPr>
        <w:t>2020年12月20日</w:t>
      </w: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/>
    <w:p>
      <w:pPr>
        <w:pStyle w:val="Heading1"/>
        <w:spacing w:line="504" w:lineRule="auto" w:before="340" w:after="330"/>
        <w:jc w:val="center"/>
      </w:pPr>
      <w:r>
        <w:rPr>
          <w:rFonts w:ascii="宋体" w:hAnsi="宋体" w:eastAsia="宋体"/>
          <w:color w:val="000000"/>
          <w:sz w:val="44"/>
        </w:rPr>
        <w:t>关于身份证、户口簿复印件收集情况说明</w:t>
      </w:r>
    </w:p>
    <w:p>
      <w:pPr>
        <w:spacing w:line="360" w:lineRule="auto"/>
        <w:ind w:firstLine="600"/>
        <w:jc w:val="left"/>
      </w:pPr>
      <w:r>
        <w:rPr>
          <w:rFonts w:ascii="仿宋" w:hAnsi="仿宋" w:eastAsia="仿宋"/>
          <w:color w:val="000000"/>
          <w:sz w:val="30"/>
        </w:rPr>
        <w:t>按大足区农村承包地确权项目要求，本项目开展至今由于</w:t>
      </w:r>
      <w:r>
        <w:rPr>
          <w:rFonts w:ascii="仿宋" w:hAnsi="仿宋" w:eastAsia="仿宋"/>
          <w:color w:val="000000"/>
          <w:sz w:val="30"/>
          <w:u w:val="single"/>
        </w:rPr>
        <w:t>大足区智凤街道八里村一组</w:t>
      </w:r>
      <w:r>
        <w:rPr>
          <w:rFonts w:ascii="仿宋" w:hAnsi="仿宋" w:eastAsia="仿宋"/>
          <w:color w:val="000000"/>
          <w:sz w:val="30"/>
          <w:u w:val="none"/>
        </w:rPr>
        <w:t>成员</w:t>
      </w:r>
      <w:r>
        <w:rPr>
          <w:rFonts w:ascii="仿宋" w:hAnsi="仿宋" w:eastAsia="仿宋"/>
          <w:color w:val="000000"/>
          <w:sz w:val="30"/>
          <w:u w:val="single"/>
        </w:rPr>
        <w:t>郎文科(500225199503201910)</w:t>
      </w:r>
      <w:r>
        <w:rPr>
          <w:rFonts w:ascii="仿宋" w:hAnsi="仿宋" w:eastAsia="仿宋"/>
          <w:color w:val="000000"/>
          <w:sz w:val="30"/>
          <w:u w:val="none"/>
        </w:rPr>
        <w:t>因长期不在家等原因，经村委会多方联络，暂时收集不到户主身份证复印件、家庭成员户口簿复印件。</w:t>
      </w:r>
    </w:p>
    <w:p>
      <w:pPr>
        <w:spacing w:line="240" w:lineRule="auto"/>
        <w:ind w:firstLine="600"/>
        <w:jc w:val="left"/>
      </w:pPr>
      <w:r>
        <w:rPr>
          <w:rFonts w:ascii="仿宋" w:hAnsi="仿宋" w:eastAsia="仿宋"/>
          <w:color w:val="000000"/>
          <w:sz w:val="30"/>
          <w:u w:val="none"/>
        </w:rPr>
        <w:t>特此说明!</w:t>
      </w:r>
    </w:p>
    <w:p>
      <w:pPr>
        <w:spacing w:line="240" w:lineRule="auto"/>
      </w:pPr>
      <w:r>
        <w:rPr>
          <w:rFonts w:ascii="仿宋" w:hAnsi="仿宋" w:eastAsia="仿宋"/>
          <w:color w:val="000000"/>
          <w:sz w:val="30"/>
          <w:u w:val="none"/>
        </w:rPr>
        <w:t xml:space="preserve">    </w:t>
      </w:r>
    </w:p>
    <w:p>
      <w:pPr>
        <w:spacing w:line="240" w:lineRule="auto"/>
        <w:ind w:firstLine="4500"/>
        <w:jc w:val="right"/>
      </w:pPr>
      <w:r>
        <w:rPr>
          <w:rFonts w:ascii="仿宋" w:hAnsi="仿宋" w:eastAsia="仿宋"/>
          <w:color w:val="000000"/>
          <w:sz w:val="30"/>
          <w:u w:val="none"/>
        </w:rPr>
        <w:t>大足区智凤街道八里村一组</w:t>
      </w:r>
    </w:p>
    <w:p>
      <w:pPr>
        <w:spacing w:line="240" w:lineRule="auto"/>
      </w:pPr>
      <w:r>
        <w:rPr>
          <w:rFonts w:ascii="仿宋" w:hAnsi="仿宋" w:eastAsia="仿宋"/>
          <w:color w:val="000000"/>
          <w:sz w:val="30"/>
          <w:u w:val="none"/>
        </w:rPr>
        <w:t xml:space="preserve">      </w:t>
      </w:r>
    </w:p>
    <w:p>
      <w:pPr>
        <w:spacing w:line="240" w:lineRule="auto"/>
        <w:ind w:firstLine="5700"/>
        <w:jc w:val="both"/>
      </w:pPr>
      <w:r>
        <w:rPr>
          <w:rFonts w:ascii="仿宋" w:hAnsi="仿宋" w:eastAsia="仿宋"/>
          <w:color w:val="000000"/>
          <w:sz w:val="30"/>
          <w:u w:val="none"/>
        </w:rPr>
        <w:t>(盖章)</w:t>
      </w:r>
    </w:p>
    <w:p>
      <w:pPr>
        <w:spacing w:line="240" w:lineRule="auto"/>
        <w:ind w:firstLine="4800"/>
        <w:jc w:val="right"/>
      </w:pPr>
      <w:r>
        <w:rPr>
          <w:rFonts w:ascii="仿宋" w:hAnsi="仿宋" w:eastAsia="仿宋"/>
          <w:color w:val="000000"/>
          <w:sz w:val="30"/>
          <w:u w:val="none"/>
        </w:rPr>
        <w:t>2020年12月20日</w:t>
      </w: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/>
    <w:p>
      <w:pPr>
        <w:pStyle w:val="Heading1"/>
        <w:spacing w:line="504" w:lineRule="auto" w:before="340" w:after="330"/>
        <w:jc w:val="center"/>
      </w:pPr>
      <w:r>
        <w:rPr>
          <w:rFonts w:ascii="宋体" w:hAnsi="宋体" w:eastAsia="宋体"/>
          <w:color w:val="000000"/>
          <w:sz w:val="44"/>
        </w:rPr>
        <w:t>关于身份证、户口簿复印件收集情况说明</w:t>
      </w:r>
    </w:p>
    <w:p>
      <w:pPr>
        <w:spacing w:line="360" w:lineRule="auto"/>
        <w:ind w:firstLine="600"/>
        <w:jc w:val="left"/>
      </w:pPr>
      <w:r>
        <w:rPr>
          <w:rFonts w:ascii="仿宋" w:hAnsi="仿宋" w:eastAsia="仿宋"/>
          <w:color w:val="000000"/>
          <w:sz w:val="30"/>
        </w:rPr>
        <w:t>按大足区农村承包地确权项目要求，本项目开展至今由于</w:t>
      </w:r>
      <w:r>
        <w:rPr>
          <w:rFonts w:ascii="仿宋" w:hAnsi="仿宋" w:eastAsia="仿宋"/>
          <w:color w:val="000000"/>
          <w:sz w:val="30"/>
          <w:u w:val="single"/>
        </w:rPr>
        <w:t>大足区智凤街道八里村一组</w:t>
      </w:r>
      <w:r>
        <w:rPr>
          <w:rFonts w:ascii="仿宋" w:hAnsi="仿宋" w:eastAsia="仿宋"/>
          <w:color w:val="000000"/>
          <w:sz w:val="30"/>
          <w:u w:val="none"/>
        </w:rPr>
        <w:t>成员</w:t>
      </w:r>
      <w:r>
        <w:rPr>
          <w:rFonts w:ascii="仿宋" w:hAnsi="仿宋" w:eastAsia="仿宋"/>
          <w:color w:val="000000"/>
          <w:sz w:val="30"/>
          <w:u w:val="single"/>
        </w:rPr>
        <w:t>郎文亮(510230195512301424)</w:t>
      </w:r>
      <w:r>
        <w:rPr>
          <w:rFonts w:ascii="仿宋" w:hAnsi="仿宋" w:eastAsia="仿宋"/>
          <w:color w:val="000000"/>
          <w:sz w:val="30"/>
          <w:u w:val="none"/>
        </w:rPr>
        <w:t>因长期不在家等原因，经村委会多方联络，暂时收集不到户主身份证复印件、家庭成员户口簿复印件。</w:t>
      </w:r>
    </w:p>
    <w:p>
      <w:pPr>
        <w:spacing w:line="240" w:lineRule="auto"/>
        <w:ind w:firstLine="600"/>
        <w:jc w:val="left"/>
      </w:pPr>
      <w:r>
        <w:rPr>
          <w:rFonts w:ascii="仿宋" w:hAnsi="仿宋" w:eastAsia="仿宋"/>
          <w:color w:val="000000"/>
          <w:sz w:val="30"/>
          <w:u w:val="none"/>
        </w:rPr>
        <w:t>特此说明!</w:t>
      </w:r>
    </w:p>
    <w:p>
      <w:pPr>
        <w:spacing w:line="240" w:lineRule="auto"/>
      </w:pPr>
      <w:r>
        <w:rPr>
          <w:rFonts w:ascii="仿宋" w:hAnsi="仿宋" w:eastAsia="仿宋"/>
          <w:color w:val="000000"/>
          <w:sz w:val="30"/>
          <w:u w:val="none"/>
        </w:rPr>
        <w:t xml:space="preserve">    </w:t>
      </w:r>
    </w:p>
    <w:p>
      <w:pPr>
        <w:spacing w:line="240" w:lineRule="auto"/>
        <w:ind w:firstLine="4500"/>
        <w:jc w:val="right"/>
      </w:pPr>
      <w:r>
        <w:rPr>
          <w:rFonts w:ascii="仿宋" w:hAnsi="仿宋" w:eastAsia="仿宋"/>
          <w:color w:val="000000"/>
          <w:sz w:val="30"/>
          <w:u w:val="none"/>
        </w:rPr>
        <w:t>大足区智凤街道八里村一组</w:t>
      </w:r>
    </w:p>
    <w:p>
      <w:pPr>
        <w:spacing w:line="240" w:lineRule="auto"/>
      </w:pPr>
      <w:r>
        <w:rPr>
          <w:rFonts w:ascii="仿宋" w:hAnsi="仿宋" w:eastAsia="仿宋"/>
          <w:color w:val="000000"/>
          <w:sz w:val="30"/>
          <w:u w:val="none"/>
        </w:rPr>
        <w:t xml:space="preserve">      </w:t>
      </w:r>
    </w:p>
    <w:p>
      <w:pPr>
        <w:spacing w:line="240" w:lineRule="auto"/>
        <w:ind w:firstLine="5700"/>
        <w:jc w:val="both"/>
      </w:pPr>
      <w:r>
        <w:rPr>
          <w:rFonts w:ascii="仿宋" w:hAnsi="仿宋" w:eastAsia="仿宋"/>
          <w:color w:val="000000"/>
          <w:sz w:val="30"/>
          <w:u w:val="none"/>
        </w:rPr>
        <w:t>(盖章)</w:t>
      </w:r>
    </w:p>
    <w:p>
      <w:pPr>
        <w:spacing w:line="240" w:lineRule="auto"/>
        <w:ind w:firstLine="4800"/>
        <w:jc w:val="right"/>
      </w:pPr>
      <w:r>
        <w:rPr>
          <w:rFonts w:ascii="仿宋" w:hAnsi="仿宋" w:eastAsia="仿宋"/>
          <w:color w:val="000000"/>
          <w:sz w:val="30"/>
          <w:u w:val="none"/>
        </w:rPr>
        <w:t>2020年12月20日</w:t>
      </w: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/>
    <w:p>
      <w:pPr>
        <w:pStyle w:val="Heading1"/>
        <w:spacing w:line="504" w:lineRule="auto" w:before="340" w:after="330"/>
        <w:jc w:val="center"/>
      </w:pPr>
      <w:r>
        <w:rPr>
          <w:rFonts w:ascii="宋体" w:hAnsi="宋体" w:eastAsia="宋体"/>
          <w:color w:val="000000"/>
          <w:sz w:val="44"/>
        </w:rPr>
        <w:t>关于身份证、户口簿复印件收集情况说明</w:t>
      </w:r>
    </w:p>
    <w:p>
      <w:pPr>
        <w:spacing w:line="360" w:lineRule="auto"/>
        <w:ind w:firstLine="600"/>
        <w:jc w:val="left"/>
      </w:pPr>
      <w:r>
        <w:rPr>
          <w:rFonts w:ascii="仿宋" w:hAnsi="仿宋" w:eastAsia="仿宋"/>
          <w:color w:val="000000"/>
          <w:sz w:val="30"/>
        </w:rPr>
        <w:t>按大足区农村承包地确权项目要求，本项目开展至今由于</w:t>
      </w:r>
      <w:r>
        <w:rPr>
          <w:rFonts w:ascii="仿宋" w:hAnsi="仿宋" w:eastAsia="仿宋"/>
          <w:color w:val="000000"/>
          <w:sz w:val="30"/>
          <w:u w:val="single"/>
        </w:rPr>
        <w:t>大足区智凤街道八里村一组</w:t>
      </w:r>
      <w:r>
        <w:rPr>
          <w:rFonts w:ascii="仿宋" w:hAnsi="仿宋" w:eastAsia="仿宋"/>
          <w:color w:val="000000"/>
          <w:sz w:val="30"/>
          <w:u w:val="none"/>
        </w:rPr>
        <w:t>成员</w:t>
      </w:r>
      <w:r>
        <w:rPr>
          <w:rFonts w:ascii="仿宋" w:hAnsi="仿宋" w:eastAsia="仿宋"/>
          <w:color w:val="000000"/>
          <w:sz w:val="30"/>
          <w:u w:val="single"/>
        </w:rPr>
        <w:t>郎正林(500225199310131936)</w:t>
      </w:r>
      <w:r>
        <w:rPr>
          <w:rFonts w:ascii="仿宋" w:hAnsi="仿宋" w:eastAsia="仿宋"/>
          <w:color w:val="000000"/>
          <w:sz w:val="30"/>
          <w:u w:val="none"/>
        </w:rPr>
        <w:t>因长期不在家等原因，经村委会多方联络，暂时收集不到户主身份证复印件、家庭成员户口簿复印件。</w:t>
      </w:r>
    </w:p>
    <w:p>
      <w:pPr>
        <w:spacing w:line="240" w:lineRule="auto"/>
        <w:ind w:firstLine="600"/>
        <w:jc w:val="left"/>
      </w:pPr>
      <w:r>
        <w:rPr>
          <w:rFonts w:ascii="仿宋" w:hAnsi="仿宋" w:eastAsia="仿宋"/>
          <w:color w:val="000000"/>
          <w:sz w:val="30"/>
          <w:u w:val="none"/>
        </w:rPr>
        <w:t>特此说明!</w:t>
      </w:r>
    </w:p>
    <w:p>
      <w:pPr>
        <w:spacing w:line="240" w:lineRule="auto"/>
      </w:pPr>
      <w:r>
        <w:rPr>
          <w:rFonts w:ascii="仿宋" w:hAnsi="仿宋" w:eastAsia="仿宋"/>
          <w:color w:val="000000"/>
          <w:sz w:val="30"/>
          <w:u w:val="none"/>
        </w:rPr>
        <w:t xml:space="preserve">    </w:t>
      </w:r>
    </w:p>
    <w:p>
      <w:pPr>
        <w:spacing w:line="240" w:lineRule="auto"/>
        <w:ind w:firstLine="4500"/>
        <w:jc w:val="right"/>
      </w:pPr>
      <w:r>
        <w:rPr>
          <w:rFonts w:ascii="仿宋" w:hAnsi="仿宋" w:eastAsia="仿宋"/>
          <w:color w:val="000000"/>
          <w:sz w:val="30"/>
          <w:u w:val="none"/>
        </w:rPr>
        <w:t>大足区智凤街道八里村一组</w:t>
      </w:r>
    </w:p>
    <w:p>
      <w:pPr>
        <w:spacing w:line="240" w:lineRule="auto"/>
      </w:pPr>
      <w:r>
        <w:rPr>
          <w:rFonts w:ascii="仿宋" w:hAnsi="仿宋" w:eastAsia="仿宋"/>
          <w:color w:val="000000"/>
          <w:sz w:val="30"/>
          <w:u w:val="none"/>
        </w:rPr>
        <w:t xml:space="preserve">      </w:t>
      </w:r>
    </w:p>
    <w:p>
      <w:pPr>
        <w:spacing w:line="240" w:lineRule="auto"/>
        <w:ind w:firstLine="5700"/>
        <w:jc w:val="both"/>
      </w:pPr>
      <w:r>
        <w:rPr>
          <w:rFonts w:ascii="仿宋" w:hAnsi="仿宋" w:eastAsia="仿宋"/>
          <w:color w:val="000000"/>
          <w:sz w:val="30"/>
          <w:u w:val="none"/>
        </w:rPr>
        <w:t>(盖章)</w:t>
      </w:r>
    </w:p>
    <w:p>
      <w:pPr>
        <w:spacing w:line="240" w:lineRule="auto"/>
        <w:ind w:firstLine="4800"/>
        <w:jc w:val="right"/>
      </w:pPr>
      <w:r>
        <w:rPr>
          <w:rFonts w:ascii="仿宋" w:hAnsi="仿宋" w:eastAsia="仿宋"/>
          <w:color w:val="000000"/>
          <w:sz w:val="30"/>
          <w:u w:val="none"/>
        </w:rPr>
        <w:t>2020年12月20日</w:t>
      </w: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/>
    <w:p>
      <w:pPr>
        <w:pStyle w:val="Heading1"/>
        <w:spacing w:line="504" w:lineRule="auto" w:before="340" w:after="330"/>
        <w:jc w:val="center"/>
      </w:pPr>
      <w:r>
        <w:rPr>
          <w:rFonts w:ascii="宋体" w:hAnsi="宋体" w:eastAsia="宋体"/>
          <w:color w:val="000000"/>
          <w:sz w:val="44"/>
        </w:rPr>
        <w:t>关于身份证、户口簿复印件收集情况说明</w:t>
      </w:r>
    </w:p>
    <w:p>
      <w:pPr>
        <w:spacing w:line="360" w:lineRule="auto"/>
        <w:ind w:firstLine="600"/>
        <w:jc w:val="left"/>
      </w:pPr>
      <w:r>
        <w:rPr>
          <w:rFonts w:ascii="仿宋" w:hAnsi="仿宋" w:eastAsia="仿宋"/>
          <w:color w:val="000000"/>
          <w:sz w:val="30"/>
        </w:rPr>
        <w:t>按大足区农村承包地确权项目要求，本项目开展至今由于</w:t>
      </w:r>
      <w:r>
        <w:rPr>
          <w:rFonts w:ascii="仿宋" w:hAnsi="仿宋" w:eastAsia="仿宋"/>
          <w:color w:val="000000"/>
          <w:sz w:val="30"/>
          <w:u w:val="single"/>
        </w:rPr>
        <w:t>大足区智凤街道八里村一组</w:t>
      </w:r>
      <w:r>
        <w:rPr>
          <w:rFonts w:ascii="仿宋" w:hAnsi="仿宋" w:eastAsia="仿宋"/>
          <w:color w:val="000000"/>
          <w:sz w:val="30"/>
          <w:u w:val="none"/>
        </w:rPr>
        <w:t>成员</w:t>
      </w:r>
      <w:r>
        <w:rPr>
          <w:rFonts w:ascii="仿宋" w:hAnsi="仿宋" w:eastAsia="仿宋"/>
          <w:color w:val="000000"/>
          <w:sz w:val="30"/>
          <w:u w:val="single"/>
        </w:rPr>
        <w:t>郎文俊(500225198508141932)</w:t>
      </w:r>
      <w:r>
        <w:rPr>
          <w:rFonts w:ascii="仿宋" w:hAnsi="仿宋" w:eastAsia="仿宋"/>
          <w:color w:val="000000"/>
          <w:sz w:val="30"/>
          <w:u w:val="none"/>
        </w:rPr>
        <w:t>因长期不在家等原因，经村委会多方联络，暂时收集不到户主身份证复印件、家庭成员户口簿复印件。</w:t>
      </w:r>
    </w:p>
    <w:p>
      <w:pPr>
        <w:spacing w:line="240" w:lineRule="auto"/>
        <w:ind w:firstLine="600"/>
        <w:jc w:val="left"/>
      </w:pPr>
      <w:r>
        <w:rPr>
          <w:rFonts w:ascii="仿宋" w:hAnsi="仿宋" w:eastAsia="仿宋"/>
          <w:color w:val="000000"/>
          <w:sz w:val="30"/>
          <w:u w:val="none"/>
        </w:rPr>
        <w:t>特此说明!</w:t>
      </w:r>
    </w:p>
    <w:p>
      <w:pPr>
        <w:spacing w:line="240" w:lineRule="auto"/>
      </w:pPr>
      <w:r>
        <w:rPr>
          <w:rFonts w:ascii="仿宋" w:hAnsi="仿宋" w:eastAsia="仿宋"/>
          <w:color w:val="000000"/>
          <w:sz w:val="30"/>
          <w:u w:val="none"/>
        </w:rPr>
        <w:t xml:space="preserve">    </w:t>
      </w:r>
    </w:p>
    <w:p>
      <w:pPr>
        <w:spacing w:line="240" w:lineRule="auto"/>
        <w:ind w:firstLine="4500"/>
        <w:jc w:val="right"/>
      </w:pPr>
      <w:r>
        <w:rPr>
          <w:rFonts w:ascii="仿宋" w:hAnsi="仿宋" w:eastAsia="仿宋"/>
          <w:color w:val="000000"/>
          <w:sz w:val="30"/>
          <w:u w:val="none"/>
        </w:rPr>
        <w:t>大足区智凤街道八里村一组</w:t>
      </w:r>
    </w:p>
    <w:p>
      <w:pPr>
        <w:spacing w:line="240" w:lineRule="auto"/>
      </w:pPr>
      <w:r>
        <w:rPr>
          <w:rFonts w:ascii="仿宋" w:hAnsi="仿宋" w:eastAsia="仿宋"/>
          <w:color w:val="000000"/>
          <w:sz w:val="30"/>
          <w:u w:val="none"/>
        </w:rPr>
        <w:t xml:space="preserve">      </w:t>
      </w:r>
    </w:p>
    <w:p>
      <w:pPr>
        <w:spacing w:line="240" w:lineRule="auto"/>
        <w:ind w:firstLine="5700"/>
        <w:jc w:val="both"/>
      </w:pPr>
      <w:r>
        <w:rPr>
          <w:rFonts w:ascii="仿宋" w:hAnsi="仿宋" w:eastAsia="仿宋"/>
          <w:color w:val="000000"/>
          <w:sz w:val="30"/>
          <w:u w:val="none"/>
        </w:rPr>
        <w:t>(盖章)</w:t>
      </w:r>
    </w:p>
    <w:p>
      <w:pPr>
        <w:spacing w:line="240" w:lineRule="auto"/>
        <w:ind w:firstLine="4800"/>
        <w:jc w:val="right"/>
      </w:pPr>
      <w:r>
        <w:rPr>
          <w:rFonts w:ascii="仿宋" w:hAnsi="仿宋" w:eastAsia="仿宋"/>
          <w:color w:val="000000"/>
          <w:sz w:val="30"/>
          <w:u w:val="none"/>
        </w:rPr>
        <w:t>2020年12月20日</w:t>
      </w: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/>
    <w:p>
      <w:pPr>
        <w:pStyle w:val="Heading1"/>
        <w:spacing w:line="504" w:lineRule="auto" w:before="340" w:after="330"/>
        <w:jc w:val="center"/>
      </w:pPr>
      <w:r>
        <w:rPr>
          <w:rFonts w:ascii="宋体" w:hAnsi="宋体" w:eastAsia="宋体"/>
          <w:color w:val="000000"/>
          <w:sz w:val="44"/>
        </w:rPr>
        <w:t>关于身份证、户口簿复印件收集情况说明</w:t>
      </w:r>
    </w:p>
    <w:p>
      <w:pPr>
        <w:spacing w:line="360" w:lineRule="auto"/>
        <w:ind w:firstLine="600"/>
        <w:jc w:val="left"/>
      </w:pPr>
      <w:r>
        <w:rPr>
          <w:rFonts w:ascii="仿宋" w:hAnsi="仿宋" w:eastAsia="仿宋"/>
          <w:color w:val="000000"/>
          <w:sz w:val="30"/>
        </w:rPr>
        <w:t>按大足区农村承包地确权项目要求，本项目开展至今由于</w:t>
      </w:r>
      <w:r>
        <w:rPr>
          <w:rFonts w:ascii="仿宋" w:hAnsi="仿宋" w:eastAsia="仿宋"/>
          <w:color w:val="000000"/>
          <w:sz w:val="30"/>
          <w:u w:val="single"/>
        </w:rPr>
        <w:t>大足区智凤街道八里村一组</w:t>
      </w:r>
      <w:r>
        <w:rPr>
          <w:rFonts w:ascii="仿宋" w:hAnsi="仿宋" w:eastAsia="仿宋"/>
          <w:color w:val="000000"/>
          <w:sz w:val="30"/>
          <w:u w:val="none"/>
        </w:rPr>
        <w:t>成员</w:t>
      </w:r>
      <w:r>
        <w:rPr>
          <w:rFonts w:ascii="仿宋" w:hAnsi="仿宋" w:eastAsia="仿宋"/>
          <w:color w:val="000000"/>
          <w:sz w:val="30"/>
          <w:u w:val="single"/>
        </w:rPr>
        <w:t>郎文举(500225200310141929)</w:t>
      </w:r>
      <w:r>
        <w:rPr>
          <w:rFonts w:ascii="仿宋" w:hAnsi="仿宋" w:eastAsia="仿宋"/>
          <w:color w:val="000000"/>
          <w:sz w:val="30"/>
          <w:u w:val="none"/>
        </w:rPr>
        <w:t>因长期不在家等原因，经村委会多方联络，暂时收集不到户主身份证复印件、家庭成员户口簿复印件。</w:t>
      </w:r>
    </w:p>
    <w:p>
      <w:pPr>
        <w:spacing w:line="240" w:lineRule="auto"/>
        <w:ind w:firstLine="600"/>
        <w:jc w:val="left"/>
      </w:pPr>
      <w:r>
        <w:rPr>
          <w:rFonts w:ascii="仿宋" w:hAnsi="仿宋" w:eastAsia="仿宋"/>
          <w:color w:val="000000"/>
          <w:sz w:val="30"/>
          <w:u w:val="none"/>
        </w:rPr>
        <w:t>特此说明!</w:t>
      </w:r>
    </w:p>
    <w:p>
      <w:pPr>
        <w:spacing w:line="240" w:lineRule="auto"/>
      </w:pPr>
      <w:r>
        <w:rPr>
          <w:rFonts w:ascii="仿宋" w:hAnsi="仿宋" w:eastAsia="仿宋"/>
          <w:color w:val="000000"/>
          <w:sz w:val="30"/>
          <w:u w:val="none"/>
        </w:rPr>
        <w:t xml:space="preserve">    </w:t>
      </w:r>
    </w:p>
    <w:p>
      <w:pPr>
        <w:spacing w:line="240" w:lineRule="auto"/>
        <w:ind w:firstLine="4500"/>
        <w:jc w:val="right"/>
      </w:pPr>
      <w:r>
        <w:rPr>
          <w:rFonts w:ascii="仿宋" w:hAnsi="仿宋" w:eastAsia="仿宋"/>
          <w:color w:val="000000"/>
          <w:sz w:val="30"/>
          <w:u w:val="none"/>
        </w:rPr>
        <w:t>大足区智凤街道八里村一组</w:t>
      </w:r>
    </w:p>
    <w:p>
      <w:pPr>
        <w:spacing w:line="240" w:lineRule="auto"/>
      </w:pPr>
      <w:r>
        <w:rPr>
          <w:rFonts w:ascii="仿宋" w:hAnsi="仿宋" w:eastAsia="仿宋"/>
          <w:color w:val="000000"/>
          <w:sz w:val="30"/>
          <w:u w:val="none"/>
        </w:rPr>
        <w:t xml:space="preserve">      </w:t>
      </w:r>
    </w:p>
    <w:p>
      <w:pPr>
        <w:spacing w:line="240" w:lineRule="auto"/>
        <w:ind w:firstLine="5700"/>
        <w:jc w:val="both"/>
      </w:pPr>
      <w:r>
        <w:rPr>
          <w:rFonts w:ascii="仿宋" w:hAnsi="仿宋" w:eastAsia="仿宋"/>
          <w:color w:val="000000"/>
          <w:sz w:val="30"/>
          <w:u w:val="none"/>
        </w:rPr>
        <w:t>(盖章)</w:t>
      </w:r>
    </w:p>
    <w:p>
      <w:pPr>
        <w:spacing w:line="240" w:lineRule="auto"/>
        <w:ind w:firstLine="4800"/>
        <w:jc w:val="right"/>
      </w:pPr>
      <w:r>
        <w:rPr>
          <w:rFonts w:ascii="仿宋" w:hAnsi="仿宋" w:eastAsia="仿宋"/>
          <w:color w:val="000000"/>
          <w:sz w:val="30"/>
          <w:u w:val="none"/>
        </w:rPr>
        <w:t>2020年12月20日</w:t>
      </w: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/>
    <w:p>
      <w:pPr>
        <w:pStyle w:val="Heading1"/>
        <w:spacing w:line="504" w:lineRule="auto" w:before="340" w:after="330"/>
        <w:jc w:val="center"/>
      </w:pPr>
      <w:r>
        <w:rPr>
          <w:rFonts w:ascii="宋体" w:hAnsi="宋体" w:eastAsia="宋体"/>
          <w:color w:val="000000"/>
          <w:sz w:val="44"/>
        </w:rPr>
        <w:t>关于身份证、户口簿复印件收集情况说明</w:t>
      </w:r>
    </w:p>
    <w:p>
      <w:pPr>
        <w:spacing w:line="360" w:lineRule="auto"/>
        <w:ind w:firstLine="600"/>
        <w:jc w:val="left"/>
      </w:pPr>
      <w:r>
        <w:rPr>
          <w:rFonts w:ascii="仿宋" w:hAnsi="仿宋" w:eastAsia="仿宋"/>
          <w:color w:val="000000"/>
          <w:sz w:val="30"/>
        </w:rPr>
        <w:t>按大足区农村承包地确权项目要求，本项目开展至今由于</w:t>
      </w:r>
      <w:r>
        <w:rPr>
          <w:rFonts w:ascii="仿宋" w:hAnsi="仿宋" w:eastAsia="仿宋"/>
          <w:color w:val="000000"/>
          <w:sz w:val="30"/>
          <w:u w:val="single"/>
        </w:rPr>
        <w:t>大足区智凤街道八里村一组</w:t>
      </w:r>
      <w:r>
        <w:rPr>
          <w:rFonts w:ascii="仿宋" w:hAnsi="仿宋" w:eastAsia="仿宋"/>
          <w:color w:val="000000"/>
          <w:sz w:val="30"/>
          <w:u w:val="none"/>
        </w:rPr>
        <w:t>成员</w:t>
      </w:r>
      <w:r>
        <w:rPr>
          <w:rFonts w:ascii="仿宋" w:hAnsi="仿宋" w:eastAsia="仿宋"/>
          <w:color w:val="000000"/>
          <w:sz w:val="30"/>
          <w:u w:val="single"/>
        </w:rPr>
        <w:t>郎文仲(51023019731015172X)</w:t>
      </w:r>
      <w:r>
        <w:rPr>
          <w:rFonts w:ascii="仿宋" w:hAnsi="仿宋" w:eastAsia="仿宋"/>
          <w:color w:val="000000"/>
          <w:sz w:val="30"/>
          <w:u w:val="none"/>
        </w:rPr>
        <w:t>因长期不在家等原因，经村委会多方联络，暂时收集不到户主身份证复印件、家庭成员户口簿复印件。</w:t>
      </w:r>
    </w:p>
    <w:p>
      <w:pPr>
        <w:spacing w:line="240" w:lineRule="auto"/>
        <w:ind w:firstLine="600"/>
        <w:jc w:val="left"/>
      </w:pPr>
      <w:r>
        <w:rPr>
          <w:rFonts w:ascii="仿宋" w:hAnsi="仿宋" w:eastAsia="仿宋"/>
          <w:color w:val="000000"/>
          <w:sz w:val="30"/>
          <w:u w:val="none"/>
        </w:rPr>
        <w:t>特此说明!</w:t>
      </w:r>
    </w:p>
    <w:p>
      <w:pPr>
        <w:spacing w:line="240" w:lineRule="auto"/>
      </w:pPr>
      <w:r>
        <w:rPr>
          <w:rFonts w:ascii="仿宋" w:hAnsi="仿宋" w:eastAsia="仿宋"/>
          <w:color w:val="000000"/>
          <w:sz w:val="30"/>
          <w:u w:val="none"/>
        </w:rPr>
        <w:t xml:space="preserve">    </w:t>
      </w:r>
    </w:p>
    <w:p>
      <w:pPr>
        <w:spacing w:line="240" w:lineRule="auto"/>
        <w:ind w:firstLine="4500"/>
        <w:jc w:val="right"/>
      </w:pPr>
      <w:r>
        <w:rPr>
          <w:rFonts w:ascii="仿宋" w:hAnsi="仿宋" w:eastAsia="仿宋"/>
          <w:color w:val="000000"/>
          <w:sz w:val="30"/>
          <w:u w:val="none"/>
        </w:rPr>
        <w:t>大足区智凤街道八里村一组</w:t>
      </w:r>
    </w:p>
    <w:p>
      <w:pPr>
        <w:spacing w:line="240" w:lineRule="auto"/>
      </w:pPr>
      <w:r>
        <w:rPr>
          <w:rFonts w:ascii="仿宋" w:hAnsi="仿宋" w:eastAsia="仿宋"/>
          <w:color w:val="000000"/>
          <w:sz w:val="30"/>
          <w:u w:val="none"/>
        </w:rPr>
        <w:t xml:space="preserve">      </w:t>
      </w:r>
    </w:p>
    <w:p>
      <w:pPr>
        <w:spacing w:line="240" w:lineRule="auto"/>
        <w:ind w:firstLine="5700"/>
        <w:jc w:val="both"/>
      </w:pPr>
      <w:r>
        <w:rPr>
          <w:rFonts w:ascii="仿宋" w:hAnsi="仿宋" w:eastAsia="仿宋"/>
          <w:color w:val="000000"/>
          <w:sz w:val="30"/>
          <w:u w:val="none"/>
        </w:rPr>
        <w:t>(盖章)</w:t>
      </w:r>
    </w:p>
    <w:p>
      <w:pPr>
        <w:spacing w:line="240" w:lineRule="auto"/>
        <w:ind w:firstLine="4800"/>
        <w:jc w:val="right"/>
      </w:pPr>
      <w:r>
        <w:rPr>
          <w:rFonts w:ascii="仿宋" w:hAnsi="仿宋" w:eastAsia="仿宋"/>
          <w:color w:val="000000"/>
          <w:sz w:val="30"/>
          <w:u w:val="none"/>
        </w:rPr>
        <w:t>2020年12月20日</w:t>
      </w: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/>
    <w:p>
      <w:pPr>
        <w:pStyle w:val="Heading1"/>
        <w:spacing w:line="504" w:lineRule="auto" w:before="340" w:after="330"/>
        <w:jc w:val="center"/>
      </w:pPr>
      <w:r>
        <w:rPr>
          <w:rFonts w:ascii="宋体" w:hAnsi="宋体" w:eastAsia="宋体"/>
          <w:color w:val="000000"/>
          <w:sz w:val="44"/>
        </w:rPr>
        <w:t>关于身份证、户口簿复印件收集情况说明</w:t>
      </w:r>
    </w:p>
    <w:p>
      <w:pPr>
        <w:spacing w:line="360" w:lineRule="auto"/>
        <w:ind w:firstLine="600"/>
        <w:jc w:val="left"/>
      </w:pPr>
      <w:r>
        <w:rPr>
          <w:rFonts w:ascii="仿宋" w:hAnsi="仿宋" w:eastAsia="仿宋"/>
          <w:color w:val="000000"/>
          <w:sz w:val="30"/>
        </w:rPr>
        <w:t>按大足区农村承包地确权项目要求，本项目开展至今由于</w:t>
      </w:r>
      <w:r>
        <w:rPr>
          <w:rFonts w:ascii="仿宋" w:hAnsi="仿宋" w:eastAsia="仿宋"/>
          <w:color w:val="000000"/>
          <w:sz w:val="30"/>
          <w:u w:val="single"/>
        </w:rPr>
        <w:t>大足区智凤街道八里村一组</w:t>
      </w:r>
      <w:r>
        <w:rPr>
          <w:rFonts w:ascii="仿宋" w:hAnsi="仿宋" w:eastAsia="仿宋"/>
          <w:color w:val="000000"/>
          <w:sz w:val="30"/>
          <w:u w:val="none"/>
        </w:rPr>
        <w:t>成员</w:t>
      </w:r>
      <w:r>
        <w:rPr>
          <w:rFonts w:ascii="仿宋" w:hAnsi="仿宋" w:eastAsia="仿宋"/>
          <w:color w:val="000000"/>
          <w:sz w:val="30"/>
          <w:u w:val="single"/>
        </w:rPr>
        <w:t>郎正国(51023019500211141X)</w:t>
      </w:r>
      <w:r>
        <w:rPr>
          <w:rFonts w:ascii="仿宋" w:hAnsi="仿宋" w:eastAsia="仿宋"/>
          <w:color w:val="000000"/>
          <w:sz w:val="30"/>
          <w:u w:val="none"/>
        </w:rPr>
        <w:t>因长期不在家等原因，经村委会多方联络，暂时收集不到户主身份证复印件、家庭成员户口簿复印件。</w:t>
      </w:r>
    </w:p>
    <w:p>
      <w:pPr>
        <w:spacing w:line="240" w:lineRule="auto"/>
        <w:ind w:firstLine="600"/>
        <w:jc w:val="left"/>
      </w:pPr>
      <w:r>
        <w:rPr>
          <w:rFonts w:ascii="仿宋" w:hAnsi="仿宋" w:eastAsia="仿宋"/>
          <w:color w:val="000000"/>
          <w:sz w:val="30"/>
          <w:u w:val="none"/>
        </w:rPr>
        <w:t>特此说明!</w:t>
      </w:r>
    </w:p>
    <w:p>
      <w:pPr>
        <w:spacing w:line="240" w:lineRule="auto"/>
      </w:pPr>
      <w:r>
        <w:rPr>
          <w:rFonts w:ascii="仿宋" w:hAnsi="仿宋" w:eastAsia="仿宋"/>
          <w:color w:val="000000"/>
          <w:sz w:val="30"/>
          <w:u w:val="none"/>
        </w:rPr>
        <w:t xml:space="preserve">    </w:t>
      </w:r>
    </w:p>
    <w:p>
      <w:pPr>
        <w:spacing w:line="240" w:lineRule="auto"/>
        <w:ind w:firstLine="4500"/>
        <w:jc w:val="right"/>
      </w:pPr>
      <w:r>
        <w:rPr>
          <w:rFonts w:ascii="仿宋" w:hAnsi="仿宋" w:eastAsia="仿宋"/>
          <w:color w:val="000000"/>
          <w:sz w:val="30"/>
          <w:u w:val="none"/>
        </w:rPr>
        <w:t>大足区智凤街道八里村一组</w:t>
      </w:r>
    </w:p>
    <w:p>
      <w:pPr>
        <w:spacing w:line="240" w:lineRule="auto"/>
      </w:pPr>
      <w:r>
        <w:rPr>
          <w:rFonts w:ascii="仿宋" w:hAnsi="仿宋" w:eastAsia="仿宋"/>
          <w:color w:val="000000"/>
          <w:sz w:val="30"/>
          <w:u w:val="none"/>
        </w:rPr>
        <w:t xml:space="preserve">      </w:t>
      </w:r>
    </w:p>
    <w:p>
      <w:pPr>
        <w:spacing w:line="240" w:lineRule="auto"/>
        <w:ind w:firstLine="5700"/>
        <w:jc w:val="both"/>
      </w:pPr>
      <w:r>
        <w:rPr>
          <w:rFonts w:ascii="仿宋" w:hAnsi="仿宋" w:eastAsia="仿宋"/>
          <w:color w:val="000000"/>
          <w:sz w:val="30"/>
          <w:u w:val="none"/>
        </w:rPr>
        <w:t>(盖章)</w:t>
      </w:r>
    </w:p>
    <w:p>
      <w:pPr>
        <w:spacing w:line="240" w:lineRule="auto"/>
        <w:ind w:firstLine="4800"/>
        <w:jc w:val="right"/>
      </w:pPr>
      <w:r>
        <w:rPr>
          <w:rFonts w:ascii="仿宋" w:hAnsi="仿宋" w:eastAsia="仿宋"/>
          <w:color w:val="000000"/>
          <w:sz w:val="30"/>
          <w:u w:val="none"/>
        </w:rPr>
        <w:t>2020年12月20日</w:t>
      </w: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/>
    <w:p>
      <w:pPr>
        <w:pStyle w:val="Heading1"/>
        <w:spacing w:line="504" w:lineRule="auto" w:before="340" w:after="330"/>
        <w:jc w:val="center"/>
      </w:pPr>
      <w:r>
        <w:rPr>
          <w:rFonts w:ascii="宋体" w:hAnsi="宋体" w:eastAsia="宋体"/>
          <w:color w:val="000000"/>
          <w:sz w:val="44"/>
        </w:rPr>
        <w:t>关于身份证、户口簿复印件收集情况说明</w:t>
      </w:r>
    </w:p>
    <w:p>
      <w:pPr>
        <w:spacing w:line="360" w:lineRule="auto"/>
        <w:ind w:firstLine="600"/>
        <w:jc w:val="left"/>
      </w:pPr>
      <w:r>
        <w:rPr>
          <w:rFonts w:ascii="仿宋" w:hAnsi="仿宋" w:eastAsia="仿宋"/>
          <w:color w:val="000000"/>
          <w:sz w:val="30"/>
        </w:rPr>
        <w:t>按大足区农村承包地确权项目要求，本项目开展至今由于</w:t>
      </w:r>
      <w:r>
        <w:rPr>
          <w:rFonts w:ascii="仿宋" w:hAnsi="仿宋" w:eastAsia="仿宋"/>
          <w:color w:val="000000"/>
          <w:sz w:val="30"/>
          <w:u w:val="single"/>
        </w:rPr>
        <w:t>大足区智凤街道八里村一组</w:t>
      </w:r>
      <w:r>
        <w:rPr>
          <w:rFonts w:ascii="仿宋" w:hAnsi="仿宋" w:eastAsia="仿宋"/>
          <w:color w:val="000000"/>
          <w:sz w:val="30"/>
          <w:u w:val="none"/>
        </w:rPr>
        <w:t>成员</w:t>
      </w:r>
      <w:r>
        <w:rPr>
          <w:rFonts w:ascii="仿宋" w:hAnsi="仿宋" w:eastAsia="仿宋"/>
          <w:color w:val="000000"/>
          <w:sz w:val="30"/>
          <w:u w:val="single"/>
        </w:rPr>
        <w:t>郎文杰(500225199705101977)</w:t>
      </w:r>
      <w:r>
        <w:rPr>
          <w:rFonts w:ascii="仿宋" w:hAnsi="仿宋" w:eastAsia="仿宋"/>
          <w:color w:val="000000"/>
          <w:sz w:val="30"/>
          <w:u w:val="none"/>
        </w:rPr>
        <w:t>因长期不在家等原因，经村委会多方联络，暂时收集不到户主身份证复印件、家庭成员户口簿复印件。</w:t>
      </w:r>
    </w:p>
    <w:p>
      <w:pPr>
        <w:spacing w:line="240" w:lineRule="auto"/>
        <w:ind w:firstLine="600"/>
        <w:jc w:val="left"/>
      </w:pPr>
      <w:r>
        <w:rPr>
          <w:rFonts w:ascii="仿宋" w:hAnsi="仿宋" w:eastAsia="仿宋"/>
          <w:color w:val="000000"/>
          <w:sz w:val="30"/>
          <w:u w:val="none"/>
        </w:rPr>
        <w:t>特此说明!</w:t>
      </w:r>
    </w:p>
    <w:p>
      <w:pPr>
        <w:spacing w:line="240" w:lineRule="auto"/>
      </w:pPr>
      <w:r>
        <w:rPr>
          <w:rFonts w:ascii="仿宋" w:hAnsi="仿宋" w:eastAsia="仿宋"/>
          <w:color w:val="000000"/>
          <w:sz w:val="30"/>
          <w:u w:val="none"/>
        </w:rPr>
        <w:t xml:space="preserve">    </w:t>
      </w:r>
    </w:p>
    <w:p>
      <w:pPr>
        <w:spacing w:line="240" w:lineRule="auto"/>
        <w:ind w:firstLine="4500"/>
        <w:jc w:val="right"/>
      </w:pPr>
      <w:r>
        <w:rPr>
          <w:rFonts w:ascii="仿宋" w:hAnsi="仿宋" w:eastAsia="仿宋"/>
          <w:color w:val="000000"/>
          <w:sz w:val="30"/>
          <w:u w:val="none"/>
        </w:rPr>
        <w:t>大足区智凤街道八里村一组</w:t>
      </w:r>
    </w:p>
    <w:p>
      <w:pPr>
        <w:spacing w:line="240" w:lineRule="auto"/>
      </w:pPr>
      <w:r>
        <w:rPr>
          <w:rFonts w:ascii="仿宋" w:hAnsi="仿宋" w:eastAsia="仿宋"/>
          <w:color w:val="000000"/>
          <w:sz w:val="30"/>
          <w:u w:val="none"/>
        </w:rPr>
        <w:t xml:space="preserve">      </w:t>
      </w:r>
    </w:p>
    <w:p>
      <w:pPr>
        <w:spacing w:line="240" w:lineRule="auto"/>
        <w:ind w:firstLine="5700"/>
        <w:jc w:val="both"/>
      </w:pPr>
      <w:r>
        <w:rPr>
          <w:rFonts w:ascii="仿宋" w:hAnsi="仿宋" w:eastAsia="仿宋"/>
          <w:color w:val="000000"/>
          <w:sz w:val="30"/>
          <w:u w:val="none"/>
        </w:rPr>
        <w:t>(盖章)</w:t>
      </w:r>
    </w:p>
    <w:p>
      <w:pPr>
        <w:spacing w:line="240" w:lineRule="auto"/>
        <w:ind w:firstLine="4800"/>
        <w:jc w:val="right"/>
      </w:pPr>
      <w:r>
        <w:rPr>
          <w:rFonts w:ascii="仿宋" w:hAnsi="仿宋" w:eastAsia="仿宋"/>
          <w:color w:val="000000"/>
          <w:sz w:val="30"/>
          <w:u w:val="none"/>
        </w:rPr>
        <w:t>2020年12月20日</w:t>
      </w: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/>
    <w:p>
      <w:pPr>
        <w:pStyle w:val="Heading1"/>
        <w:spacing w:line="504" w:lineRule="auto" w:before="340" w:after="330"/>
        <w:jc w:val="center"/>
      </w:pPr>
      <w:r>
        <w:rPr>
          <w:rFonts w:ascii="宋体" w:hAnsi="宋体" w:eastAsia="宋体"/>
          <w:color w:val="000000"/>
          <w:sz w:val="44"/>
        </w:rPr>
        <w:t>关于身份证、户口簿复印件收集情况说明</w:t>
      </w:r>
    </w:p>
    <w:p>
      <w:pPr>
        <w:spacing w:line="360" w:lineRule="auto"/>
        <w:ind w:firstLine="600"/>
        <w:jc w:val="left"/>
      </w:pPr>
      <w:r>
        <w:rPr>
          <w:rFonts w:ascii="仿宋" w:hAnsi="仿宋" w:eastAsia="仿宋"/>
          <w:color w:val="000000"/>
          <w:sz w:val="30"/>
        </w:rPr>
        <w:t>按大足区农村承包地确权项目要求，本项目开展至今由于</w:t>
      </w:r>
      <w:r>
        <w:rPr>
          <w:rFonts w:ascii="仿宋" w:hAnsi="仿宋" w:eastAsia="仿宋"/>
          <w:color w:val="000000"/>
          <w:sz w:val="30"/>
          <w:u w:val="single"/>
        </w:rPr>
        <w:t>大足区智凤街道八里村一组</w:t>
      </w:r>
      <w:r>
        <w:rPr>
          <w:rFonts w:ascii="仿宋" w:hAnsi="仿宋" w:eastAsia="仿宋"/>
          <w:color w:val="000000"/>
          <w:sz w:val="30"/>
          <w:u w:val="none"/>
        </w:rPr>
        <w:t>成员</w:t>
      </w:r>
      <w:r>
        <w:rPr>
          <w:rFonts w:ascii="仿宋" w:hAnsi="仿宋" w:eastAsia="仿宋"/>
          <w:color w:val="000000"/>
          <w:sz w:val="30"/>
          <w:u w:val="single"/>
        </w:rPr>
        <w:t>郎永华(500225199402101910)</w:t>
      </w:r>
      <w:r>
        <w:rPr>
          <w:rFonts w:ascii="仿宋" w:hAnsi="仿宋" w:eastAsia="仿宋"/>
          <w:color w:val="000000"/>
          <w:sz w:val="30"/>
          <w:u w:val="none"/>
        </w:rPr>
        <w:t>因长期不在家等原因，经村委会多方联络，暂时收集不到户主身份证复印件、家庭成员户口簿复印件。</w:t>
      </w:r>
    </w:p>
    <w:p>
      <w:pPr>
        <w:spacing w:line="240" w:lineRule="auto"/>
        <w:ind w:firstLine="600"/>
        <w:jc w:val="left"/>
      </w:pPr>
      <w:r>
        <w:rPr>
          <w:rFonts w:ascii="仿宋" w:hAnsi="仿宋" w:eastAsia="仿宋"/>
          <w:color w:val="000000"/>
          <w:sz w:val="30"/>
          <w:u w:val="none"/>
        </w:rPr>
        <w:t>特此说明!</w:t>
      </w:r>
    </w:p>
    <w:p>
      <w:pPr>
        <w:spacing w:line="240" w:lineRule="auto"/>
      </w:pPr>
      <w:r>
        <w:rPr>
          <w:rFonts w:ascii="仿宋" w:hAnsi="仿宋" w:eastAsia="仿宋"/>
          <w:color w:val="000000"/>
          <w:sz w:val="30"/>
          <w:u w:val="none"/>
        </w:rPr>
        <w:t xml:space="preserve">    </w:t>
      </w:r>
    </w:p>
    <w:p>
      <w:pPr>
        <w:spacing w:line="240" w:lineRule="auto"/>
        <w:ind w:firstLine="4500"/>
        <w:jc w:val="right"/>
      </w:pPr>
      <w:r>
        <w:rPr>
          <w:rFonts w:ascii="仿宋" w:hAnsi="仿宋" w:eastAsia="仿宋"/>
          <w:color w:val="000000"/>
          <w:sz w:val="30"/>
          <w:u w:val="none"/>
        </w:rPr>
        <w:t>大足区智凤街道八里村一组</w:t>
      </w:r>
    </w:p>
    <w:p>
      <w:pPr>
        <w:spacing w:line="240" w:lineRule="auto"/>
      </w:pPr>
      <w:r>
        <w:rPr>
          <w:rFonts w:ascii="仿宋" w:hAnsi="仿宋" w:eastAsia="仿宋"/>
          <w:color w:val="000000"/>
          <w:sz w:val="30"/>
          <w:u w:val="none"/>
        </w:rPr>
        <w:t xml:space="preserve">      </w:t>
      </w:r>
    </w:p>
    <w:p>
      <w:pPr>
        <w:spacing w:line="240" w:lineRule="auto"/>
        <w:ind w:firstLine="5700"/>
        <w:jc w:val="both"/>
      </w:pPr>
      <w:r>
        <w:rPr>
          <w:rFonts w:ascii="仿宋" w:hAnsi="仿宋" w:eastAsia="仿宋"/>
          <w:color w:val="000000"/>
          <w:sz w:val="30"/>
          <w:u w:val="none"/>
        </w:rPr>
        <w:t>(盖章)</w:t>
      </w:r>
    </w:p>
    <w:p>
      <w:pPr>
        <w:spacing w:line="240" w:lineRule="auto"/>
        <w:ind w:firstLine="4800"/>
        <w:jc w:val="right"/>
      </w:pPr>
      <w:r>
        <w:rPr>
          <w:rFonts w:ascii="仿宋" w:hAnsi="仿宋" w:eastAsia="仿宋"/>
          <w:color w:val="000000"/>
          <w:sz w:val="30"/>
          <w:u w:val="none"/>
        </w:rPr>
        <w:t>2020年12月20日</w:t>
      </w: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/>
    <w:p>
      <w:pPr>
        <w:pStyle w:val="Heading1"/>
        <w:spacing w:line="504" w:lineRule="auto" w:before="340" w:after="330"/>
        <w:jc w:val="center"/>
      </w:pPr>
      <w:r>
        <w:rPr>
          <w:rFonts w:ascii="宋体" w:hAnsi="宋体" w:eastAsia="宋体"/>
          <w:color w:val="000000"/>
          <w:sz w:val="44"/>
        </w:rPr>
        <w:t>关于身份证、户口簿复印件收集情况说明</w:t>
      </w:r>
    </w:p>
    <w:p>
      <w:pPr>
        <w:spacing w:line="360" w:lineRule="auto"/>
        <w:ind w:firstLine="600"/>
        <w:jc w:val="left"/>
      </w:pPr>
      <w:r>
        <w:rPr>
          <w:rFonts w:ascii="仿宋" w:hAnsi="仿宋" w:eastAsia="仿宋"/>
          <w:color w:val="000000"/>
          <w:sz w:val="30"/>
        </w:rPr>
        <w:t>按大足区农村承包地确权项目要求，本项目开展至今由于</w:t>
      </w:r>
      <w:r>
        <w:rPr>
          <w:rFonts w:ascii="仿宋" w:hAnsi="仿宋" w:eastAsia="仿宋"/>
          <w:color w:val="000000"/>
          <w:sz w:val="30"/>
          <w:u w:val="single"/>
        </w:rPr>
        <w:t>大足区智凤街道八里村一组</w:t>
      </w:r>
      <w:r>
        <w:rPr>
          <w:rFonts w:ascii="仿宋" w:hAnsi="仿宋" w:eastAsia="仿宋"/>
          <w:color w:val="000000"/>
          <w:sz w:val="30"/>
          <w:u w:val="none"/>
        </w:rPr>
        <w:t>成员</w:t>
      </w:r>
      <w:r>
        <w:rPr>
          <w:rFonts w:ascii="仿宋" w:hAnsi="仿宋" w:eastAsia="仿宋"/>
          <w:color w:val="000000"/>
          <w:sz w:val="30"/>
          <w:u w:val="single"/>
        </w:rPr>
        <w:t>郎文忠(500225198503031929)</w:t>
      </w:r>
      <w:r>
        <w:rPr>
          <w:rFonts w:ascii="仿宋" w:hAnsi="仿宋" w:eastAsia="仿宋"/>
          <w:color w:val="000000"/>
          <w:sz w:val="30"/>
          <w:u w:val="none"/>
        </w:rPr>
        <w:t>因长期不在家等原因，经村委会多方联络，暂时收集不到户主身份证复印件、家庭成员户口簿复印件。</w:t>
      </w:r>
    </w:p>
    <w:p>
      <w:pPr>
        <w:spacing w:line="240" w:lineRule="auto"/>
        <w:ind w:firstLine="600"/>
        <w:jc w:val="left"/>
      </w:pPr>
      <w:r>
        <w:rPr>
          <w:rFonts w:ascii="仿宋" w:hAnsi="仿宋" w:eastAsia="仿宋"/>
          <w:color w:val="000000"/>
          <w:sz w:val="30"/>
          <w:u w:val="none"/>
        </w:rPr>
        <w:t>特此说明!</w:t>
      </w:r>
    </w:p>
    <w:p>
      <w:pPr>
        <w:spacing w:line="240" w:lineRule="auto"/>
      </w:pPr>
      <w:r>
        <w:rPr>
          <w:rFonts w:ascii="仿宋" w:hAnsi="仿宋" w:eastAsia="仿宋"/>
          <w:color w:val="000000"/>
          <w:sz w:val="30"/>
          <w:u w:val="none"/>
        </w:rPr>
        <w:t xml:space="preserve">    </w:t>
      </w:r>
    </w:p>
    <w:p>
      <w:pPr>
        <w:spacing w:line="240" w:lineRule="auto"/>
        <w:ind w:firstLine="4500"/>
        <w:jc w:val="right"/>
      </w:pPr>
      <w:r>
        <w:rPr>
          <w:rFonts w:ascii="仿宋" w:hAnsi="仿宋" w:eastAsia="仿宋"/>
          <w:color w:val="000000"/>
          <w:sz w:val="30"/>
          <w:u w:val="none"/>
        </w:rPr>
        <w:t>大足区智凤街道八里村一组</w:t>
      </w:r>
    </w:p>
    <w:p>
      <w:pPr>
        <w:spacing w:line="240" w:lineRule="auto"/>
      </w:pPr>
      <w:r>
        <w:rPr>
          <w:rFonts w:ascii="仿宋" w:hAnsi="仿宋" w:eastAsia="仿宋"/>
          <w:color w:val="000000"/>
          <w:sz w:val="30"/>
          <w:u w:val="none"/>
        </w:rPr>
        <w:t xml:space="preserve">      </w:t>
      </w:r>
    </w:p>
    <w:p>
      <w:pPr>
        <w:spacing w:line="240" w:lineRule="auto"/>
        <w:ind w:firstLine="5700"/>
        <w:jc w:val="both"/>
      </w:pPr>
      <w:r>
        <w:rPr>
          <w:rFonts w:ascii="仿宋" w:hAnsi="仿宋" w:eastAsia="仿宋"/>
          <w:color w:val="000000"/>
          <w:sz w:val="30"/>
          <w:u w:val="none"/>
        </w:rPr>
        <w:t>(盖章)</w:t>
      </w:r>
    </w:p>
    <w:p>
      <w:pPr>
        <w:spacing w:line="240" w:lineRule="auto"/>
        <w:ind w:firstLine="4800"/>
        <w:jc w:val="right"/>
      </w:pPr>
      <w:r>
        <w:rPr>
          <w:rFonts w:ascii="仿宋" w:hAnsi="仿宋" w:eastAsia="仿宋"/>
          <w:color w:val="000000"/>
          <w:sz w:val="30"/>
          <w:u w:val="none"/>
        </w:rPr>
        <w:t>2020年12月20日</w:t>
      </w: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/>
    <w:p>
      <w:pPr>
        <w:pStyle w:val="Heading1"/>
        <w:spacing w:line="504" w:lineRule="auto" w:before="340" w:after="330"/>
        <w:jc w:val="center"/>
      </w:pPr>
      <w:r>
        <w:rPr>
          <w:rFonts w:ascii="宋体" w:hAnsi="宋体" w:eastAsia="宋体"/>
          <w:color w:val="000000"/>
          <w:sz w:val="44"/>
        </w:rPr>
        <w:t>关于身份证、户口簿复印件收集情况说明</w:t>
      </w:r>
    </w:p>
    <w:p>
      <w:pPr>
        <w:spacing w:line="360" w:lineRule="auto"/>
        <w:ind w:firstLine="600"/>
        <w:jc w:val="left"/>
      </w:pPr>
      <w:r>
        <w:rPr>
          <w:rFonts w:ascii="仿宋" w:hAnsi="仿宋" w:eastAsia="仿宋"/>
          <w:color w:val="000000"/>
          <w:sz w:val="30"/>
        </w:rPr>
        <w:t>按大足区农村承包地确权项目要求，本项目开展至今由于</w:t>
      </w:r>
      <w:r>
        <w:rPr>
          <w:rFonts w:ascii="仿宋" w:hAnsi="仿宋" w:eastAsia="仿宋"/>
          <w:color w:val="000000"/>
          <w:sz w:val="30"/>
          <w:u w:val="single"/>
        </w:rPr>
        <w:t>大足区智凤街道八里村一组</w:t>
      </w:r>
      <w:r>
        <w:rPr>
          <w:rFonts w:ascii="仿宋" w:hAnsi="仿宋" w:eastAsia="仿宋"/>
          <w:color w:val="000000"/>
          <w:sz w:val="30"/>
          <w:u w:val="none"/>
        </w:rPr>
        <w:t>成员</w:t>
      </w:r>
      <w:r>
        <w:rPr>
          <w:rFonts w:ascii="仿宋" w:hAnsi="仿宋" w:eastAsia="仿宋"/>
          <w:color w:val="000000"/>
          <w:sz w:val="30"/>
          <w:u w:val="single"/>
        </w:rPr>
        <w:t>郎文建(510230196212201426)</w:t>
      </w:r>
      <w:r>
        <w:rPr>
          <w:rFonts w:ascii="仿宋" w:hAnsi="仿宋" w:eastAsia="仿宋"/>
          <w:color w:val="000000"/>
          <w:sz w:val="30"/>
          <w:u w:val="none"/>
        </w:rPr>
        <w:t>因长期不在家等原因，经村委会多方联络，暂时收集不到户主身份证复印件、家庭成员户口簿复印件。</w:t>
      </w:r>
    </w:p>
    <w:p>
      <w:pPr>
        <w:spacing w:line="240" w:lineRule="auto"/>
        <w:ind w:firstLine="600"/>
        <w:jc w:val="left"/>
      </w:pPr>
      <w:r>
        <w:rPr>
          <w:rFonts w:ascii="仿宋" w:hAnsi="仿宋" w:eastAsia="仿宋"/>
          <w:color w:val="000000"/>
          <w:sz w:val="30"/>
          <w:u w:val="none"/>
        </w:rPr>
        <w:t>特此说明!</w:t>
      </w:r>
    </w:p>
    <w:p>
      <w:pPr>
        <w:spacing w:line="240" w:lineRule="auto"/>
      </w:pPr>
      <w:r>
        <w:rPr>
          <w:rFonts w:ascii="仿宋" w:hAnsi="仿宋" w:eastAsia="仿宋"/>
          <w:color w:val="000000"/>
          <w:sz w:val="30"/>
          <w:u w:val="none"/>
        </w:rPr>
        <w:t xml:space="preserve">    </w:t>
      </w:r>
    </w:p>
    <w:p>
      <w:pPr>
        <w:spacing w:line="240" w:lineRule="auto"/>
        <w:ind w:firstLine="4500"/>
        <w:jc w:val="right"/>
      </w:pPr>
      <w:r>
        <w:rPr>
          <w:rFonts w:ascii="仿宋" w:hAnsi="仿宋" w:eastAsia="仿宋"/>
          <w:color w:val="000000"/>
          <w:sz w:val="30"/>
          <w:u w:val="none"/>
        </w:rPr>
        <w:t>大足区智凤街道八里村一组</w:t>
      </w:r>
    </w:p>
    <w:p>
      <w:pPr>
        <w:spacing w:line="240" w:lineRule="auto"/>
      </w:pPr>
      <w:r>
        <w:rPr>
          <w:rFonts w:ascii="仿宋" w:hAnsi="仿宋" w:eastAsia="仿宋"/>
          <w:color w:val="000000"/>
          <w:sz w:val="30"/>
          <w:u w:val="none"/>
        </w:rPr>
        <w:t xml:space="preserve">      </w:t>
      </w:r>
    </w:p>
    <w:p>
      <w:pPr>
        <w:spacing w:line="240" w:lineRule="auto"/>
        <w:ind w:firstLine="5700"/>
        <w:jc w:val="both"/>
      </w:pPr>
      <w:r>
        <w:rPr>
          <w:rFonts w:ascii="仿宋" w:hAnsi="仿宋" w:eastAsia="仿宋"/>
          <w:color w:val="000000"/>
          <w:sz w:val="30"/>
          <w:u w:val="none"/>
        </w:rPr>
        <w:t>(盖章)</w:t>
      </w:r>
    </w:p>
    <w:p>
      <w:pPr>
        <w:spacing w:line="240" w:lineRule="auto"/>
        <w:ind w:firstLine="4800"/>
        <w:jc w:val="right"/>
      </w:pPr>
      <w:r>
        <w:rPr>
          <w:rFonts w:ascii="仿宋" w:hAnsi="仿宋" w:eastAsia="仿宋"/>
          <w:color w:val="000000"/>
          <w:sz w:val="30"/>
          <w:u w:val="none"/>
        </w:rPr>
        <w:t>2020年12月20日</w:t>
      </w: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/>
    <w:p>
      <w:pPr>
        <w:pStyle w:val="Heading1"/>
        <w:spacing w:line="504" w:lineRule="auto" w:before="340" w:after="330"/>
        <w:jc w:val="center"/>
      </w:pPr>
      <w:r>
        <w:rPr>
          <w:rFonts w:ascii="宋体" w:hAnsi="宋体" w:eastAsia="宋体"/>
          <w:color w:val="000000"/>
          <w:sz w:val="44"/>
        </w:rPr>
        <w:t>关于身份证、户口簿复印件收集情况说明</w:t>
      </w:r>
    </w:p>
    <w:p>
      <w:pPr>
        <w:spacing w:line="360" w:lineRule="auto"/>
        <w:ind w:firstLine="600"/>
        <w:jc w:val="left"/>
      </w:pPr>
      <w:r>
        <w:rPr>
          <w:rFonts w:ascii="仿宋" w:hAnsi="仿宋" w:eastAsia="仿宋"/>
          <w:color w:val="000000"/>
          <w:sz w:val="30"/>
        </w:rPr>
        <w:t>按大足区农村承包地确权项目要求，本项目开展至今由于</w:t>
      </w:r>
      <w:r>
        <w:rPr>
          <w:rFonts w:ascii="仿宋" w:hAnsi="仿宋" w:eastAsia="仿宋"/>
          <w:color w:val="000000"/>
          <w:sz w:val="30"/>
          <w:u w:val="single"/>
        </w:rPr>
        <w:t>大足区智凤街道八里村一组</w:t>
      </w:r>
      <w:r>
        <w:rPr>
          <w:rFonts w:ascii="仿宋" w:hAnsi="仿宋" w:eastAsia="仿宋"/>
          <w:color w:val="000000"/>
          <w:sz w:val="30"/>
          <w:u w:val="none"/>
        </w:rPr>
        <w:t>成员</w:t>
      </w:r>
      <w:r>
        <w:rPr>
          <w:rFonts w:ascii="仿宋" w:hAnsi="仿宋" w:eastAsia="仿宋"/>
          <w:color w:val="000000"/>
          <w:sz w:val="30"/>
          <w:u w:val="single"/>
        </w:rPr>
        <w:t>郎文良(510230197611121436)</w:t>
      </w:r>
      <w:r>
        <w:rPr>
          <w:rFonts w:ascii="仿宋" w:hAnsi="仿宋" w:eastAsia="仿宋"/>
          <w:color w:val="000000"/>
          <w:sz w:val="30"/>
          <w:u w:val="none"/>
        </w:rPr>
        <w:t>因长期不在家等原因，经村委会多方联络，暂时收集不到户主身份证复印件、家庭成员户口簿复印件。</w:t>
      </w:r>
    </w:p>
    <w:p>
      <w:pPr>
        <w:spacing w:line="240" w:lineRule="auto"/>
        <w:ind w:firstLine="600"/>
        <w:jc w:val="left"/>
      </w:pPr>
      <w:r>
        <w:rPr>
          <w:rFonts w:ascii="仿宋" w:hAnsi="仿宋" w:eastAsia="仿宋"/>
          <w:color w:val="000000"/>
          <w:sz w:val="30"/>
          <w:u w:val="none"/>
        </w:rPr>
        <w:t>特此说明!</w:t>
      </w:r>
    </w:p>
    <w:p>
      <w:pPr>
        <w:spacing w:line="240" w:lineRule="auto"/>
      </w:pPr>
      <w:r>
        <w:rPr>
          <w:rFonts w:ascii="仿宋" w:hAnsi="仿宋" w:eastAsia="仿宋"/>
          <w:color w:val="000000"/>
          <w:sz w:val="30"/>
          <w:u w:val="none"/>
        </w:rPr>
        <w:t xml:space="preserve">    </w:t>
      </w:r>
    </w:p>
    <w:p>
      <w:pPr>
        <w:spacing w:line="240" w:lineRule="auto"/>
        <w:ind w:firstLine="4500"/>
        <w:jc w:val="right"/>
      </w:pPr>
      <w:r>
        <w:rPr>
          <w:rFonts w:ascii="仿宋" w:hAnsi="仿宋" w:eastAsia="仿宋"/>
          <w:color w:val="000000"/>
          <w:sz w:val="30"/>
          <w:u w:val="none"/>
        </w:rPr>
        <w:t>大足区智凤街道八里村一组</w:t>
      </w:r>
    </w:p>
    <w:p>
      <w:pPr>
        <w:spacing w:line="240" w:lineRule="auto"/>
      </w:pPr>
      <w:r>
        <w:rPr>
          <w:rFonts w:ascii="仿宋" w:hAnsi="仿宋" w:eastAsia="仿宋"/>
          <w:color w:val="000000"/>
          <w:sz w:val="30"/>
          <w:u w:val="none"/>
        </w:rPr>
        <w:t xml:space="preserve">      </w:t>
      </w:r>
    </w:p>
    <w:p>
      <w:pPr>
        <w:spacing w:line="240" w:lineRule="auto"/>
        <w:ind w:firstLine="5700"/>
        <w:jc w:val="both"/>
      </w:pPr>
      <w:r>
        <w:rPr>
          <w:rFonts w:ascii="仿宋" w:hAnsi="仿宋" w:eastAsia="仿宋"/>
          <w:color w:val="000000"/>
          <w:sz w:val="30"/>
          <w:u w:val="none"/>
        </w:rPr>
        <w:t>(盖章)</w:t>
      </w:r>
    </w:p>
    <w:p>
      <w:pPr>
        <w:spacing w:line="240" w:lineRule="auto"/>
        <w:ind w:firstLine="4800"/>
        <w:jc w:val="right"/>
      </w:pPr>
      <w:r>
        <w:rPr>
          <w:rFonts w:ascii="仿宋" w:hAnsi="仿宋" w:eastAsia="仿宋"/>
          <w:color w:val="000000"/>
          <w:sz w:val="30"/>
          <w:u w:val="none"/>
        </w:rPr>
        <w:t>2020年12月20日</w:t>
      </w: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/>
    <w:p>
      <w:pPr>
        <w:pStyle w:val="Heading1"/>
        <w:spacing w:line="504" w:lineRule="auto" w:before="340" w:after="330"/>
        <w:jc w:val="center"/>
      </w:pPr>
      <w:r>
        <w:rPr>
          <w:rFonts w:ascii="宋体" w:hAnsi="宋体" w:eastAsia="宋体"/>
          <w:color w:val="000000"/>
          <w:sz w:val="44"/>
        </w:rPr>
        <w:t>关于身份证、户口簿复印件收集情况说明</w:t>
      </w:r>
    </w:p>
    <w:p>
      <w:pPr>
        <w:spacing w:line="360" w:lineRule="auto"/>
        <w:ind w:firstLine="600"/>
        <w:jc w:val="left"/>
      </w:pPr>
      <w:r>
        <w:rPr>
          <w:rFonts w:ascii="仿宋" w:hAnsi="仿宋" w:eastAsia="仿宋"/>
          <w:color w:val="000000"/>
          <w:sz w:val="30"/>
        </w:rPr>
        <w:t>按大足区农村承包地确权项目要求，本项目开展至今由于</w:t>
      </w:r>
      <w:r>
        <w:rPr>
          <w:rFonts w:ascii="仿宋" w:hAnsi="仿宋" w:eastAsia="仿宋"/>
          <w:color w:val="000000"/>
          <w:sz w:val="30"/>
          <w:u w:val="single"/>
        </w:rPr>
        <w:t>大足区智凤街道八里村一组</w:t>
      </w:r>
      <w:r>
        <w:rPr>
          <w:rFonts w:ascii="仿宋" w:hAnsi="仿宋" w:eastAsia="仿宋"/>
          <w:color w:val="000000"/>
          <w:sz w:val="30"/>
          <w:u w:val="none"/>
        </w:rPr>
        <w:t>成员</w:t>
      </w:r>
      <w:r>
        <w:rPr>
          <w:rFonts w:ascii="仿宋" w:hAnsi="仿宋" w:eastAsia="仿宋"/>
          <w:color w:val="000000"/>
          <w:sz w:val="30"/>
          <w:u w:val="single"/>
        </w:rPr>
        <w:t>郎正科(510230196704101421)</w:t>
      </w:r>
      <w:r>
        <w:rPr>
          <w:rFonts w:ascii="仿宋" w:hAnsi="仿宋" w:eastAsia="仿宋"/>
          <w:color w:val="000000"/>
          <w:sz w:val="30"/>
          <w:u w:val="none"/>
        </w:rPr>
        <w:t>因长期不在家等原因，经村委会多方联络，暂时收集不到户主身份证复印件、家庭成员户口簿复印件。</w:t>
      </w:r>
    </w:p>
    <w:p>
      <w:pPr>
        <w:spacing w:line="240" w:lineRule="auto"/>
        <w:ind w:firstLine="600"/>
        <w:jc w:val="left"/>
      </w:pPr>
      <w:r>
        <w:rPr>
          <w:rFonts w:ascii="仿宋" w:hAnsi="仿宋" w:eastAsia="仿宋"/>
          <w:color w:val="000000"/>
          <w:sz w:val="30"/>
          <w:u w:val="none"/>
        </w:rPr>
        <w:t>特此说明!</w:t>
      </w:r>
    </w:p>
    <w:p>
      <w:pPr>
        <w:spacing w:line="240" w:lineRule="auto"/>
      </w:pPr>
      <w:r>
        <w:rPr>
          <w:rFonts w:ascii="仿宋" w:hAnsi="仿宋" w:eastAsia="仿宋"/>
          <w:color w:val="000000"/>
          <w:sz w:val="30"/>
          <w:u w:val="none"/>
        </w:rPr>
        <w:t xml:space="preserve">    </w:t>
      </w:r>
    </w:p>
    <w:p>
      <w:pPr>
        <w:spacing w:line="240" w:lineRule="auto"/>
        <w:ind w:firstLine="4500"/>
        <w:jc w:val="right"/>
      </w:pPr>
      <w:r>
        <w:rPr>
          <w:rFonts w:ascii="仿宋" w:hAnsi="仿宋" w:eastAsia="仿宋"/>
          <w:color w:val="000000"/>
          <w:sz w:val="30"/>
          <w:u w:val="none"/>
        </w:rPr>
        <w:t>大足区智凤街道八里村一组</w:t>
      </w:r>
    </w:p>
    <w:p>
      <w:pPr>
        <w:spacing w:line="240" w:lineRule="auto"/>
      </w:pPr>
      <w:r>
        <w:rPr>
          <w:rFonts w:ascii="仿宋" w:hAnsi="仿宋" w:eastAsia="仿宋"/>
          <w:color w:val="000000"/>
          <w:sz w:val="30"/>
          <w:u w:val="none"/>
        </w:rPr>
        <w:t xml:space="preserve">      </w:t>
      </w:r>
    </w:p>
    <w:p>
      <w:pPr>
        <w:spacing w:line="240" w:lineRule="auto"/>
        <w:ind w:firstLine="5700"/>
        <w:jc w:val="both"/>
      </w:pPr>
      <w:r>
        <w:rPr>
          <w:rFonts w:ascii="仿宋" w:hAnsi="仿宋" w:eastAsia="仿宋"/>
          <w:color w:val="000000"/>
          <w:sz w:val="30"/>
          <w:u w:val="none"/>
        </w:rPr>
        <w:t>(盖章)</w:t>
      </w:r>
    </w:p>
    <w:p>
      <w:pPr>
        <w:spacing w:line="240" w:lineRule="auto"/>
        <w:ind w:firstLine="4800"/>
        <w:jc w:val="right"/>
      </w:pPr>
      <w:r>
        <w:rPr>
          <w:rFonts w:ascii="仿宋" w:hAnsi="仿宋" w:eastAsia="仿宋"/>
          <w:color w:val="000000"/>
          <w:sz w:val="30"/>
          <w:u w:val="none"/>
        </w:rPr>
        <w:t>2020年12月20日</w:t>
      </w: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/>
    <w:p>
      <w:pPr>
        <w:pStyle w:val="Heading1"/>
        <w:spacing w:line="504" w:lineRule="auto" w:before="340" w:after="330"/>
        <w:jc w:val="center"/>
      </w:pPr>
      <w:r>
        <w:rPr>
          <w:rFonts w:ascii="宋体" w:hAnsi="宋体" w:eastAsia="宋体"/>
          <w:color w:val="000000"/>
          <w:sz w:val="44"/>
        </w:rPr>
        <w:t>关于身份证、户口簿复印件收集情况说明</w:t>
      </w:r>
    </w:p>
    <w:p>
      <w:pPr>
        <w:spacing w:line="360" w:lineRule="auto"/>
        <w:ind w:firstLine="600"/>
        <w:jc w:val="left"/>
      </w:pPr>
      <w:r>
        <w:rPr>
          <w:rFonts w:ascii="仿宋" w:hAnsi="仿宋" w:eastAsia="仿宋"/>
          <w:color w:val="000000"/>
          <w:sz w:val="30"/>
        </w:rPr>
        <w:t>按大足区农村承包地确权项目要求，本项目开展至今由于</w:t>
      </w:r>
      <w:r>
        <w:rPr>
          <w:rFonts w:ascii="仿宋" w:hAnsi="仿宋" w:eastAsia="仿宋"/>
          <w:color w:val="000000"/>
          <w:sz w:val="30"/>
          <w:u w:val="single"/>
        </w:rPr>
        <w:t>大足区智凤街道八里村一组</w:t>
      </w:r>
      <w:r>
        <w:rPr>
          <w:rFonts w:ascii="仿宋" w:hAnsi="仿宋" w:eastAsia="仿宋"/>
          <w:color w:val="000000"/>
          <w:sz w:val="30"/>
          <w:u w:val="none"/>
        </w:rPr>
        <w:t>成员</w:t>
      </w:r>
      <w:r>
        <w:rPr>
          <w:rFonts w:ascii="仿宋" w:hAnsi="仿宋" w:eastAsia="仿宋"/>
          <w:color w:val="000000"/>
          <w:sz w:val="30"/>
          <w:u w:val="single"/>
        </w:rPr>
        <w:t>郎文财(500225198607161912)</w:t>
      </w:r>
      <w:r>
        <w:rPr>
          <w:rFonts w:ascii="仿宋" w:hAnsi="仿宋" w:eastAsia="仿宋"/>
          <w:color w:val="000000"/>
          <w:sz w:val="30"/>
          <w:u w:val="none"/>
        </w:rPr>
        <w:t>因长期不在家等原因，经村委会多方联络，暂时收集不到户主身份证复印件、家庭成员户口簿复印件。</w:t>
      </w:r>
    </w:p>
    <w:p>
      <w:pPr>
        <w:spacing w:line="240" w:lineRule="auto"/>
        <w:ind w:firstLine="600"/>
        <w:jc w:val="left"/>
      </w:pPr>
      <w:r>
        <w:rPr>
          <w:rFonts w:ascii="仿宋" w:hAnsi="仿宋" w:eastAsia="仿宋"/>
          <w:color w:val="000000"/>
          <w:sz w:val="30"/>
          <w:u w:val="none"/>
        </w:rPr>
        <w:t>特此说明!</w:t>
      </w:r>
    </w:p>
    <w:p>
      <w:pPr>
        <w:spacing w:line="240" w:lineRule="auto"/>
      </w:pPr>
      <w:r>
        <w:rPr>
          <w:rFonts w:ascii="仿宋" w:hAnsi="仿宋" w:eastAsia="仿宋"/>
          <w:color w:val="000000"/>
          <w:sz w:val="30"/>
          <w:u w:val="none"/>
        </w:rPr>
        <w:t xml:space="preserve">    </w:t>
      </w:r>
    </w:p>
    <w:p>
      <w:pPr>
        <w:spacing w:line="240" w:lineRule="auto"/>
        <w:ind w:firstLine="4500"/>
        <w:jc w:val="right"/>
      </w:pPr>
      <w:r>
        <w:rPr>
          <w:rFonts w:ascii="仿宋" w:hAnsi="仿宋" w:eastAsia="仿宋"/>
          <w:color w:val="000000"/>
          <w:sz w:val="30"/>
          <w:u w:val="none"/>
        </w:rPr>
        <w:t>大足区智凤街道八里村一组</w:t>
      </w:r>
    </w:p>
    <w:p>
      <w:pPr>
        <w:spacing w:line="240" w:lineRule="auto"/>
      </w:pPr>
      <w:r>
        <w:rPr>
          <w:rFonts w:ascii="仿宋" w:hAnsi="仿宋" w:eastAsia="仿宋"/>
          <w:color w:val="000000"/>
          <w:sz w:val="30"/>
          <w:u w:val="none"/>
        </w:rPr>
        <w:t xml:space="preserve">      </w:t>
      </w:r>
    </w:p>
    <w:p>
      <w:pPr>
        <w:spacing w:line="240" w:lineRule="auto"/>
        <w:ind w:firstLine="5700"/>
        <w:jc w:val="both"/>
      </w:pPr>
      <w:r>
        <w:rPr>
          <w:rFonts w:ascii="仿宋" w:hAnsi="仿宋" w:eastAsia="仿宋"/>
          <w:color w:val="000000"/>
          <w:sz w:val="30"/>
          <w:u w:val="none"/>
        </w:rPr>
        <w:t>(盖章)</w:t>
      </w:r>
    </w:p>
    <w:p>
      <w:pPr>
        <w:spacing w:line="240" w:lineRule="auto"/>
        <w:ind w:firstLine="4800"/>
        <w:jc w:val="right"/>
      </w:pPr>
      <w:r>
        <w:rPr>
          <w:rFonts w:ascii="仿宋" w:hAnsi="仿宋" w:eastAsia="仿宋"/>
          <w:color w:val="000000"/>
          <w:sz w:val="30"/>
          <w:u w:val="none"/>
        </w:rPr>
        <w:t>2020年12月20日</w:t>
      </w: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/>
    <w:p>
      <w:pPr>
        <w:pStyle w:val="Heading1"/>
        <w:spacing w:line="504" w:lineRule="auto" w:before="340" w:after="330"/>
        <w:jc w:val="center"/>
      </w:pPr>
      <w:r>
        <w:rPr>
          <w:rFonts w:ascii="宋体" w:hAnsi="宋体" w:eastAsia="宋体"/>
          <w:color w:val="000000"/>
          <w:sz w:val="44"/>
        </w:rPr>
        <w:t>关于身份证、户口簿复印件收集情况说明</w:t>
      </w:r>
    </w:p>
    <w:p>
      <w:pPr>
        <w:spacing w:line="360" w:lineRule="auto"/>
        <w:ind w:firstLine="600"/>
        <w:jc w:val="left"/>
      </w:pPr>
      <w:r>
        <w:rPr>
          <w:rFonts w:ascii="仿宋" w:hAnsi="仿宋" w:eastAsia="仿宋"/>
          <w:color w:val="000000"/>
          <w:sz w:val="30"/>
        </w:rPr>
        <w:t>按大足区农村承包地确权项目要求，本项目开展至今由于</w:t>
      </w:r>
      <w:r>
        <w:rPr>
          <w:rFonts w:ascii="仿宋" w:hAnsi="仿宋" w:eastAsia="仿宋"/>
          <w:color w:val="000000"/>
          <w:sz w:val="30"/>
          <w:u w:val="single"/>
        </w:rPr>
        <w:t>大足区智凤街道八里村一组</w:t>
      </w:r>
      <w:r>
        <w:rPr>
          <w:rFonts w:ascii="仿宋" w:hAnsi="仿宋" w:eastAsia="仿宋"/>
          <w:color w:val="000000"/>
          <w:sz w:val="30"/>
          <w:u w:val="none"/>
        </w:rPr>
        <w:t>成员</w:t>
      </w:r>
      <w:r>
        <w:rPr>
          <w:rFonts w:ascii="仿宋" w:hAnsi="仿宋" w:eastAsia="仿宋"/>
          <w:color w:val="000000"/>
          <w:sz w:val="30"/>
          <w:u w:val="single"/>
        </w:rPr>
        <w:t>冯治东(510230196610011417)</w:t>
      </w:r>
      <w:r>
        <w:rPr>
          <w:rFonts w:ascii="仿宋" w:hAnsi="仿宋" w:eastAsia="仿宋"/>
          <w:color w:val="000000"/>
          <w:sz w:val="30"/>
          <w:u w:val="none"/>
        </w:rPr>
        <w:t>因长期不在家等原因，经村委会多方联络，暂时收集不到户主身份证复印件、家庭成员户口簿复印件。</w:t>
      </w:r>
    </w:p>
    <w:p>
      <w:pPr>
        <w:spacing w:line="240" w:lineRule="auto"/>
        <w:ind w:firstLine="600"/>
        <w:jc w:val="left"/>
      </w:pPr>
      <w:r>
        <w:rPr>
          <w:rFonts w:ascii="仿宋" w:hAnsi="仿宋" w:eastAsia="仿宋"/>
          <w:color w:val="000000"/>
          <w:sz w:val="30"/>
          <w:u w:val="none"/>
        </w:rPr>
        <w:t>特此说明!</w:t>
      </w:r>
    </w:p>
    <w:p>
      <w:pPr>
        <w:spacing w:line="240" w:lineRule="auto"/>
      </w:pPr>
      <w:r>
        <w:rPr>
          <w:rFonts w:ascii="仿宋" w:hAnsi="仿宋" w:eastAsia="仿宋"/>
          <w:color w:val="000000"/>
          <w:sz w:val="30"/>
          <w:u w:val="none"/>
        </w:rPr>
        <w:t xml:space="preserve">    </w:t>
      </w:r>
    </w:p>
    <w:p>
      <w:pPr>
        <w:spacing w:line="240" w:lineRule="auto"/>
        <w:ind w:firstLine="4500"/>
        <w:jc w:val="right"/>
      </w:pPr>
      <w:r>
        <w:rPr>
          <w:rFonts w:ascii="仿宋" w:hAnsi="仿宋" w:eastAsia="仿宋"/>
          <w:color w:val="000000"/>
          <w:sz w:val="30"/>
          <w:u w:val="none"/>
        </w:rPr>
        <w:t>大足区智凤街道八里村一组</w:t>
      </w:r>
    </w:p>
    <w:p>
      <w:pPr>
        <w:spacing w:line="240" w:lineRule="auto"/>
      </w:pPr>
      <w:r>
        <w:rPr>
          <w:rFonts w:ascii="仿宋" w:hAnsi="仿宋" w:eastAsia="仿宋"/>
          <w:color w:val="000000"/>
          <w:sz w:val="30"/>
          <w:u w:val="none"/>
        </w:rPr>
        <w:t xml:space="preserve">      </w:t>
      </w:r>
    </w:p>
    <w:p>
      <w:pPr>
        <w:spacing w:line="240" w:lineRule="auto"/>
        <w:ind w:firstLine="5700"/>
        <w:jc w:val="both"/>
      </w:pPr>
      <w:r>
        <w:rPr>
          <w:rFonts w:ascii="仿宋" w:hAnsi="仿宋" w:eastAsia="仿宋"/>
          <w:color w:val="000000"/>
          <w:sz w:val="30"/>
          <w:u w:val="none"/>
        </w:rPr>
        <w:t>(盖章)</w:t>
      </w:r>
    </w:p>
    <w:p>
      <w:pPr>
        <w:spacing w:line="240" w:lineRule="auto"/>
        <w:ind w:firstLine="4800"/>
        <w:jc w:val="right"/>
      </w:pPr>
      <w:r>
        <w:rPr>
          <w:rFonts w:ascii="仿宋" w:hAnsi="仿宋" w:eastAsia="仿宋"/>
          <w:color w:val="000000"/>
          <w:sz w:val="30"/>
          <w:u w:val="none"/>
        </w:rPr>
        <w:t>2020年12月20日</w:t>
      </w: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/>
    <w:p>
      <w:pPr>
        <w:pStyle w:val="Heading1"/>
        <w:spacing w:line="504" w:lineRule="auto" w:before="340" w:after="330"/>
        <w:jc w:val="center"/>
      </w:pPr>
      <w:r>
        <w:rPr>
          <w:rFonts w:ascii="宋体" w:hAnsi="宋体" w:eastAsia="宋体"/>
          <w:color w:val="000000"/>
          <w:sz w:val="44"/>
        </w:rPr>
        <w:t>关于身份证、户口簿复印件收集情况说明</w:t>
      </w:r>
    </w:p>
    <w:p>
      <w:pPr>
        <w:spacing w:line="360" w:lineRule="auto"/>
        <w:ind w:firstLine="600"/>
        <w:jc w:val="left"/>
      </w:pPr>
      <w:r>
        <w:rPr>
          <w:rFonts w:ascii="仿宋" w:hAnsi="仿宋" w:eastAsia="仿宋"/>
          <w:color w:val="000000"/>
          <w:sz w:val="30"/>
        </w:rPr>
        <w:t>按大足区农村承包地确权项目要求，本项目开展至今由于</w:t>
      </w:r>
      <w:r>
        <w:rPr>
          <w:rFonts w:ascii="仿宋" w:hAnsi="仿宋" w:eastAsia="仿宋"/>
          <w:color w:val="000000"/>
          <w:sz w:val="30"/>
          <w:u w:val="single"/>
        </w:rPr>
        <w:t>大足区智凤街道八里村一组</w:t>
      </w:r>
      <w:r>
        <w:rPr>
          <w:rFonts w:ascii="仿宋" w:hAnsi="仿宋" w:eastAsia="仿宋"/>
          <w:color w:val="000000"/>
          <w:sz w:val="30"/>
          <w:u w:val="none"/>
        </w:rPr>
        <w:t>成员</w:t>
      </w:r>
      <w:r>
        <w:rPr>
          <w:rFonts w:ascii="仿宋" w:hAnsi="仿宋" w:eastAsia="仿宋"/>
          <w:color w:val="000000"/>
          <w:sz w:val="30"/>
          <w:u w:val="single"/>
        </w:rPr>
        <w:t>张寸南(510230197508251419)</w:t>
      </w:r>
      <w:r>
        <w:rPr>
          <w:rFonts w:ascii="仿宋" w:hAnsi="仿宋" w:eastAsia="仿宋"/>
          <w:color w:val="000000"/>
          <w:sz w:val="30"/>
          <w:u w:val="none"/>
        </w:rPr>
        <w:t>因长期不在家等原因，经村委会多方联络，暂时收集不到户主身份证复印件、家庭成员户口簿复印件。</w:t>
      </w:r>
    </w:p>
    <w:p>
      <w:pPr>
        <w:spacing w:line="240" w:lineRule="auto"/>
        <w:ind w:firstLine="600"/>
        <w:jc w:val="left"/>
      </w:pPr>
      <w:r>
        <w:rPr>
          <w:rFonts w:ascii="仿宋" w:hAnsi="仿宋" w:eastAsia="仿宋"/>
          <w:color w:val="000000"/>
          <w:sz w:val="30"/>
          <w:u w:val="none"/>
        </w:rPr>
        <w:t>特此说明!</w:t>
      </w:r>
    </w:p>
    <w:p>
      <w:pPr>
        <w:spacing w:line="240" w:lineRule="auto"/>
      </w:pPr>
      <w:r>
        <w:rPr>
          <w:rFonts w:ascii="仿宋" w:hAnsi="仿宋" w:eastAsia="仿宋"/>
          <w:color w:val="000000"/>
          <w:sz w:val="30"/>
          <w:u w:val="none"/>
        </w:rPr>
        <w:t xml:space="preserve">    </w:t>
      </w:r>
    </w:p>
    <w:p>
      <w:pPr>
        <w:spacing w:line="240" w:lineRule="auto"/>
        <w:ind w:firstLine="4500"/>
        <w:jc w:val="right"/>
      </w:pPr>
      <w:r>
        <w:rPr>
          <w:rFonts w:ascii="仿宋" w:hAnsi="仿宋" w:eastAsia="仿宋"/>
          <w:color w:val="000000"/>
          <w:sz w:val="30"/>
          <w:u w:val="none"/>
        </w:rPr>
        <w:t>大足区智凤街道八里村一组</w:t>
      </w:r>
    </w:p>
    <w:p>
      <w:pPr>
        <w:spacing w:line="240" w:lineRule="auto"/>
      </w:pPr>
      <w:r>
        <w:rPr>
          <w:rFonts w:ascii="仿宋" w:hAnsi="仿宋" w:eastAsia="仿宋"/>
          <w:color w:val="000000"/>
          <w:sz w:val="30"/>
          <w:u w:val="none"/>
        </w:rPr>
        <w:t xml:space="preserve">      </w:t>
      </w:r>
    </w:p>
    <w:p>
      <w:pPr>
        <w:spacing w:line="240" w:lineRule="auto"/>
        <w:ind w:firstLine="5700"/>
        <w:jc w:val="both"/>
      </w:pPr>
      <w:r>
        <w:rPr>
          <w:rFonts w:ascii="仿宋" w:hAnsi="仿宋" w:eastAsia="仿宋"/>
          <w:color w:val="000000"/>
          <w:sz w:val="30"/>
          <w:u w:val="none"/>
        </w:rPr>
        <w:t>(盖章)</w:t>
      </w:r>
    </w:p>
    <w:p>
      <w:pPr>
        <w:spacing w:line="240" w:lineRule="auto"/>
        <w:ind w:firstLine="4800"/>
        <w:jc w:val="right"/>
      </w:pPr>
      <w:r>
        <w:rPr>
          <w:rFonts w:ascii="仿宋" w:hAnsi="仿宋" w:eastAsia="仿宋"/>
          <w:color w:val="000000"/>
          <w:sz w:val="30"/>
          <w:u w:val="none"/>
        </w:rPr>
        <w:t>2020年12月20日</w:t>
      </w: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>
      <w:pPr>
        <w:jc w:val="right"/>
      </w:pPr>
      <w:r>
        <w:rPr>
          <w:rFonts w:ascii="仿宋" w:hAnsi="仿宋" w:eastAsia="仿宋"/>
          <w:color w:val="000000"/>
          <w:sz w:val="30"/>
        </w:rPr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